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5F2701">
      <w:r>
        <w:rPr>
          <w:lang w:val="en-US"/>
        </w:rPr>
        <w:t>研究员</w:t>
      </w:r>
      <w:r>
        <w:t>(00:00:04): 我先简单介绍一下我这边的情况，我</w:t>
      </w:r>
      <w:bookmarkStart w:id="0" w:name="_GoBack"/>
      <w:bookmarkEnd w:id="0"/>
      <w:r>
        <w:t>是一直在做AI 赋能戏剧教育</w:t>
      </w:r>
      <w:r>
        <w:rPr>
          <w:rFonts w:hint="eastAsia"/>
          <w:lang w:val="en-US" w:eastAsia="zh-CN"/>
        </w:rPr>
        <w:t>这方面的研究</w:t>
      </w:r>
      <w:r>
        <w:t>。所以就非常想邀请到一线的老师会用到这个剧本在各种课程教学，或者说在做戏剧教育教学的老师来访谈，所以就邀请大家，然后中间这个访谈过程中有任何问题您都可以随时问我。然后。我就开始正式的访谈了。那么我先想方便问一下</w:t>
      </w:r>
      <w:r>
        <w:rPr>
          <w:rFonts w:hint="eastAsia"/>
          <w:lang w:val="en-US" w:eastAsia="zh-CN"/>
        </w:rPr>
        <w:t>您</w:t>
      </w:r>
      <w:r>
        <w:t>的教学身份</w:t>
      </w:r>
      <w:r>
        <w:rPr>
          <w:rFonts w:hint="eastAsia"/>
          <w:lang w:val="en-US" w:eastAsia="zh-CN"/>
        </w:rPr>
        <w:t>是</w:t>
      </w:r>
      <w:r>
        <w:t>？。</w:t>
      </w:r>
    </w:p>
    <w:p w14:paraId="33F4754C">
      <w:r>
        <w:rPr>
          <w:rFonts w:hint="eastAsia"/>
          <w:lang w:val="en-US" w:eastAsia="zh-CN"/>
        </w:rPr>
        <w:t>[07]访谈对象</w:t>
      </w:r>
      <w:r>
        <w:t>(00:00:48): 我这边教的其实就应该算是你可以理解成语文范畴里面的阅读，因为。怎么讲，现在语文学科不像我们以前那种就是在学校里面教学的，我也不是学校的老师，我是机构的老师，不像那种比较传统的语文，这个学科就是在大语文范畴里面的阅读，然后其实也包括一些写作这一方面。</w:t>
      </w:r>
    </w:p>
    <w:p w14:paraId="41417F3C">
      <w:r>
        <w:rPr>
          <w:lang w:val="en-US"/>
        </w:rPr>
        <w:t>研究员</w:t>
      </w:r>
      <w:r>
        <w:t>(00:01:19): 了解那想问一下，就是您会使用剧本结合语文？怎么教学的，在什么环节中进行教学的？</w:t>
      </w:r>
    </w:p>
    <w:p w14:paraId="2398F6C1">
      <w:r>
        <w:rPr>
          <w:rFonts w:hint="eastAsia"/>
          <w:lang w:val="en-US" w:eastAsia="zh-CN"/>
        </w:rPr>
        <w:t>[07]访谈对象</w:t>
      </w:r>
      <w:r>
        <w:t>(00:01:31): 我们这边的教学的主线，其实还是依托这个书来讲的就是我们每个月会给孩子讲一本书，就相当于是每本书讲四节课，一周一节课，然后在我们的课程设计里是固定的，每本书的第三节课是表演秀，就是让孩子</w:t>
      </w:r>
      <w:r>
        <w:rPr>
          <w:rFonts w:hint="eastAsia"/>
          <w:lang w:val="en-US" w:eastAsia="zh-CN"/>
        </w:rPr>
        <w:t>根据</w:t>
      </w:r>
      <w:r>
        <w:t>书中的这个内容或情节</w:t>
      </w:r>
      <w:r>
        <w:rPr>
          <w:rFonts w:hint="eastAsia"/>
          <w:lang w:eastAsia="zh-CN"/>
        </w:rPr>
        <w:t>，</w:t>
      </w:r>
      <w:r>
        <w:t>他们自己会有一个简单的剧本写作，然后最终是以在课堂上以一个舞台剧的这样一个形式来呈现出来。</w:t>
      </w:r>
    </w:p>
    <w:p w14:paraId="28969D50">
      <w:r>
        <w:rPr>
          <w:lang w:val="en-US"/>
        </w:rPr>
        <w:t>研究员</w:t>
      </w:r>
      <w:r>
        <w:t>(00:02:05): 了解</w:t>
      </w:r>
      <w:r>
        <w:rPr>
          <w:rFonts w:hint="eastAsia"/>
          <w:lang w:eastAsia="zh-CN"/>
        </w:rPr>
        <w:t>，</w:t>
      </w:r>
      <w:r>
        <w:rPr>
          <w:rFonts w:hint="eastAsia"/>
          <w:lang w:val="en-US" w:eastAsia="zh-CN"/>
        </w:rPr>
        <w:t>这个</w:t>
      </w:r>
      <w:r>
        <w:t>书是教材</w:t>
      </w:r>
      <w:r>
        <w:rPr>
          <w:rFonts w:hint="eastAsia"/>
          <w:lang w:val="en-US" w:eastAsia="zh-CN"/>
        </w:rPr>
        <w:t>吗</w:t>
      </w:r>
      <w:r>
        <w:t>？</w:t>
      </w:r>
    </w:p>
    <w:p w14:paraId="7C37A41C">
      <w:r>
        <w:rPr>
          <w:rFonts w:hint="eastAsia"/>
          <w:lang w:val="en-US" w:eastAsia="zh-CN"/>
        </w:rPr>
        <w:t>[07]访谈对象</w:t>
      </w:r>
      <w:r>
        <w:t>(00:02:10): 不是教材，就是跟孩子的年龄段年级相关的，我们会给他们进行选择。孩子年龄段是小学高年级到初中。</w:t>
      </w:r>
    </w:p>
    <w:p w14:paraId="7288D8E6">
      <w:r>
        <w:rPr>
          <w:lang w:val="en-US"/>
        </w:rPr>
        <w:t>研究员</w:t>
      </w:r>
      <w:r>
        <w:t>(00:02:25): 小学高年级到初中</w:t>
      </w:r>
      <w:r>
        <w:rPr>
          <w:rFonts w:hint="eastAsia"/>
          <w:lang w:eastAsia="zh-CN"/>
        </w:rPr>
        <w:t>？</w:t>
      </w:r>
      <w:r>
        <w:t>。</w:t>
      </w:r>
    </w:p>
    <w:p w14:paraId="04326082">
      <w:r>
        <w:rPr>
          <w:rFonts w:hint="eastAsia"/>
          <w:lang w:val="en-US" w:eastAsia="zh-CN"/>
        </w:rPr>
        <w:t>[07]访谈对象</w:t>
      </w:r>
      <w:r>
        <w:t>(00:02:28): 大概是45年级。</w:t>
      </w:r>
    </w:p>
    <w:p w14:paraId="102BE08D">
      <w:r>
        <w:rPr>
          <w:lang w:val="en-US"/>
        </w:rPr>
        <w:t>研究员</w:t>
      </w:r>
      <w:r>
        <w:t>(00:02:30): 了解，想问一下您大概教学的教龄大概有多久了？</w:t>
      </w:r>
    </w:p>
    <w:p w14:paraId="262AB424">
      <w:r>
        <w:rPr>
          <w:rFonts w:hint="eastAsia"/>
          <w:lang w:val="en-US" w:eastAsia="zh-CN"/>
        </w:rPr>
        <w:t>[07]访谈对象</w:t>
      </w:r>
      <w:r>
        <w:t>(00:02:39): 我从事现在的一份的话，是一年半吧。</w:t>
      </w:r>
    </w:p>
    <w:p w14:paraId="55E9AEC6">
      <w:r>
        <w:rPr>
          <w:lang w:val="en-US"/>
        </w:rPr>
        <w:t>研究员</w:t>
      </w:r>
      <w:r>
        <w:t>(00:02:45): 那您最开始是？怎么想到会是用剧本来进行教学</w:t>
      </w:r>
      <w:r>
        <w:rPr>
          <w:rFonts w:hint="eastAsia"/>
          <w:lang w:eastAsia="zh-CN"/>
        </w:rPr>
        <w:t>？</w:t>
      </w:r>
      <w:r>
        <w:t>契机和动机是什么？</w:t>
      </w:r>
    </w:p>
    <w:p w14:paraId="33B8ED40">
      <w:r>
        <w:rPr>
          <w:rFonts w:hint="eastAsia"/>
          <w:lang w:val="en-US" w:eastAsia="zh-CN"/>
        </w:rPr>
        <w:t>[07]访谈对象</w:t>
      </w:r>
      <w:r>
        <w:t>(00:02:58): 在原本的课程设计里面就是有引导孩子把所学到的内容进行活化，然后进行这个展演</w:t>
      </w:r>
      <w:r>
        <w:rPr>
          <w:rFonts w:hint="eastAsia"/>
          <w:lang w:eastAsia="zh-CN"/>
        </w:rPr>
        <w:t>，</w:t>
      </w:r>
      <w:r>
        <w:t>本身就是有这个方向的</w:t>
      </w:r>
      <w:r>
        <w:rPr>
          <w:rFonts w:hint="eastAsia"/>
          <w:lang w:eastAsia="zh-CN"/>
        </w:rPr>
        <w:t>。</w:t>
      </w:r>
      <w:r>
        <w:t>但是如果说具体聊到剧本的创作，这其实也跟我个人的这个专业或经历相关吧，虽然我现在是语文老师，但我本科专业是编导。</w:t>
      </w:r>
    </w:p>
    <w:p w14:paraId="0DFD8B1C">
      <w:r>
        <w:rPr>
          <w:rFonts w:hint="eastAsia"/>
          <w:lang w:val="en-US" w:eastAsia="zh-CN"/>
        </w:rPr>
        <w:t>[07]访谈对象</w:t>
      </w:r>
      <w:r>
        <w:t>(00:03:30): 当我得知我们这个课程设计原本就有这方面的想法的时候，我就想，那既然本来就是这样的，那我就正好把这个剧本创作的这个环节给孩子稍微渗透一点，因为按理来说，在小学高年级的时候，他们在正常的课标里面是没有剧本或者说戏剧相关的。这让他们提前接触了一下，我就相当于是给他们引入了一下这个剧本写作的相关的内容。然后现在就是因为之前的教学反馈都不错，然后现在也就是一个固定的模式。</w:t>
      </w:r>
    </w:p>
    <w:p w14:paraId="2DA5CBB4">
      <w:r>
        <w:rPr>
          <w:lang w:val="en-US"/>
        </w:rPr>
        <w:t>研究员</w:t>
      </w:r>
      <w:r>
        <w:t>(00:04:11): 了解。我下一部分就是对具体课堂和基本写作这个事情进行一些</w:t>
      </w:r>
      <w:r>
        <w:rPr>
          <w:rFonts w:hint="eastAsia"/>
          <w:lang w:val="en-US" w:eastAsia="zh-CN"/>
        </w:rPr>
        <w:t>询问</w:t>
      </w:r>
      <w:r>
        <w:t>，第一方面想问一下您的教学安排，就比如说您是一学期。为课程单位让他们去写剧本，还是说就是四周的这种周期，想咨询一下这个频率上课时长。大概是什么样的？</w:t>
      </w:r>
    </w:p>
    <w:p w14:paraId="5375389F">
      <w:r>
        <w:rPr>
          <w:rFonts w:hint="eastAsia"/>
          <w:lang w:val="en-US" w:eastAsia="zh-CN"/>
        </w:rPr>
        <w:t>[07]访谈对象</w:t>
      </w:r>
      <w:r>
        <w:t>(00:04:46): 周期其实是四周的，因为每本书就是讲四周，然后之后下一本书了，每节课的话是一个半小时，然后频率就是每周一节。</w:t>
      </w:r>
    </w:p>
    <w:p w14:paraId="104BFCC4">
      <w:r>
        <w:rPr>
          <w:lang w:val="en-US"/>
        </w:rPr>
        <w:t>研究员</w:t>
      </w:r>
      <w:r>
        <w:t>(00:04:59): 了解您一个人对着几位学生一起来上课？</w:t>
      </w:r>
    </w:p>
    <w:p w14:paraId="1D7E4116">
      <w:r>
        <w:rPr>
          <w:rFonts w:hint="eastAsia"/>
          <w:lang w:val="en-US" w:eastAsia="zh-CN"/>
        </w:rPr>
        <w:t>[07]访谈对象</w:t>
      </w:r>
      <w:r>
        <w:t>(00:05:07): 不同年级的班人数不一样，大概是在人少的话是5</w:t>
      </w:r>
      <w:r>
        <w:rPr>
          <w:rFonts w:hint="eastAsia"/>
          <w:lang w:eastAsia="zh-CN"/>
        </w:rPr>
        <w:t>，</w:t>
      </w:r>
      <w:r>
        <w:t>6个人多的话1</w:t>
      </w:r>
      <w:r>
        <w:rPr>
          <w:rFonts w:hint="eastAsia"/>
          <w:lang w:val="en-US" w:eastAsia="zh-CN"/>
        </w:rPr>
        <w:t>2，</w:t>
      </w:r>
      <w:r>
        <w:t>3个。</w:t>
      </w:r>
    </w:p>
    <w:p w14:paraId="66BC96C7">
      <w:r>
        <w:rPr>
          <w:lang w:val="en-US"/>
        </w:rPr>
        <w:t>研究员</w:t>
      </w:r>
      <w:r>
        <w:t>(00:05:16): 我了解每个年级的同学是成立一个班的，就不是混龄的。</w:t>
      </w:r>
    </w:p>
    <w:p w14:paraId="5F3C7C76">
      <w:r>
        <w:rPr>
          <w:rFonts w:hint="eastAsia"/>
          <w:lang w:val="en-US" w:eastAsia="zh-CN"/>
        </w:rPr>
        <w:t>[07]访谈对象</w:t>
      </w:r>
      <w:r>
        <w:t>(00:05:22): 对不是</w:t>
      </w:r>
      <w:r>
        <w:rPr>
          <w:rFonts w:hint="eastAsia"/>
          <w:lang w:val="en-US" w:eastAsia="zh-CN"/>
        </w:rPr>
        <w:t>混龄</w:t>
      </w:r>
      <w:r>
        <w:t>。</w:t>
      </w:r>
    </w:p>
    <w:p w14:paraId="5863DDD3">
      <w:r>
        <w:rPr>
          <w:lang w:val="en-US"/>
        </w:rPr>
        <w:t>研究员</w:t>
      </w:r>
      <w:r>
        <w:t>(00:05:26): 额外比较好奇。</w:t>
      </w:r>
    </w:p>
    <w:p w14:paraId="0C6BA631">
      <w:r>
        <w:rPr>
          <w:lang w:val="en-US"/>
        </w:rPr>
        <w:t>研究员</w:t>
      </w:r>
      <w:r>
        <w:t>(00:05:30): 学生的性别比例会是什么样的？对剧情剧本是比较感兴趣的东西。</w:t>
      </w:r>
    </w:p>
    <w:p w14:paraId="15541E2A">
      <w:r>
        <w:rPr>
          <w:rFonts w:hint="eastAsia"/>
          <w:lang w:val="en-US" w:eastAsia="zh-CN"/>
        </w:rPr>
        <w:t>[07]访谈对象</w:t>
      </w:r>
      <w:r>
        <w:t>(00:05:40): 基本上其实是一比一的，每个班级的比例不一样，我所有学生来看的话，基本上。</w:t>
      </w:r>
    </w:p>
    <w:p w14:paraId="21E0508E">
      <w:r>
        <w:rPr>
          <w:lang w:val="en-US"/>
        </w:rPr>
        <w:t>研究员</w:t>
      </w:r>
      <w:r>
        <w:t>(00:05:48): 是一笔了解。在他们写作过程中，每个人去写一个剧本，还是说两三位同学合作，一起来做一个剧本。</w:t>
      </w:r>
    </w:p>
    <w:p w14:paraId="538CF4AA">
      <w:r>
        <w:rPr>
          <w:rFonts w:hint="eastAsia"/>
          <w:lang w:val="en-US" w:eastAsia="zh-CN"/>
        </w:rPr>
        <w:t>[07]访谈对象</w:t>
      </w:r>
      <w:r>
        <w:t>(00:06:01): 根据班级的具体情况，另外一个也是根据他们演出角色的安排。比如他们想要排的这个地方大概需要</w:t>
      </w:r>
      <w:r>
        <w:rPr>
          <w:rFonts w:hint="eastAsia"/>
          <w:lang w:val="en-US" w:eastAsia="zh-CN"/>
        </w:rPr>
        <w:t>6</w:t>
      </w:r>
      <w:r>
        <w:t>个人，这个班级又是一个1</w:t>
      </w:r>
      <w:r>
        <w:rPr>
          <w:rFonts w:hint="eastAsia"/>
          <w:lang w:val="en-US" w:eastAsia="zh-CN"/>
        </w:rPr>
        <w:t>2，</w:t>
      </w:r>
      <w:r>
        <w:t>3个人的班级，我就会分成两组，每组出一个。这样的话。就相当于是5</w:t>
      </w:r>
      <w:r>
        <w:rPr>
          <w:rFonts w:hint="eastAsia"/>
          <w:lang w:eastAsia="zh-CN"/>
        </w:rPr>
        <w:t>，</w:t>
      </w:r>
      <w:r>
        <w:t>6个人一个</w:t>
      </w:r>
      <w:r>
        <w:rPr>
          <w:rFonts w:hint="eastAsia"/>
          <w:lang w:val="en-US" w:eastAsia="zh-CN"/>
        </w:rPr>
        <w:t>组。</w:t>
      </w:r>
      <w:r>
        <w:t>也有这种情况，也有一种情况。这个班的人数本身比较少，他们每个人的这个想法有差异性比较大，所以我就说自己写自己的，最后我们排演的时候可能只是会推举其中的一部大家都满意的剧本，然后用它来排演。</w:t>
      </w:r>
    </w:p>
    <w:p w14:paraId="11886C8F">
      <w:r>
        <w:rPr>
          <w:lang w:val="en-US"/>
        </w:rPr>
        <w:t>研究员</w:t>
      </w:r>
      <w:r>
        <w:t>(00:06:42): 了解。那像您提到刚才比如说56位同学一起来创作的时候，您观察到，或者说</w:t>
      </w:r>
      <w:r>
        <w:rPr>
          <w:rFonts w:hint="eastAsia"/>
          <w:lang w:val="en-US" w:eastAsia="zh-CN"/>
        </w:rPr>
        <w:t>一般怎么安排</w:t>
      </w:r>
      <w:r>
        <w:t>他们</w:t>
      </w:r>
      <w:r>
        <w:rPr>
          <w:rFonts w:hint="eastAsia"/>
          <w:lang w:val="en-US" w:eastAsia="zh-CN"/>
        </w:rPr>
        <w:t>的</w:t>
      </w:r>
      <w:r>
        <w:t>分工</w:t>
      </w:r>
      <w:r>
        <w:rPr>
          <w:rFonts w:hint="eastAsia"/>
          <w:lang w:val="en-US" w:eastAsia="zh-CN"/>
        </w:rPr>
        <w:t>呢</w:t>
      </w:r>
      <w:r>
        <w:t>？</w:t>
      </w:r>
    </w:p>
    <w:p w14:paraId="2FA47A05">
      <w:r>
        <w:rPr>
          <w:rFonts w:hint="eastAsia"/>
          <w:lang w:val="en-US" w:eastAsia="zh-CN"/>
        </w:rPr>
        <w:t>[07]访谈对象</w:t>
      </w:r>
      <w:r>
        <w:t>(00:06:59): 其实这个具体是相对来讲自由一点的，我倒不会，我不会就是给他们安排，就是说你就写某一个角色的戏或</w:t>
      </w:r>
      <w:r>
        <w:rPr>
          <w:rFonts w:hint="eastAsia"/>
          <w:lang w:val="en-US" w:eastAsia="zh-CN"/>
        </w:rPr>
        <w:t>者</w:t>
      </w:r>
      <w:r>
        <w:t>后半段</w:t>
      </w:r>
      <w:r>
        <w:rPr>
          <w:rFonts w:hint="eastAsia"/>
          <w:lang w:eastAsia="zh-CN"/>
        </w:rPr>
        <w:t>，</w:t>
      </w:r>
      <w:r>
        <w:t>是一个小组协作。</w:t>
      </w:r>
    </w:p>
    <w:p w14:paraId="6AF906FD">
      <w:r>
        <w:rPr>
          <w:lang w:val="en-US"/>
        </w:rPr>
        <w:t>研究员</w:t>
      </w:r>
      <w:r>
        <w:t>(00:07:15): 我了解。说他们会。各自有想法，就一起讨论，一起去形成这个剧本就是您中间基本不去做干涉。</w:t>
      </w:r>
    </w:p>
    <w:p w14:paraId="371C07AE">
      <w:r>
        <w:rPr>
          <w:rFonts w:hint="eastAsia"/>
          <w:lang w:val="en-US" w:eastAsia="zh-CN"/>
        </w:rPr>
        <w:t>[07]访谈对象</w:t>
      </w:r>
      <w:r>
        <w:t>(00:07:29): 给孩子一个创作时间，这个时候大概是半个小时左右在课堂。</w:t>
      </w:r>
    </w:p>
    <w:p w14:paraId="7065AE4B">
      <w:r>
        <w:rPr>
          <w:lang w:val="en-US"/>
        </w:rPr>
        <w:t>研究员</w:t>
      </w:r>
      <w:r>
        <w:t>(00:07:33): 半个小时。</w:t>
      </w:r>
    </w:p>
    <w:p w14:paraId="1C8C3493">
      <w:r>
        <w:rPr>
          <w:rFonts w:hint="eastAsia"/>
          <w:lang w:val="en-US" w:eastAsia="zh-CN"/>
        </w:rPr>
        <w:t>[07]访谈对象</w:t>
      </w:r>
      <w:r>
        <w:t>(00:07:36): 对。</w:t>
      </w:r>
    </w:p>
    <w:p w14:paraId="00E01BA2">
      <w:r>
        <w:rPr>
          <w:lang w:val="en-US"/>
        </w:rPr>
        <w:t>研究员</w:t>
      </w:r>
      <w:r>
        <w:t>(00:07:36): 那我很好奇，他们在创作的过程中大概会。遵循什么样一个过程，您会不会？对于他们</w:t>
      </w:r>
      <w:r>
        <w:rPr>
          <w:rFonts w:hint="eastAsia"/>
          <w:lang w:val="en-US" w:eastAsia="zh-CN"/>
        </w:rPr>
        <w:t>过程中每个步骤怎么</w:t>
      </w:r>
      <w:r>
        <w:t>指导</w:t>
      </w:r>
      <w:r>
        <w:rPr>
          <w:rFonts w:hint="eastAsia"/>
          <w:lang w:val="en-US" w:eastAsia="zh-CN"/>
        </w:rPr>
        <w:t>呢</w:t>
      </w:r>
      <w:r>
        <w:t>？</w:t>
      </w:r>
    </w:p>
    <w:p w14:paraId="21795768">
      <w:r>
        <w:rPr>
          <w:rFonts w:hint="eastAsia"/>
          <w:lang w:val="en-US" w:eastAsia="zh-CN"/>
        </w:rPr>
        <w:t>[07]访谈对象</w:t>
      </w:r>
      <w:r>
        <w:t>(00:07:56): 这个其实就涉及我们整体的教学设计，因为我不说每每一本书讲四节课。前两节课相当于是对于书里面的内容的梳理，然后第三节课就是在孩子情节比较熟悉的情况下然后来进行的。我在讲到第三节课的时候，一般这个书里面重要的情节或者人物就是关系帮他们梳理出来了。有的时候也会给他们一个选择的空间，就比如说。这本书有若干个我觉得比较精彩的情节。你们觉得你们希望来演哪一个情节，哪一个部分，然后就像我刚才说的一个班级是1</w:t>
      </w:r>
      <w:r>
        <w:rPr>
          <w:rFonts w:hint="eastAsia"/>
          <w:lang w:val="en-US" w:eastAsia="zh-CN"/>
        </w:rPr>
        <w:t>2，</w:t>
      </w:r>
      <w:r>
        <w:t xml:space="preserve">3个人，然后可能就有一半的想演 a 情节，一半想演 </w:t>
      </w:r>
      <w:r>
        <w:rPr>
          <w:rFonts w:hint="eastAsia"/>
          <w:lang w:val="en-US" w:eastAsia="zh-CN"/>
        </w:rPr>
        <w:t>b</w:t>
      </w:r>
      <w:r>
        <w:t>情节，那么分组是这样形成的。对，所以在他们那个半个小时自由创作的环节当中，我会。还是会先给他们提醒一下，整个的书里面原有的大纲情节等等的。另外，其实基本上就是他们热火朝天的讨论，或者他们有什么问题来问我，他是这样子。</w:t>
      </w:r>
    </w:p>
    <w:p w14:paraId="24A8C3EF">
      <w:r>
        <w:rPr>
          <w:lang w:val="en-US"/>
        </w:rPr>
        <w:t>研究员</w:t>
      </w:r>
      <w:r>
        <w:t>(00:09:04): 了解。想问一下，您刚刚提到。剧本创作的时间大概是在半个小时还是会更多？</w:t>
      </w:r>
    </w:p>
    <w:p w14:paraId="5221CD8D">
      <w:r>
        <w:rPr>
          <w:rFonts w:hint="eastAsia"/>
          <w:lang w:val="en-US" w:eastAsia="zh-CN"/>
        </w:rPr>
        <w:t>[07]访谈对象</w:t>
      </w:r>
      <w:r>
        <w:t>(00:09:17): 半个小时左右。</w:t>
      </w:r>
    </w:p>
    <w:p w14:paraId="2E137EBF">
      <w:r>
        <w:rPr>
          <w:lang w:val="en-US"/>
        </w:rPr>
        <w:t>研究员</w:t>
      </w:r>
      <w:r>
        <w:t>(00:09:18): 他们能形成到一个什么程度，</w:t>
      </w:r>
      <w:r>
        <w:rPr>
          <w:rFonts w:hint="eastAsia"/>
          <w:lang w:val="en-US" w:eastAsia="zh-CN"/>
        </w:rPr>
        <w:t>从0</w:t>
      </w:r>
      <w:r>
        <w:t>到开始半个小时这样吗？</w:t>
      </w:r>
    </w:p>
    <w:p w14:paraId="6A624139">
      <w:r>
        <w:rPr>
          <w:rFonts w:hint="eastAsia"/>
          <w:lang w:val="en-US" w:eastAsia="zh-CN"/>
        </w:rPr>
        <w:t>[07]访谈对象</w:t>
      </w:r>
      <w:r>
        <w:t>(00:09:27): 你</w:t>
      </w:r>
      <w:r>
        <w:rPr>
          <w:rFonts w:hint="eastAsia"/>
          <w:lang w:val="en-US" w:eastAsia="zh-CN"/>
        </w:rPr>
        <w:t>是</w:t>
      </w:r>
      <w:r>
        <w:t>问半个小时之后完成</w:t>
      </w:r>
      <w:r>
        <w:rPr>
          <w:rFonts w:hint="eastAsia"/>
          <w:lang w:val="en-US" w:eastAsia="zh-CN"/>
        </w:rPr>
        <w:t>到什么程度</w:t>
      </w:r>
      <w:r>
        <w:t>？</w:t>
      </w:r>
    </w:p>
    <w:p w14:paraId="5B2EE70B">
      <w:r>
        <w:rPr>
          <w:lang w:val="en-US"/>
        </w:rPr>
        <w:t>研究员</w:t>
      </w:r>
      <w:r>
        <w:t>(00:09:32): 对！</w:t>
      </w:r>
    </w:p>
    <w:p w14:paraId="212C576D">
      <w:r>
        <w:rPr>
          <w:rFonts w:hint="eastAsia"/>
          <w:lang w:val="en-US" w:eastAsia="zh-CN"/>
        </w:rPr>
        <w:t>[07]访谈对象</w:t>
      </w:r>
      <w:r>
        <w:t>(00:09:34): 说实话就是剧本，它这个文字方面的剧本并不是我考量这个课堂的完成度</w:t>
      </w:r>
      <w:r>
        <w:rPr>
          <w:rFonts w:hint="eastAsia"/>
          <w:lang w:val="en-US" w:eastAsia="zh-CN"/>
        </w:rPr>
        <w:t>最重要的因素</w:t>
      </w:r>
      <w:r>
        <w:t>。</w:t>
      </w:r>
    </w:p>
    <w:p w14:paraId="1C013DB7">
      <w:r>
        <w:rPr>
          <w:rFonts w:hint="eastAsia"/>
          <w:lang w:val="en-US" w:eastAsia="zh-CN"/>
        </w:rPr>
        <w:t>[07]访谈对象</w:t>
      </w:r>
      <w:r>
        <w:t>(00:09:44): 重要的最重要的那个因素，对，所以虽然我会让他们写，我也会鼓励他们多写一点，但是毕竟是个孩子的年龄的问题，所以小学的孩子我</w:t>
      </w:r>
      <w:r>
        <w:rPr>
          <w:rFonts w:hint="eastAsia"/>
          <w:lang w:val="en-US" w:eastAsia="zh-CN"/>
        </w:rPr>
        <w:t>感觉</w:t>
      </w:r>
      <w:r>
        <w:t>基本上能写个四五百字的剧本，就算不错的了，然后我也教过那种。年纪大一点，比如像上初中。就是孩子就是很配合的那种对配合那种的我也有过那个剧本，我们说实话就挺像样的了，可能得有一一千字，差不多都能有了，然后是就是</w:t>
      </w:r>
      <w:r>
        <w:rPr>
          <w:rFonts w:hint="eastAsia"/>
          <w:lang w:eastAsia="zh-CN"/>
        </w:rPr>
        <w:t>，</w:t>
      </w:r>
      <w:r>
        <w:t>分角色来写的就是他演他就写哪一个，然后最后大家把这。拼在一起是这样，但是那种说实话比较少，其实一般来。小孩子的话。主要的情节是有的，然后有的对话，他们可能就是写一个梗概，然后在真正这个表演的时候，自己还会自由发挥。</w:t>
      </w:r>
    </w:p>
    <w:p w14:paraId="6248E112">
      <w:r>
        <w:rPr>
          <w:lang w:val="en-US"/>
        </w:rPr>
        <w:t>研究员</w:t>
      </w:r>
      <w:r>
        <w:t>(00:10:48): 边演边改？</w:t>
      </w:r>
    </w:p>
    <w:p w14:paraId="5F8689EC">
      <w:r>
        <w:rPr>
          <w:rFonts w:hint="eastAsia"/>
          <w:lang w:val="en-US" w:eastAsia="zh-CN"/>
        </w:rPr>
        <w:t>[07]访谈对象</w:t>
      </w:r>
      <w:r>
        <w:t>(00:10:51): 对是。</w:t>
      </w:r>
    </w:p>
    <w:p w14:paraId="06721A6F">
      <w:r>
        <w:rPr>
          <w:lang w:val="en-US"/>
        </w:rPr>
        <w:t>研究员</w:t>
      </w:r>
      <w:r>
        <w:t>(00:10:53): 了解到了。那想问一下，就是在剧本写作的过程中，您会怎么指导他们就是怎么引导他们去创作，还是说您就。我就。不会说具体的去跟他们。去修正这样？</w:t>
      </w:r>
    </w:p>
    <w:p w14:paraId="545DCA6C">
      <w:r>
        <w:rPr>
          <w:rFonts w:hint="eastAsia"/>
          <w:lang w:val="en-US" w:eastAsia="zh-CN"/>
        </w:rPr>
        <w:t>[07]访谈对象</w:t>
      </w:r>
      <w:r>
        <w:t>(00:11:15): 肯定是会给一个启发的，就我会说这个故事的情节发展的主体的脉络，因为。因为其实那个年龄段的孩子，他们容易陷入一个的创作上面的误区，就是他们特别喜欢</w:t>
      </w:r>
      <w:r>
        <w:rPr>
          <w:rFonts w:hint="eastAsia"/>
          <w:lang w:val="en-US" w:eastAsia="zh-CN"/>
        </w:rPr>
        <w:t>扣</w:t>
      </w:r>
      <w:r>
        <w:t>具体的一句话，两句话或者是特别喜欢。其实他们年龄比较小，或者说对于一个剧本整体的时长没有把控，然后我确实会提醒他们一下，就是告诉他们这有的太具体的这个话，我们可以在这个登台的时候，你们具体来自由发挥，但是我们需要把这个事核心的这个问题给说明白，这个是你不能随便改的，所以你就是可能有的孩子写的剧本，我一看头重脚轻，或者说都是在具体的抠一些对话，但是他们没有那种情节，或者说是剧本，其实也包括这个动作没有这种动作上面的描写，这个时候我就会提醒他们一下，把他们往这方面引一下。</w:t>
      </w:r>
    </w:p>
    <w:p w14:paraId="7126F3C5">
      <w:r>
        <w:rPr>
          <w:lang w:val="en-US"/>
        </w:rPr>
        <w:t>研究员</w:t>
      </w:r>
      <w:r>
        <w:t>(00:12:17): 您真是非常专业，</w:t>
      </w:r>
      <w:r>
        <w:rPr>
          <w:rFonts w:hint="eastAsia"/>
          <w:lang w:val="en-US" w:eastAsia="zh-CN"/>
        </w:rPr>
        <w:t>你既然</w:t>
      </w:r>
      <w:r>
        <w:t>学编导的方便问一下。你们会涉及非常专业的剧本写作的。教学什么有这种经验。</w:t>
      </w:r>
    </w:p>
    <w:p w14:paraId="3FD679C7">
      <w:r>
        <w:rPr>
          <w:rFonts w:hint="eastAsia"/>
          <w:lang w:val="en-US" w:eastAsia="zh-CN"/>
        </w:rPr>
        <w:t>[07]访谈对象</w:t>
      </w:r>
      <w:r>
        <w:t>(00:12:35): 在我本科学习的时候，肯定这是我们一门专业课，叫剧本</w:t>
      </w:r>
      <w:r>
        <w:rPr>
          <w:rFonts w:hint="eastAsia"/>
          <w:lang w:val="en-US" w:eastAsia="zh-CN"/>
        </w:rPr>
        <w:t>写作</w:t>
      </w:r>
      <w:r>
        <w:t>。</w:t>
      </w:r>
    </w:p>
    <w:p w14:paraId="567D6ACF">
      <w:r>
        <w:rPr>
          <w:lang w:val="en-US"/>
        </w:rPr>
        <w:t>研究员</w:t>
      </w:r>
      <w:r>
        <w:t>(00:12:40): 了解。能想好奇问一下，从非常专业的角度。你会怎么去评判剧本的质量的高低？这个问题然后有不同的维度怎么去评判，就是比较难的事情。</w:t>
      </w:r>
    </w:p>
    <w:p w14:paraId="576B6A24">
      <w:r>
        <w:rPr>
          <w:rFonts w:hint="eastAsia"/>
          <w:lang w:val="en-US" w:eastAsia="zh-CN"/>
        </w:rPr>
        <w:t>[07]访谈对象</w:t>
      </w:r>
      <w:r>
        <w:t>(00:13:05): 我觉得剧本还是为叙事服务的，或者说塑造人物，然后把这个情节讲清楚，然后其实思想情感等等的这些是因为你的故事有了讲好了。</w:t>
      </w:r>
    </w:p>
    <w:p w14:paraId="0CEA11BF">
      <w:r>
        <w:rPr>
          <w:lang w:val="en-US"/>
        </w:rPr>
        <w:t>研究员</w:t>
      </w:r>
      <w:r>
        <w:t>(00:13:18): 之后，然后。</w:t>
      </w:r>
    </w:p>
    <w:p w14:paraId="29B86338">
      <w:r>
        <w:rPr>
          <w:rFonts w:hint="eastAsia"/>
          <w:lang w:val="en-US" w:eastAsia="zh-CN"/>
        </w:rPr>
        <w:t>[07]访谈对象</w:t>
      </w:r>
      <w:r>
        <w:t>(00:13:20): 这种传递的情绪或者价值观，所以就剧本。戏剧这样一种剧本，这种文学体裁本身来说吧，它最重要的还是讲清情节，塑造人物，这个是好坏的根本。</w:t>
      </w:r>
    </w:p>
    <w:p w14:paraId="215CE586">
      <w:r>
        <w:rPr>
          <w:lang w:val="en-US"/>
        </w:rPr>
        <w:t>研究员</w:t>
      </w:r>
      <w:r>
        <w:t>(00:13:38): 了解。我也很受教，那想问一下您从老师的角度教学的角度来讲，您觉得？你会怎么评判学生在过程中有没有成长？</w:t>
      </w:r>
    </w:p>
    <w:p w14:paraId="52064EB6">
      <w:r>
        <w:rPr>
          <w:rFonts w:hint="eastAsia"/>
          <w:lang w:val="en-US" w:eastAsia="zh-CN"/>
        </w:rPr>
        <w:t>[07]访谈对象</w:t>
      </w:r>
      <w:r>
        <w:t>(00:13:56): 就是我们现在教的这个大语文是一个综合素质的提升，我能够明显感觉，比如我教的这种时间比较久的一年以上的孩子，他们的这个。写作的能力是确实是有明显的提升的，里是有一个什么样的过程就是。孩子其实都是爱说爱演的</w:t>
      </w:r>
      <w:r>
        <w:rPr>
          <w:rFonts w:hint="eastAsia"/>
          <w:lang w:eastAsia="zh-CN"/>
        </w:rPr>
        <w:t>，</w:t>
      </w:r>
      <w:r>
        <w:rPr>
          <w:rFonts w:hint="eastAsia"/>
          <w:lang w:val="en-US" w:eastAsia="zh-CN"/>
        </w:rPr>
        <w:t>但</w:t>
      </w:r>
      <w:r>
        <w:t>孩子天性又是怕写的。我发现。他们本身其实不是没有这样的一个思想的高度，或者说深度，他们是。怕动笔，这个可能其实就跟学校教学一些不太正确，或者说的这种比较老旧那种教学思路影响的吧，那</w:t>
      </w:r>
      <w:r>
        <w:rPr>
          <w:rFonts w:hint="eastAsia"/>
          <w:lang w:val="en-US" w:eastAsia="zh-CN"/>
        </w:rPr>
        <w:t>他们会有惧怕写作这样</w:t>
      </w:r>
      <w:r>
        <w:t>一个心态，而我觉得我做的比较有意义的一件事，就觉得非常贴近了。我做的最有意义的一件事情，就是让他们不再惧怕写作，让他们想到什么就写什么。就是包括在这个剧本写作的训练，然后也包括在我教他们就是我这本书不是一共有四节课，也包括在第12节课和最后一节课，那些其他的那种小作文，或者说那种。理解成读后感就是类似于上面的写作，他们是。加在一起是综合提升了一个孩子，他落笔写作的能力。</w:t>
      </w:r>
    </w:p>
    <w:p w14:paraId="65EDCE0A">
      <w:r>
        <w:rPr>
          <w:lang w:val="en-US"/>
        </w:rPr>
        <w:t>研究员</w:t>
      </w:r>
      <w:r>
        <w:t>(00:15:28): 了解。了解我觉得就是非常有意思和有价值，也是您这个专业背景，才能把这个课上的就是更专业的，然后想问一下就是您。就</w:t>
      </w:r>
      <w:r>
        <w:rPr>
          <w:rFonts w:hint="eastAsia"/>
          <w:lang w:val="en-US" w:eastAsia="zh-CN"/>
        </w:rPr>
        <w:t>您</w:t>
      </w:r>
      <w:r>
        <w:t>也提到是一本书，然后。会改一个剧本，那您现在目前为止都？选择了什么样的书籍，为什么选择这种故事类型就或者出于什么样的考虑？</w:t>
      </w:r>
    </w:p>
    <w:p w14:paraId="45D413E4">
      <w:r>
        <w:rPr>
          <w:rFonts w:hint="eastAsia"/>
          <w:lang w:val="en-US" w:eastAsia="zh-CN"/>
        </w:rPr>
        <w:t>[07]访谈对象</w:t>
      </w:r>
      <w:r>
        <w:t>(00:16:01): 我是在机构里上课书。</w:t>
      </w:r>
      <w:r>
        <w:rPr>
          <w:rFonts w:hint="eastAsia"/>
          <w:lang w:val="en-US" w:eastAsia="zh-CN"/>
        </w:rPr>
        <w:t>其实</w:t>
      </w:r>
      <w:r>
        <w:t>是机构有一个书单。权利就是在书单里面选。我跟你讲，我就是我觉得印象比较深刻，或者比较经典的几个案例。是小学五年级的？叫那个系列叫不可不知的历史就是面向那种。小学生的讲历史的那种通俗易懂的，然后我选的是其中秦始皇的一本，然后秦始皇这一本，他们在那个剧本创作那节课上讲写了什么，他们写的是荆轲</w:t>
      </w:r>
      <w:r>
        <w:rPr>
          <w:rFonts w:hint="eastAsia"/>
          <w:lang w:val="en-US" w:eastAsia="zh-CN"/>
        </w:rPr>
        <w:t>刺秦，</w:t>
      </w:r>
      <w:r>
        <w:t>这个是一个非常有冲突性的故事就是非常多。我为什么说比较经典，因为它是有这个。人物矛盾比较激烈，情节比较明显的这样的一个故事，这对于孩子们的。讲故事，塑造故事改编故事的能力是有一个比较大的挑战。当时上这节课的时候很欢乐。然后其实他们演的时候还有一些有趣的一些事，比如就是我会鼓励他们。做那些小道具，他们就拿纸折？</w:t>
      </w:r>
    </w:p>
    <w:p w14:paraId="2BF77268">
      <w:r>
        <w:rPr>
          <w:rFonts w:hint="eastAsia"/>
          <w:lang w:val="en-US" w:eastAsia="zh-CN"/>
        </w:rPr>
        <w:t>[07]访谈对象</w:t>
      </w:r>
      <w:r>
        <w:t>(00:17:26): 对，然后就。荆轲跟秦始皇就是演荆轲演秦始皇小</w:t>
      </w:r>
      <w:r>
        <w:rPr>
          <w:rFonts w:hint="eastAsia"/>
          <w:lang w:val="en-US" w:eastAsia="zh-CN"/>
        </w:rPr>
        <w:t>朋友</w:t>
      </w:r>
      <w:r>
        <w:t>。反正在那里</w:t>
      </w:r>
      <w:r>
        <w:rPr>
          <w:rFonts w:hint="eastAsia"/>
          <w:lang w:val="en-US" w:eastAsia="zh-CN"/>
        </w:rPr>
        <w:t>开始舞剑了</w:t>
      </w:r>
      <w:r>
        <w:t>，然后后来我一问你们为什么对舞剑这个情节很有那个情有独钟的，然后他跟我说，老师</w:t>
      </w:r>
      <w:r>
        <w:rPr>
          <w:rFonts w:hint="eastAsia"/>
          <w:lang w:eastAsia="zh-CN"/>
        </w:rPr>
        <w:t>，</w:t>
      </w:r>
      <w:r>
        <w:t>我们课外班我们还学过击剑。</w:t>
      </w:r>
    </w:p>
    <w:p w14:paraId="739167E8">
      <w:r>
        <w:rPr>
          <w:lang w:val="en-US"/>
        </w:rPr>
        <w:t>研究员</w:t>
      </w:r>
      <w:r>
        <w:t>(00:17:45): 哈哈哈。</w:t>
      </w:r>
    </w:p>
    <w:p w14:paraId="18762E4A">
      <w:r>
        <w:rPr>
          <w:rFonts w:hint="eastAsia"/>
          <w:lang w:val="en-US" w:eastAsia="zh-CN"/>
        </w:rPr>
        <w:t>[07]访谈对象</w:t>
      </w:r>
      <w:r>
        <w:t>(00:17:52): 当然也是有写剧本的，根据剧本的情节他们来演的，这是一个另外一个还有。这是一本科技方面的书，叫影响人类进程的100种机械。还没有情节，这本书。直接就用什么？火箭像什么虚拟仿刷机，比如像电脑之类的。这个是我怎么设计的？这就是我给他们了一个虚拟的情节。</w:t>
      </w:r>
    </w:p>
    <w:p w14:paraId="595C6C3C">
      <w:r>
        <w:rPr>
          <w:rFonts w:hint="eastAsia"/>
          <w:lang w:val="en-US" w:eastAsia="zh-CN"/>
        </w:rPr>
        <w:t>[07]访谈对象</w:t>
      </w:r>
      <w:r>
        <w:t>(00:18:33): 在这个若干年后，地球资源枯竭了，我们要乘着火线前往另一个星球，然后开始新的这个生活就太空移民这样一个场景，但是我们的这个。我们的飞船的运载能力有限，我们现在只能从这100种机械里面吧，选出是选出五我当时说好像是50种吧，选出50种来，然后装在这个飞船上，然后我们运到另一个星球，然后开始新的生活。我要你们做这节课，我要你们做的是。你们给我模拟出一个就是类似于辩论会，或者说是这个宇航局在开会讨论，我们到底在带什么东西，这样的一个情节展开这样的一个辩论，然后他们这个其实就是两个。至少两个层面，一个层面是你对梳理介绍，这机械要有一个理解。知道他们。第二个就是针对于这个框定的背景就是太空移民到了另一颗星球上维持这个生命，我们开展。建建设新的家园的功能有哪些，机械是在这个里面能用得到的是至少两个层面的维度的思考。</w:t>
      </w:r>
    </w:p>
    <w:p w14:paraId="311CD41E">
      <w:r>
        <w:rPr>
          <w:rFonts w:hint="eastAsia"/>
          <w:lang w:val="en-US" w:eastAsia="zh-CN"/>
        </w:rPr>
        <w:t>[07]访谈对象</w:t>
      </w:r>
      <w:r>
        <w:t>(00:19:44): 让他们展开这样的一个剧本创作，然后模拟开会的情景，让他们。在那里展开辩论也好，或者是发言等等等这样子，说实话，我。做这个挺难的，因为这种它没有一个情节，但是教学要求是还得有一个这种类似于表演的这样一个展示，所以</w:t>
      </w:r>
      <w:r>
        <w:rPr>
          <w:rFonts w:hint="eastAsia"/>
          <w:lang w:val="en-US" w:eastAsia="zh-CN"/>
        </w:rPr>
        <w:t>我</w:t>
      </w:r>
      <w:r>
        <w:t>冥思苦想了好久，想了这么一个情节故事就是告诉我们就是有的没有就是告诉我们在面对那种没有情节的。故事书里面我们该怎么设计一个剧本，就是给</w:t>
      </w:r>
      <w:r>
        <w:rPr>
          <w:rFonts w:hint="eastAsia"/>
          <w:lang w:val="en-US" w:eastAsia="zh-CN"/>
        </w:rPr>
        <w:t>他们一个背景</w:t>
      </w:r>
      <w:r>
        <w:t>。</w:t>
      </w:r>
    </w:p>
    <w:p w14:paraId="3658D793">
      <w:r>
        <w:rPr>
          <w:lang w:val="en-US"/>
        </w:rPr>
        <w:t>研究员</w:t>
      </w:r>
      <w:r>
        <w:t>(00:20:25): 太不容易了！这真是需要老师额外付出很多时间和想法。做这么有意思的一个一堂课。好。我想问一下。那您也是运用剧本这种方式进行教学有。有这么多的经验了，然后您觉得您观察下来觉得使用剧本这种方法。区别于其他的教学方法。您觉得它最大的价值和最有意思的地方是什么？</w:t>
      </w:r>
    </w:p>
    <w:p w14:paraId="4B1F617F">
      <w:r>
        <w:rPr>
          <w:rFonts w:hint="eastAsia"/>
          <w:lang w:val="en-US" w:eastAsia="zh-CN"/>
        </w:rPr>
        <w:t>[07]访谈对象</w:t>
      </w:r>
      <w:r>
        <w:t>(00:21:09): 对于我所面临的学段的学生来讲。其实兴趣是比较重要的，和传统的写作来相比我不讲。这个年龄是怕写作文的，</w:t>
      </w:r>
      <w:r>
        <w:rPr>
          <w:rFonts w:hint="eastAsia"/>
          <w:lang w:val="en-US" w:eastAsia="zh-CN"/>
        </w:rPr>
        <w:t>但</w:t>
      </w:r>
      <w:r>
        <w:t>不怕上台表演舞台剧，所以剧本其实恰恰就是。构建了一个表演和写作之间的这样的桥梁。两头都能挑得起来。我觉得这是我学段的学生最重要的。</w:t>
      </w:r>
    </w:p>
    <w:p w14:paraId="49CE4640">
      <w:r>
        <w:rPr>
          <w:lang w:val="en-US"/>
        </w:rPr>
        <w:t>研究员</w:t>
      </w:r>
      <w:r>
        <w:t>(00:21:40): 剧本这种方法其实是让他们更有兴趣。然后跟别的，比如说要写作文。写读后感他们会更有表达的欲望，在这种方面对了解。你您能举个具体的例子吗？课堂中的案例。</w:t>
      </w:r>
    </w:p>
    <w:p w14:paraId="3B9D0EE3">
      <w:r>
        <w:rPr>
          <w:rFonts w:hint="eastAsia"/>
          <w:lang w:val="en-US" w:eastAsia="zh-CN"/>
        </w:rPr>
        <w:t>[07]访谈对象</w:t>
      </w:r>
      <w:r>
        <w:t>(00:22:08): 我举一个极端一点的吧，小孩特别不愿意写字，所有字</w:t>
      </w:r>
      <w:r>
        <w:rPr>
          <w:rFonts w:hint="eastAsia"/>
          <w:lang w:val="en-US" w:eastAsia="zh-CN"/>
        </w:rPr>
        <w:t>都不愿意写</w:t>
      </w:r>
      <w:r>
        <w:t>，然后前几节我让他写那个剧本或者写写小作文的时候，他就是给我交卷，想到一个一个办法，其实这个也是跟我专业背景有关，你知道什么叫那个。你知道什么叫分镜吗？</w:t>
      </w:r>
    </w:p>
    <w:p w14:paraId="4C46B1E4">
      <w:r>
        <w:rPr>
          <w:lang w:val="en-US"/>
        </w:rPr>
        <w:t>研究员</w:t>
      </w:r>
      <w:r>
        <w:t>(00:22:31): 我知道，我知道。</w:t>
      </w:r>
    </w:p>
    <w:p w14:paraId="4BEBC010">
      <w:r>
        <w:rPr>
          <w:rFonts w:hint="eastAsia"/>
          <w:lang w:val="en-US" w:eastAsia="zh-CN"/>
        </w:rPr>
        <w:t>[07]访谈对象</w:t>
      </w:r>
      <w:r>
        <w:t>(00:22:32): 有的导演的镜头是写成表格文字的，有的导演画的对我就说这样我不要求你写的，你给我画行不行？画的</w:t>
      </w:r>
      <w:r>
        <w:rPr>
          <w:rFonts w:hint="eastAsia"/>
          <w:lang w:val="en-US" w:eastAsia="zh-CN"/>
        </w:rPr>
        <w:t>不给你</w:t>
      </w:r>
      <w:r>
        <w:t>画了？画的时候我说你这个人物是不是得有？得有几句要说的台词，你我们看漫画一样，就是画个气泡，然后把它要说的那几个字就用写在。</w:t>
      </w:r>
    </w:p>
    <w:p w14:paraId="434C1B0F">
      <w:r>
        <w:rPr>
          <w:lang w:val="en-US"/>
        </w:rPr>
        <w:t>研究员</w:t>
      </w:r>
      <w:r>
        <w:t>(00:22:57): 画画，漫画。</w:t>
      </w:r>
    </w:p>
    <w:p w14:paraId="0F2C41D3">
      <w:r>
        <w:rPr>
          <w:rFonts w:hint="eastAsia"/>
          <w:lang w:val="en-US" w:eastAsia="zh-CN"/>
        </w:rPr>
        <w:t>[07]访谈对象</w:t>
      </w:r>
      <w:r>
        <w:t>(00:22:59): 稍微能接受一点，然后这样子就改变了，他从教白卷到他愿意画画，然后再愿意在画画上添几个字。慢慢的我现在还在教这个学生，我现在接下来的就是一点一点的让他这个文字的比重再增加一</w:t>
      </w:r>
      <w:r>
        <w:rPr>
          <w:rFonts w:hint="eastAsia"/>
          <w:lang w:val="en-US" w:eastAsia="zh-CN"/>
        </w:rPr>
        <w:t>点</w:t>
      </w:r>
      <w:r>
        <w:t>。</w:t>
      </w:r>
    </w:p>
    <w:p w14:paraId="62DDBFB3">
      <w:r>
        <w:rPr>
          <w:lang w:val="en-US"/>
        </w:rPr>
        <w:t>研究员</w:t>
      </w:r>
      <w:r>
        <w:t>(00:23:14): 太厉害了。太太有方法了！</w:t>
      </w:r>
    </w:p>
    <w:p w14:paraId="539E9121">
      <w:r>
        <w:rPr>
          <w:rFonts w:hint="eastAsia"/>
          <w:lang w:val="en-US" w:eastAsia="zh-CN"/>
        </w:rPr>
        <w:t>[07]访谈对象</w:t>
      </w:r>
      <w:r>
        <w:t>(00:23:19): 挺典型的案例。</w:t>
      </w:r>
    </w:p>
    <w:p w14:paraId="590341E4">
      <w:r>
        <w:rPr>
          <w:lang w:val="en-US"/>
        </w:rPr>
        <w:t>研究员</w:t>
      </w:r>
      <w:r>
        <w:t>(00:23:21): 对确实。那您觉得就是用剧本写作这种方式进行，您说您讲的大语文教学，它能培养学生哪些方面的能力，就是可能跟传统这种方式。有区别的。</w:t>
      </w:r>
    </w:p>
    <w:p w14:paraId="188AE883">
      <w:r>
        <w:rPr>
          <w:rFonts w:hint="eastAsia"/>
          <w:lang w:val="en-US" w:eastAsia="zh-CN"/>
        </w:rPr>
        <w:t>[07]访谈对象</w:t>
      </w:r>
      <w:r>
        <w:t>(00:23:44): 传跟传统方式有区别的，我觉得是一个思维的。一个活跃的程度，是思维。另外一个。对于戏剧或者剧本这种文学形式，他们接触一点，这个是从具体的语文教学的层层面来。另外一个？另外一个就是一种跨学科的一种交融吧。虽然说现在。学校里面也没有表演这门课，但是通过表演，我能够培养一些他们其他的一些。技能，或者说品德就说是这种当众表演或者说演讲的这样一种勇气，有的</w:t>
      </w:r>
      <w:r>
        <w:rPr>
          <w:rFonts w:hint="eastAsia"/>
          <w:lang w:val="en-US" w:eastAsia="zh-CN"/>
        </w:rPr>
        <w:t>小孩</w:t>
      </w:r>
      <w:r>
        <w:t>的怕上来，后来上也不太怕了，或者说思辨的能力，或者说与人协作的能力，这些是学科教学里面的，这是属于培养素质的对。</w:t>
      </w:r>
    </w:p>
    <w:p w14:paraId="198928B1">
      <w:r>
        <w:rPr>
          <w:lang w:val="en-US"/>
        </w:rPr>
        <w:t>研究员</w:t>
      </w:r>
      <w:r>
        <w:t>(00:24:48): 了解。还是很有意义的，那您看来。并不是所有老师都可能选择用剧本进行教学，那您觉得他们为什么没有选择运用这种方式，或者说这种方式对于老师是不是也是一种挑战？</w:t>
      </w:r>
    </w:p>
    <w:p w14:paraId="4C38A237">
      <w:r>
        <w:rPr>
          <w:rFonts w:hint="eastAsia"/>
          <w:lang w:val="en-US" w:eastAsia="zh-CN"/>
        </w:rPr>
        <w:t>[07]访谈对象</w:t>
      </w:r>
      <w:r>
        <w:t>(00:25:16): 对于老师对于这个教学形式机构和学生都有挑战，我挨个来说，一个是本身确实，如果他对于这种剧本或者戏剧或者说不感兴趣的，确实有可能不选择这个，因为老师肯定都是选自己擅长的这种方式来。这是另外一个也确实得益于我现在是一种机构里面的这种小班教学，那我在学校里我面对40个孩子这样的话，说实话，这个场面可能会不好</w:t>
      </w:r>
      <w:r>
        <w:rPr>
          <w:rFonts w:hint="eastAsia"/>
          <w:lang w:val="en-US" w:eastAsia="zh-CN"/>
        </w:rPr>
        <w:t>控制</w:t>
      </w:r>
      <w:r>
        <w:t>，这个我承认对，所以在学是在学校里面真的展开这种剧本教学是有。一定客观上面的难度的。学生的年龄也不能太小，1</w:t>
      </w:r>
      <w:r>
        <w:rPr>
          <w:rFonts w:hint="eastAsia"/>
          <w:lang w:eastAsia="zh-CN"/>
        </w:rPr>
        <w:t>，</w:t>
      </w:r>
      <w:r>
        <w:t>2年级的还是没办法理解这个东西。</w:t>
      </w:r>
    </w:p>
    <w:p w14:paraId="2181F032">
      <w:r>
        <w:rPr>
          <w:rFonts w:hint="eastAsia"/>
          <w:lang w:val="en-US" w:eastAsia="zh-CN"/>
        </w:rPr>
        <w:t>[07]访谈对象</w:t>
      </w:r>
      <w:r>
        <w:t>(00:26:10): 对。</w:t>
      </w:r>
    </w:p>
    <w:p w14:paraId="37E2FDD4">
      <w:r>
        <w:rPr>
          <w:lang w:val="en-US"/>
        </w:rPr>
        <w:t>研究员</w:t>
      </w:r>
      <w:r>
        <w:t>(00:26:11): 了解那您在教学过程中会遇到过什么问题？能遇到过哪些问题。您觉得特别有难度，要克服的地方？</w:t>
      </w:r>
    </w:p>
    <w:p w14:paraId="39B455BA">
      <w:r>
        <w:rPr>
          <w:rFonts w:hint="eastAsia"/>
          <w:lang w:val="en-US" w:eastAsia="zh-CN"/>
        </w:rPr>
        <w:t>[07]访谈对象</w:t>
      </w:r>
      <w:r>
        <w:t>(00:26:26): 刚才我跟你讲不愿意写字</w:t>
      </w:r>
      <w:r>
        <w:rPr>
          <w:rFonts w:hint="eastAsia"/>
          <w:lang w:eastAsia="zh-CN"/>
        </w:rPr>
        <w:t>，</w:t>
      </w:r>
      <w:r>
        <w:t>的另外一些。另外一些。不是那种方向性面的，上面的教学当中出现一些具。</w:t>
      </w:r>
    </w:p>
    <w:p w14:paraId="49FD07F7">
      <w:r>
        <w:rPr>
          <w:lang w:val="en-US"/>
        </w:rPr>
        <w:t>研究员</w:t>
      </w:r>
      <w:r>
        <w:t>(00:26:40): 对。</w:t>
      </w:r>
    </w:p>
    <w:p w14:paraId="3F5C1554">
      <w:r>
        <w:rPr>
          <w:rFonts w:hint="eastAsia"/>
          <w:lang w:val="en-US" w:eastAsia="zh-CN"/>
        </w:rPr>
        <w:t>[07]访谈对象</w:t>
      </w:r>
      <w:r>
        <w:t>(00:26:42): 比如说有的学生他是会。不愿意参与到这个剧本写作，不愿意参与，这可能是跟学生的性格有关，比如他是一个内向的，或者说他刚插班到这个班级来，他有点认生，对其实就是你要去，一个是引导，一个是鼓励，然后另外你可能会开放性的创造一出一些这个剧本当中一些角色就非他演非他来。让他觉得他在这个团体当中，他是举足轻重的，就是有点使命感，小孩子很吃这一套，然后他就会为了完成任务而去</w:t>
      </w:r>
      <w:r>
        <w:rPr>
          <w:rFonts w:hint="eastAsia"/>
          <w:lang w:eastAsia="zh-CN"/>
        </w:rPr>
        <w:t>，</w:t>
      </w:r>
      <w:r>
        <w:t>参与到剧本创作，或者说表演当中来。</w:t>
      </w:r>
    </w:p>
    <w:p w14:paraId="5A4800D0">
      <w:r>
        <w:rPr>
          <w:lang w:val="en-US"/>
        </w:rPr>
        <w:t>研究员</w:t>
      </w:r>
      <w:r>
        <w:t>(00:27:32): 他们在写作的过程中，他们会遇到什么样的困难？会来向您寻求帮助的。</w:t>
      </w:r>
    </w:p>
    <w:p w14:paraId="2C47BF18">
      <w:r>
        <w:rPr>
          <w:rFonts w:hint="eastAsia"/>
          <w:lang w:val="en-US" w:eastAsia="zh-CN"/>
        </w:rPr>
        <w:t>[07]访谈对象</w:t>
      </w:r>
      <w:r>
        <w:t>(00:27:43): 刚接触剧本形式的时候都是不会写的，他们还是按照那种论文的思路来。其实就是标准的剧本格式就是角色括号，然后语言这样的这个格式肯定是有一个基础的教学，这个还好，三年级以上的学生一教就懂，但是你得教你不教他们自己无法领悟，这个你得教另外一个就是。</w:t>
      </w:r>
    </w:p>
    <w:p w14:paraId="1CF56232">
      <w:r>
        <w:rPr>
          <w:rFonts w:hint="eastAsia"/>
          <w:lang w:val="en-US" w:eastAsia="zh-CN"/>
        </w:rPr>
        <w:t>[07]访谈对象</w:t>
      </w:r>
      <w:r>
        <w:t>(00:28:14): 这个其实就是戏剧表演里面的东西吧，就是比如我得告诉他们一些你的舞台是在哪？有的孩子</w:t>
      </w:r>
      <w:r>
        <w:rPr>
          <w:rFonts w:hint="eastAsia"/>
          <w:lang w:val="en-US" w:eastAsia="zh-CN"/>
        </w:rPr>
        <w:t>撒欢</w:t>
      </w:r>
      <w:r>
        <w:t>可好了，满教室里跑。对，但你如果想要稍微专业一点的，你得告诉他这个舞台是多大的，你要面台你不能被。备台就是只背对着观众，这个是话剧演出的一个大忌，你不能备台所有的学生就。一转过去背对着跟学生说，就是他们两个是面对面的，但是他背对他们的观众对这些。相当于演出方面的一些表演方面的一些知识，可以给他们渗透一下。对。</w:t>
      </w:r>
    </w:p>
    <w:p w14:paraId="4AD57FE5">
      <w:r>
        <w:rPr>
          <w:lang w:val="en-US"/>
        </w:rPr>
        <w:t>研究员</w:t>
      </w:r>
      <w:r>
        <w:t>(00:28:57): 了解那比较好奇，他们在写的过程中。一开始会有一个大纲，再往下有写台词，还是说他们就推着一点点把这个本子写完了。</w:t>
      </w:r>
    </w:p>
    <w:p w14:paraId="6A0292C8">
      <w:r>
        <w:rPr>
          <w:rFonts w:hint="eastAsia"/>
          <w:lang w:val="en-US" w:eastAsia="zh-CN"/>
        </w:rPr>
        <w:t>[07]访谈对象</w:t>
      </w:r>
      <w:r>
        <w:t>(00:29:14): 没有大纲，半个小时来不及先一个大纲再写。</w:t>
      </w:r>
    </w:p>
    <w:p w14:paraId="78E25589">
      <w:r>
        <w:rPr>
          <w:lang w:val="en-US"/>
        </w:rPr>
        <w:t>研究员</w:t>
      </w:r>
      <w:r>
        <w:t>(00:29:20): 那半个小时，他们的剧本的体量是就是三四百字的一个小章节？</w:t>
      </w:r>
    </w:p>
    <w:p w14:paraId="32AC49FE">
      <w:r>
        <w:rPr>
          <w:rFonts w:hint="eastAsia"/>
          <w:lang w:val="en-US" w:eastAsia="zh-CN"/>
        </w:rPr>
        <w:t>[07]访谈对象</w:t>
      </w:r>
      <w:r>
        <w:t>(00:29:28): 对小学生3</w:t>
      </w:r>
      <w:r>
        <w:rPr>
          <w:rFonts w:hint="eastAsia"/>
          <w:lang w:eastAsia="zh-CN"/>
        </w:rPr>
        <w:t>，</w:t>
      </w:r>
      <w:r>
        <w:t>4年级300字，然后高一点年级的七八百字也有</w:t>
      </w:r>
    </w:p>
    <w:p w14:paraId="2CA762F9">
      <w:r>
        <w:rPr>
          <w:lang w:val="en-US"/>
        </w:rPr>
        <w:t>研究员</w:t>
      </w:r>
      <w:r>
        <w:t>(00:29:35): 了解5</w:t>
      </w:r>
      <w:r>
        <w:rPr>
          <w:rFonts w:hint="eastAsia"/>
          <w:lang w:eastAsia="zh-CN"/>
        </w:rPr>
        <w:t>，</w:t>
      </w:r>
      <w:r>
        <w:t>6个人共创七八百。</w:t>
      </w:r>
    </w:p>
    <w:p w14:paraId="717F9009">
      <w:r>
        <w:rPr>
          <w:rFonts w:hint="eastAsia"/>
          <w:lang w:val="en-US" w:eastAsia="zh-CN"/>
        </w:rPr>
        <w:t>[07]访谈对象</w:t>
      </w:r>
      <w:r>
        <w:t>(00:29:39): 对。</w:t>
      </w:r>
    </w:p>
    <w:p w14:paraId="7725FBA7">
      <w:r>
        <w:rPr>
          <w:lang w:val="en-US"/>
        </w:rPr>
        <w:t>研究员</w:t>
      </w:r>
      <w:r>
        <w:t>(00:29:42): 了解您给到的是一个背景故事和大概的思路，可能是一两句话或者两三句话。他们就直接做了完整的台词的剧本。是的，了解。好。就额外再问一下，有没有什么学生的反馈或者家长的反馈，让您印象特别深刻的。</w:t>
      </w:r>
    </w:p>
    <w:p w14:paraId="75C03A74">
      <w:r>
        <w:rPr>
          <w:rFonts w:hint="eastAsia"/>
          <w:lang w:val="en-US" w:eastAsia="zh-CN"/>
        </w:rPr>
        <w:t>[07]访谈对象</w:t>
      </w:r>
      <w:r>
        <w:t>(00:30:12): 印象深刻。其实家长还是多多少少说实话有点功利的，他还是会是否提升了孩子的写作。他不是分数，写作能力。他们可能凡能送过来的孩子。多多少少就是怕写作文的孩子。然后实际的教学情况是我确实对一些学生的情况有所改观</w:t>
      </w:r>
    </w:p>
    <w:p w14:paraId="5B179B45">
      <w:pPr>
        <w:rPr>
          <w:rFonts w:hint="eastAsia" w:eastAsia="宋体"/>
          <w:lang w:val="en-US" w:eastAsia="zh-CN"/>
        </w:rPr>
      </w:pPr>
      <w:r>
        <w:rPr>
          <w:rFonts w:hint="eastAsia"/>
          <w:lang w:val="en-US" w:eastAsia="zh-CN"/>
        </w:rPr>
        <w:t>[07]访谈对象</w:t>
      </w:r>
      <w:r>
        <w:t>(00:30:43): 老师之前我的孩子他写作文的时候我在家里。我坐在这，他坐在我对面。然后我连打带骂半个小时写出两</w:t>
      </w:r>
      <w:r>
        <w:rPr>
          <w:rFonts w:hint="eastAsia"/>
          <w:lang w:val="en-US" w:eastAsia="zh-CN"/>
        </w:rPr>
        <w:t>格子</w:t>
      </w:r>
      <w:r>
        <w:t>。然后在你这上完课之后，我发现他。我现在不用骂他，然后他自己就是小作文纸，他居然能差不多能写一页了。特专程跑来感谢我，然后当时给我买了杯咖啡。这个事印象挺深刻，然后也是我觉得比较有成就感的一个</w:t>
      </w:r>
      <w:r>
        <w:rPr>
          <w:rFonts w:hint="eastAsia"/>
          <w:lang w:val="en-US" w:eastAsia="zh-CN"/>
        </w:rPr>
        <w:t>事</w:t>
      </w:r>
    </w:p>
    <w:p w14:paraId="34E13217">
      <w:r>
        <w:rPr>
          <w:lang w:val="en-US"/>
        </w:rPr>
        <w:t>研究员</w:t>
      </w:r>
      <w:r>
        <w:t>(00:31:30): 了解。那有没有学生就是有说。学生一些话让您印象比较深刻的。</w:t>
      </w:r>
    </w:p>
    <w:p w14:paraId="433FAE11">
      <w:r>
        <w:rPr>
          <w:rFonts w:hint="eastAsia"/>
          <w:lang w:val="en-US" w:eastAsia="zh-CN"/>
        </w:rPr>
        <w:t>[07]访谈对象</w:t>
      </w:r>
      <w:r>
        <w:t>(00:31:43): 学生喜欢玩，他们觉得课上的有意思，他们就愿意来上。给你讲一个侧面描写</w:t>
      </w:r>
      <w:r>
        <w:rPr>
          <w:rFonts w:hint="eastAsia"/>
          <w:lang w:eastAsia="zh-CN"/>
        </w:rPr>
        <w:t>，</w:t>
      </w:r>
      <w:r>
        <w:t>就是有的学生第三节课不是请假或者没来，然后这节课他就错过了那个表演写剧本他特别难受，就是说，老师下次他们演的时候能不能给我录下来，然后让我看看这个。表现的他们是很想上那个</w:t>
      </w:r>
      <w:r>
        <w:rPr>
          <w:rFonts w:hint="eastAsia"/>
          <w:lang w:val="en-US" w:eastAsia="zh-CN"/>
        </w:rPr>
        <w:t>课</w:t>
      </w:r>
      <w:r>
        <w:t>。对没上的就想吃，就特别遗憾那种感觉。</w:t>
      </w:r>
    </w:p>
    <w:p w14:paraId="14A04C53">
      <w:r>
        <w:rPr>
          <w:lang w:val="en-US"/>
        </w:rPr>
        <w:t>研究员</w:t>
      </w:r>
      <w:r>
        <w:t>(00:32:21): 是这种团队写作会落一节课就会觉得。很想补上，以前我们自己写自己的就一节课，不去也不会觉得有什么。</w:t>
      </w:r>
    </w:p>
    <w:p w14:paraId="5650CD33">
      <w:r>
        <w:rPr>
          <w:rFonts w:hint="eastAsia"/>
          <w:lang w:val="en-US" w:eastAsia="zh-CN"/>
        </w:rPr>
        <w:t>[07]访谈对象</w:t>
      </w:r>
      <w:r>
        <w:t>(00:32:36): 对是。</w:t>
      </w:r>
    </w:p>
    <w:p w14:paraId="3E3988BD">
      <w:r>
        <w:rPr>
          <w:lang w:val="en-US"/>
        </w:rPr>
        <w:t>研究员</w:t>
      </w:r>
      <w:r>
        <w:t>(00:32:39): 那这两年就是 AI 发展的也比较迅猛。所以您也是在日常生活中多多少少有用过。在剧本写作这个事上，您有尝试过使用AI</w:t>
      </w:r>
      <w:r>
        <w:rPr>
          <w:rFonts w:hint="eastAsia"/>
          <w:lang w:val="en-US" w:eastAsia="zh-CN"/>
        </w:rPr>
        <w:t>吗？</w:t>
      </w:r>
    </w:p>
    <w:p w14:paraId="1913F355">
      <w:r>
        <w:rPr>
          <w:rFonts w:hint="eastAsia"/>
          <w:lang w:val="en-US" w:eastAsia="zh-CN"/>
        </w:rPr>
        <w:t>[07]访谈对象</w:t>
      </w:r>
      <w:r>
        <w:t>(00:32:57): 在实际教学当中说实话没有哈 AI，只是等会用过。</w:t>
      </w:r>
    </w:p>
    <w:p w14:paraId="4448357A">
      <w:r>
        <w:rPr>
          <w:lang w:val="en-US"/>
        </w:rPr>
        <w:t>研究员</w:t>
      </w:r>
      <w:r>
        <w:t>(00:33:03): 辅助在生活中尝试过，你也了解 AI 它其实是可以。生成文本和生成图片，虽然可能它。并不能完整的直接被使用在我们的教学中，那您觉得？他可以。在什么环节中？可能给到帮助？</w:t>
      </w:r>
    </w:p>
    <w:p w14:paraId="0DF56714">
      <w:r>
        <w:rPr>
          <w:rFonts w:hint="eastAsia"/>
          <w:lang w:val="en-US" w:eastAsia="zh-CN"/>
        </w:rPr>
        <w:t>[07]访谈对象</w:t>
      </w:r>
      <w:r>
        <w:t>(00:33:30): 我也是最近。刚接触了。一个其实是一个网站，它是能你的故事给你写给根据你的故事能直接给你出</w:t>
      </w:r>
      <w:r>
        <w:rPr>
          <w:rFonts w:hint="eastAsia"/>
          <w:lang w:val="en-US" w:eastAsia="zh-CN"/>
        </w:rPr>
        <w:t>分镜</w:t>
      </w:r>
      <w:r>
        <w:t>。然后是我是网友给我安利的，我只是出于去玩了一下，觉得还挺好。我回头把那网站</w:t>
      </w:r>
      <w:r>
        <w:rPr>
          <w:rFonts w:hint="eastAsia"/>
          <w:lang w:val="en-US" w:eastAsia="zh-CN"/>
        </w:rPr>
        <w:t>发</w:t>
      </w:r>
      <w:r>
        <w:t>给你。</w:t>
      </w:r>
    </w:p>
    <w:p w14:paraId="64BDFA3D">
      <w:r>
        <w:rPr>
          <w:rFonts w:hint="eastAsia"/>
          <w:lang w:val="en-US" w:eastAsia="zh-CN"/>
        </w:rPr>
        <w:t>[07]访谈对象</w:t>
      </w:r>
      <w:r>
        <w:t>(00:33:54): 然后我发现他写的剧本，虽然我们说其实没有什么创新性或者艺术性吧</w:t>
      </w:r>
      <w:r>
        <w:rPr>
          <w:rFonts w:hint="eastAsia"/>
          <w:lang w:eastAsia="zh-CN"/>
        </w:rPr>
        <w:t>，</w:t>
      </w:r>
      <w:r>
        <w:rPr>
          <w:rFonts w:hint="eastAsia"/>
          <w:lang w:val="en-US" w:eastAsia="zh-CN"/>
        </w:rPr>
        <w:t>但是我发现</w:t>
      </w:r>
      <w:r>
        <w:t>AI 现在真的可以读懂故事。</w:t>
      </w:r>
    </w:p>
    <w:p w14:paraId="6A19E2C7">
      <w:r>
        <w:rPr>
          <w:lang w:val="en-US"/>
        </w:rPr>
        <w:t>研究员</w:t>
      </w:r>
      <w:r>
        <w:t xml:space="preserve">(00:34:06): </w:t>
      </w:r>
      <w:r>
        <w:rPr>
          <w:rFonts w:hint="eastAsia"/>
          <w:lang w:val="en-US" w:eastAsia="zh-CN"/>
        </w:rPr>
        <w:t>确实</w:t>
      </w:r>
      <w:r>
        <w:t>是可以。</w:t>
      </w:r>
    </w:p>
    <w:p w14:paraId="239EA83F">
      <w:r>
        <w:rPr>
          <w:rFonts w:hint="eastAsia"/>
          <w:lang w:val="en-US" w:eastAsia="zh-CN"/>
        </w:rPr>
        <w:t>[07]访谈对象</w:t>
      </w:r>
      <w:r>
        <w:t>(00:34:09): 所以我觉得这个如果说跟我的实际的教学工作，如果结合下来，它有什么用，就是我可以拿它作为一个小的一个范例，对于抛砖引玉，有的时候我就可以一定程度上的解放，我作为一个老师的工作量，因为有的时候我真的要实际给他们先写一个小剧本出来，说实话挺麻。对那我要不然。我就把书里的情节我喂给</w:t>
      </w:r>
      <w:r>
        <w:rPr>
          <w:rFonts w:hint="eastAsia"/>
          <w:lang w:val="en-US" w:eastAsia="zh-CN"/>
        </w:rPr>
        <w:t>AI</w:t>
      </w:r>
      <w:r>
        <w:t>，然后让他给我出个分镜，我把分镜在课堂上展示一下。就相当于是让学生让他们先看一个参考，他们可能接下来就能够以此为基础，然后再进行创作。</w:t>
      </w:r>
    </w:p>
    <w:p w14:paraId="5CE8A378">
      <w:r>
        <w:rPr>
          <w:lang w:val="en-US"/>
        </w:rPr>
        <w:t>研究员</w:t>
      </w:r>
      <w:r>
        <w:t>(00:34:50): 了解就是您是希望他。能快速给您生成一个范例，您可以微调一下。作为一个模板给到参考给到学生。</w:t>
      </w:r>
    </w:p>
    <w:p w14:paraId="57D234D6">
      <w:r>
        <w:rPr>
          <w:rFonts w:hint="eastAsia"/>
          <w:lang w:val="en-US" w:eastAsia="zh-CN"/>
        </w:rPr>
        <w:t>[07]访谈对象</w:t>
      </w:r>
      <w:r>
        <w:t>(00:35:02): 是的，了解。</w:t>
      </w:r>
    </w:p>
    <w:p w14:paraId="265E55A2">
      <w:r>
        <w:rPr>
          <w:lang w:val="en-US"/>
        </w:rPr>
        <w:t>研究员</w:t>
      </w:r>
      <w:r>
        <w:t>(00:35:04): 您觉得在什么环节，您特别不希望。使用 AI，或者说不希望学生在某些方面依赖上 AI？</w:t>
      </w:r>
    </w:p>
    <w:p w14:paraId="48BAFFE8">
      <w:r>
        <w:rPr>
          <w:rFonts w:hint="eastAsia"/>
          <w:lang w:val="en-US" w:eastAsia="zh-CN"/>
        </w:rPr>
        <w:t>[07]访谈对象</w:t>
      </w:r>
      <w:r>
        <w:t>(00:35:15): 这个情况我目前还没有见到，但是我在网上抓到很多孩子拿 AI 写作文，也就是那种就那种查题软件好像都已经自己接入 AI 了。</w:t>
      </w:r>
    </w:p>
    <w:p w14:paraId="4BCB5ACB">
      <w:r>
        <w:rPr>
          <w:lang w:val="en-US"/>
        </w:rPr>
        <w:t>研究员</w:t>
      </w:r>
      <w:r>
        <w:t>(00:35:26): 对然后。</w:t>
      </w:r>
    </w:p>
    <w:p w14:paraId="58D79485">
      <w:r>
        <w:rPr>
          <w:rFonts w:hint="eastAsia"/>
          <w:lang w:val="en-US" w:eastAsia="zh-CN"/>
        </w:rPr>
        <w:t>[07]访谈对象</w:t>
      </w:r>
      <w:r>
        <w:t>(00:35:27): 还有个什么问题，就是 AI 写出来的文字，对于我们成年人来讲可能稍显幼稚，但是对于小学生来讲，他真的。我目前来讲没有遇到过是为什么，因为我让他们写的多数都是在课堂。写的对，但是我有在想会不会未来</w:t>
      </w:r>
      <w:r>
        <w:rPr>
          <w:rFonts w:hint="eastAsia"/>
          <w:lang w:eastAsia="zh-CN"/>
        </w:rPr>
        <w:t>，</w:t>
      </w:r>
      <w:r>
        <w:t>比如孩子他们自己带了手手机或者手表，然后这个功能他们就在课堂上，就我刚说下去这个题目他们就 AI 生成，然后就开始给我写。未来有可能出现这样的问题。</w:t>
      </w:r>
    </w:p>
    <w:p w14:paraId="606C35DB">
      <w:r>
        <w:rPr>
          <w:lang w:val="en-US"/>
        </w:rPr>
        <w:t>研究员</w:t>
      </w:r>
      <w:r>
        <w:t>(00:36:05): 如果。</w:t>
      </w:r>
    </w:p>
    <w:p w14:paraId="19751C11">
      <w:r>
        <w:rPr>
          <w:rFonts w:hint="eastAsia"/>
          <w:lang w:val="en-US" w:eastAsia="zh-CN"/>
        </w:rPr>
        <w:t>[07]访谈对象</w:t>
      </w:r>
      <w:r>
        <w:t>(00:36:06): 那是对于孩子的创造力是有影响。</w:t>
      </w:r>
    </w:p>
    <w:p w14:paraId="1EE1F664">
      <w:r>
        <w:rPr>
          <w:lang w:val="en-US"/>
        </w:rPr>
        <w:t>研究员</w:t>
      </w:r>
      <w:r>
        <w:t>(00:36:11): 所以。您作为老师，您肯定会觉得让他们直接去生成一个。怎么说快速生成是对他们并不能起到教学目的，您是觉得他们是在汇编故事和组织语言的过程中。才是真正能够锻炼他们自己的能力的。</w:t>
      </w:r>
    </w:p>
    <w:p w14:paraId="0ADE0879">
      <w:r>
        <w:rPr>
          <w:rFonts w:hint="eastAsia"/>
          <w:lang w:val="en-US" w:eastAsia="zh-CN"/>
        </w:rPr>
        <w:t>[07]访谈对象</w:t>
      </w:r>
      <w:r>
        <w:t>(00:36:33): 其实这个行为就跟以前我们</w:t>
      </w:r>
      <w:r>
        <w:rPr>
          <w:rFonts w:hint="eastAsia"/>
          <w:lang w:val="en-US" w:eastAsia="zh-CN"/>
        </w:rPr>
        <w:t>抄写作文</w:t>
      </w:r>
      <w:r>
        <w:t>书就很类似了。这个是我不希望看到的。</w:t>
      </w:r>
    </w:p>
    <w:p w14:paraId="596562E2">
      <w:r>
        <w:rPr>
          <w:lang w:val="en-US"/>
        </w:rPr>
        <w:t>研究员</w:t>
      </w:r>
      <w:r>
        <w:t>(00:36:42): 了解。那您一般会从什么角度去？评价或者说鼓励他们去。创作就刚才也问过。您说的区别于直接抄作文书，或者说直接去使用一个模板？他们的创作是什么</w:t>
      </w:r>
      <w:r>
        <w:rPr>
          <w:rFonts w:hint="eastAsia"/>
          <w:lang w:val="en-US" w:eastAsia="zh-CN"/>
        </w:rPr>
        <w:t>样子呢？</w:t>
      </w:r>
      <w:r>
        <w:t>您更倾向于他们是如何从您给到一两句话一点点。</w:t>
      </w:r>
    </w:p>
    <w:p w14:paraId="49199220">
      <w:r>
        <w:rPr>
          <w:lang w:val="en-US"/>
        </w:rPr>
        <w:t>研究员</w:t>
      </w:r>
      <w:r>
        <w:t>(00:37:19): 去汇编成？完整的有台词的本子？</w:t>
      </w:r>
    </w:p>
    <w:p w14:paraId="44D076E3">
      <w:r>
        <w:rPr>
          <w:rFonts w:hint="eastAsia"/>
          <w:lang w:val="en-US" w:eastAsia="zh-CN"/>
        </w:rPr>
        <w:t>[07]访谈对象</w:t>
      </w:r>
      <w:r>
        <w:t>(00:37:25): 他们是会结合自己的生活，包括他们的校园所闻和他们当中时下流行的那些梗吧，我们讲这个其实还是能在他们创作出的剧本，能看出比较明显的这个痕迹的。我其实。只要不太离谱吧，或者说不太影响整体的这个呈现，我其实还是鼓励的，所以他们我你会看到他们写出来的剧本里是会夹杂一点时下的流行的或者网络。这一点我是持中立偏鼓励一点。这个的话我觉得就能明显看出是孩子真写的，或者说是。</w:t>
      </w:r>
    </w:p>
    <w:p w14:paraId="6F6908FA">
      <w:r>
        <w:rPr>
          <w:lang w:val="en-US"/>
        </w:rPr>
        <w:t>研究员</w:t>
      </w:r>
      <w:r>
        <w:t>(00:38:11): 了解他们自己写的东西其实会有自己的表达，他们在表达的过程中其实就完成了</w:t>
      </w:r>
      <w:r>
        <w:rPr>
          <w:rFonts w:hint="eastAsia"/>
          <w:lang w:eastAsia="zh-CN"/>
        </w:rPr>
        <w:t>，</w:t>
      </w:r>
      <w:r>
        <w:t>一种写作的思考</w:t>
      </w:r>
      <w:r>
        <w:rPr>
          <w:rFonts w:hint="eastAsia"/>
          <w:lang w:eastAsia="zh-CN"/>
        </w:rPr>
        <w:t>，</w:t>
      </w:r>
      <w:r>
        <w:t>是这样去理解吗？</w:t>
      </w:r>
    </w:p>
    <w:p w14:paraId="756EC48D">
      <w:r>
        <w:rPr>
          <w:rFonts w:hint="eastAsia"/>
          <w:lang w:val="en-US" w:eastAsia="zh-CN"/>
        </w:rPr>
        <w:t>[07]访谈对象</w:t>
      </w:r>
      <w:r>
        <w:t xml:space="preserve">(00:38:26): </w:t>
      </w:r>
      <w:r>
        <w:rPr>
          <w:rFonts w:hint="eastAsia"/>
          <w:lang w:val="en-US" w:eastAsia="zh-CN"/>
        </w:rPr>
        <w:t>对，</w:t>
      </w:r>
      <w:r>
        <w:t>这个能力是把自己的他们自己的。储备知识储备应用在他们的写作当中，这对他们未来就是我们实际讲写作文肯定是有可以发布的。</w:t>
      </w:r>
    </w:p>
    <w:p w14:paraId="781D4DB5">
      <w:r>
        <w:rPr>
          <w:lang w:val="en-US"/>
        </w:rPr>
        <w:t>研究员</w:t>
      </w:r>
      <w:r>
        <w:t>(00:38:46): 所以。</w:t>
      </w:r>
    </w:p>
    <w:p w14:paraId="625D7D04">
      <w:r>
        <w:rPr>
          <w:rFonts w:hint="eastAsia"/>
          <w:lang w:val="en-US" w:eastAsia="zh-CN"/>
        </w:rPr>
        <w:t>[07]访谈对象</w:t>
      </w:r>
      <w:r>
        <w:t>(00:38:46): 因为它是有一个应用了自己的知识储备的，这样的一个过程，调动了孩子的知识储备。</w:t>
      </w:r>
    </w:p>
    <w:p w14:paraId="698E1527">
      <w:r>
        <w:rPr>
          <w:lang w:val="en-US"/>
        </w:rPr>
        <w:t>研究员</w:t>
      </w:r>
      <w:r>
        <w:t>(00:38:53): 您这个解释就非常的专业了，从教学的角度中，是有</w:t>
      </w:r>
      <w:r>
        <w:rPr>
          <w:rFonts w:hint="eastAsia"/>
          <w:lang w:val="en-US" w:eastAsia="zh-CN"/>
        </w:rPr>
        <w:t>对</w:t>
      </w:r>
      <w:r>
        <w:t>写一个剧本出来，或者说写作这个事</w:t>
      </w:r>
      <w:r>
        <w:rPr>
          <w:rFonts w:hint="eastAsia"/>
          <w:lang w:val="en-US" w:eastAsia="zh-CN"/>
        </w:rPr>
        <w:t>是</w:t>
      </w:r>
      <w:r>
        <w:t>运用自己的知识能力，有一个非常专业的定义，就是像你刚才讲的。调用知识储备去创作。其实是你希望在课堂中培养他们的一种能力，一个很长久的能力。</w:t>
      </w:r>
    </w:p>
    <w:p w14:paraId="4EFC3658">
      <w:r>
        <w:rPr>
          <w:rFonts w:hint="eastAsia"/>
          <w:lang w:val="en-US" w:eastAsia="zh-CN"/>
        </w:rPr>
        <w:t>[07]访谈对象</w:t>
      </w:r>
      <w:r>
        <w:t>(00:39:23): 是的。</w:t>
      </w:r>
    </w:p>
    <w:p w14:paraId="54A1FDAF">
      <w:r>
        <w:rPr>
          <w:lang w:val="en-US"/>
        </w:rPr>
        <w:t>研究员</w:t>
      </w:r>
      <w:r>
        <w:t>(00:39:25): 了解。好那。我就额外再问一下，您觉得。它不仅能生成文本或者生成</w:t>
      </w:r>
      <w:r>
        <w:rPr>
          <w:rFonts w:hint="eastAsia"/>
          <w:lang w:val="en-US" w:eastAsia="zh-CN"/>
        </w:rPr>
        <w:t>分镜的</w:t>
      </w:r>
      <w:r>
        <w:t xml:space="preserve"> AI，它也可以生成一些图片，那您觉得在您的课堂中。生成图片的方式。会有帮助吗？或者说其实也没有什么本质的帮助。</w:t>
      </w:r>
    </w:p>
    <w:p w14:paraId="1B3E0972">
      <w:r>
        <w:rPr>
          <w:rFonts w:hint="eastAsia"/>
          <w:lang w:val="en-US" w:eastAsia="zh-CN"/>
        </w:rPr>
        <w:t>[07]访谈对象</w:t>
      </w:r>
      <w:r>
        <w:t>(00:39:49): 这个功能其实也是我关注到，</w:t>
      </w:r>
      <w:r>
        <w:rPr>
          <w:rFonts w:hint="eastAsia"/>
          <w:lang w:val="en-US" w:eastAsia="zh-CN"/>
        </w:rPr>
        <w:t>但</w:t>
      </w:r>
      <w:r>
        <w:t>还没实际应用过，我觉得是有一定帮助的。</w:t>
      </w:r>
    </w:p>
    <w:p w14:paraId="50D9EBDC">
      <w:r>
        <w:rPr>
          <w:lang w:val="en-US"/>
        </w:rPr>
        <w:t>研究员</w:t>
      </w:r>
      <w:r>
        <w:t>(00:39:58): 了解。我之前好像有看到过，有一些语文老师会。拿生成的图片出来。跟学生讨论，然后批判性的说他生成的。符不符合人物形象，就比如说花木兰这个形象。可能是一种教学方法，</w:t>
      </w:r>
      <w:r>
        <w:rPr>
          <w:rFonts w:hint="eastAsia"/>
          <w:lang w:val="en-US" w:eastAsia="zh-CN"/>
        </w:rPr>
        <w:t>但AI</w:t>
      </w:r>
      <w:r>
        <w:t>最终只是一个工具肯定还是要看老师们去怎么使用？</w:t>
      </w:r>
    </w:p>
    <w:p w14:paraId="20476D77">
      <w:r>
        <w:rPr>
          <w:rFonts w:hint="eastAsia"/>
          <w:lang w:val="en-US" w:eastAsia="zh-CN"/>
        </w:rPr>
        <w:t>[07]访谈对象</w:t>
      </w:r>
      <w:r>
        <w:t>(00:40:26): 对很对，他其实还是要结合这个课程设计来，我不能说为了用 AI，我觉得一定要</w:t>
      </w:r>
      <w:r>
        <w:rPr>
          <w:rFonts w:hint="eastAsia"/>
          <w:lang w:val="en-US" w:eastAsia="zh-CN"/>
        </w:rPr>
        <w:t>用AI</w:t>
      </w:r>
      <w:r>
        <w:t>。</w:t>
      </w:r>
    </w:p>
    <w:p w14:paraId="4E853E7A">
      <w:r>
        <w:rPr>
          <w:lang w:val="en-US"/>
        </w:rPr>
        <w:t>研究员</w:t>
      </w:r>
      <w:r>
        <w:t>(00:40:32): 对。了解。好，那我觉得这次访谈我也收获很大，那我们今天先这样，然后之后的话我应做的这个系统应该会再招募一波，就是老师们来。到时候测试一下，到时候再邀请您</w:t>
      </w:r>
      <w:r>
        <w:rPr>
          <w:rFonts w:hint="eastAsia"/>
          <w:lang w:val="en-US" w:eastAsia="zh-CN"/>
        </w:rPr>
        <w:t>参与</w:t>
      </w:r>
      <w:r>
        <w:t>。</w:t>
      </w:r>
    </w:p>
    <w:p w14:paraId="0E20BA40">
      <w:r>
        <w:rPr>
          <w:rFonts w:hint="eastAsia"/>
          <w:lang w:val="en-US" w:eastAsia="zh-CN"/>
        </w:rPr>
        <w:t>[07]访谈对象</w:t>
      </w:r>
      <w:r>
        <w:t>(00:40:56): 没问题。</w:t>
      </w:r>
    </w:p>
    <w:p w14:paraId="0CEFBF40">
      <w:r>
        <w:rPr>
          <w:lang w:val="en-US"/>
        </w:rPr>
        <w:t>研究员</w:t>
      </w:r>
      <w:r>
        <w:t>(00:40:58): 太感谢了，谢谢您！</w:t>
      </w:r>
    </w:p>
    <w:p w14:paraId="425A232A">
      <w:r>
        <w:rPr>
          <w:rFonts w:hint="eastAsia"/>
          <w:lang w:val="en-US" w:eastAsia="zh-CN"/>
        </w:rPr>
        <w:t>[07]访谈对象</w:t>
      </w:r>
      <w:r>
        <w:t>(00:41:01): 很开心参与这次访谈。</w:t>
      </w:r>
      <w:r>
        <w:br w:type="page"/>
      </w:r>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88C550">
    <w:pPr>
      <w:pStyle w:val="24"/>
      <w:jc w:val="center"/>
    </w:pPr>
    <w:r>
      <w:drawing>
        <wp:inline distT="0" distB="0" distL="114300" distR="114300">
          <wp:extent cx="1270000" cy="11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ZjJhOWI1Y2JhYzVmOWQwODUwZmJlNWRiZTkzOWMifQ=="/>
  </w:docVars>
  <w:rsids>
    <w:rsidRoot w:val="00B47730"/>
    <w:rsid w:val="00034616"/>
    <w:rsid w:val="0006063C"/>
    <w:rsid w:val="0015074B"/>
    <w:rsid w:val="0029639D"/>
    <w:rsid w:val="00326F90"/>
    <w:rsid w:val="00AA1D8D"/>
    <w:rsid w:val="00B47730"/>
    <w:rsid w:val="00CB0664"/>
    <w:rsid w:val="00FC693F"/>
    <w:rsid w:val="349FFE8A"/>
    <w:rsid w:val="3DFB1E21"/>
    <w:rsid w:val="4EFD29EC"/>
    <w:rsid w:val="5CFBE39B"/>
    <w:rsid w:val="5FC7D63C"/>
    <w:rsid w:val="6DEF4376"/>
    <w:rsid w:val="77A70DF1"/>
    <w:rsid w:val="7FFDF891"/>
    <w:rsid w:val="D57EEB05"/>
    <w:rsid w:val="D7FD22DB"/>
    <w:rsid w:val="DB56E397"/>
    <w:rsid w:val="DDB450F4"/>
    <w:rsid w:val="DFFB7C9F"/>
    <w:rsid w:val="EFFB2356"/>
    <w:rsid w:val="FAFE40D5"/>
    <w:rsid w:val="FF6FDB7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25</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2013-12-25T07:15:00Z</dcterms:created>
  <dc:creator>python-docx</dc:creator>
  <dc:description>generated by python-docx</dc:description>
  <cp:lastModifiedBy>马雪娇</cp:lastModifiedBy>
  <dcterms:modified xsi:type="dcterms:W3CDTF">2025-03-23T10:57:54Z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A9F2E058DB683276386AC567B0EC203F_42</vt:lpwstr>
  </property>
</Properties>
</file>