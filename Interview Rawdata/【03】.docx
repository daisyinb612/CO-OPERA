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E0682A">
      <w:r>
        <w:rPr>
          <w:rFonts w:hint="eastAsia"/>
          <w:lang w:eastAsia="zh-CN"/>
        </w:rPr>
        <w:t>研究员</w:t>
      </w:r>
      <w:r>
        <w:t>(00:00:01): 我是一直在做 AI 怎么赋能戏剧教育或者教育戏剧，</w:t>
      </w:r>
      <w:r>
        <w:rPr>
          <w:rFonts w:hint="eastAsia"/>
          <w:lang w:val="en-US" w:eastAsia="zh-CN"/>
        </w:rPr>
        <w:t>尤其是用AI来辅助剧本写作</w:t>
      </w:r>
      <w:r>
        <w:t xml:space="preserve">。然后已经有这样一个 </w:t>
      </w:r>
      <w:r>
        <w:rPr>
          <w:rFonts w:hint="eastAsia"/>
          <w:lang w:val="en-US" w:eastAsia="zh-CN"/>
        </w:rPr>
        <w:t>DEMO</w:t>
      </w:r>
      <w:r>
        <w:t>，但是我就是很好奇老师们在教学，所以就在网络上召集了一下从业人员，然后非常想</w:t>
      </w:r>
      <w:r>
        <w:rPr>
          <w:rFonts w:hint="eastAsia"/>
          <w:lang w:val="en-US" w:eastAsia="zh-CN"/>
        </w:rPr>
        <w:t>了解</w:t>
      </w:r>
      <w:r>
        <w:t>现在的课堂是什么样的，然后有什么困难，还有什么可能我这个系统或者说 AI 能帮助到的地方，这就是这样一个背景，然后那我们就开始访谈。</w:t>
      </w:r>
    </w:p>
    <w:p w14:paraId="47962BD5">
      <w:r>
        <w:rPr>
          <w:rFonts w:hint="eastAsia"/>
          <w:lang w:eastAsia="zh-CN"/>
        </w:rPr>
        <w:t>研究员</w:t>
      </w:r>
      <w:r>
        <w:t>(00:01:08): 您现在的身份是什么？</w:t>
      </w:r>
    </w:p>
    <w:p w14:paraId="7FBF2A69">
      <w:bookmarkStart w:id="0" w:name="_GoBack"/>
      <w:bookmarkEnd w:id="0"/>
      <w:r>
        <w:rPr>
          <w:rFonts w:hint="eastAsia"/>
          <w:lang w:val="en-US" w:eastAsia="zh-CN"/>
        </w:rPr>
        <w:t>[03]访谈对象</w:t>
      </w:r>
      <w:r>
        <w:t>(00:01:17): 我现在其实是一名小学的语文老师兼戏剧老师。</w:t>
      </w:r>
    </w:p>
    <w:p w14:paraId="620D8189">
      <w:r>
        <w:rPr>
          <w:rFonts w:hint="eastAsia"/>
          <w:lang w:eastAsia="zh-CN"/>
        </w:rPr>
        <w:t>研究员</w:t>
      </w:r>
      <w:r>
        <w:t>(00:01:23): 你是在哪边的小学，方便问</w:t>
      </w:r>
      <w:r>
        <w:rPr>
          <w:rFonts w:hint="eastAsia"/>
          <w:lang w:val="en-US" w:eastAsia="zh-CN"/>
        </w:rPr>
        <w:t>吗</w:t>
      </w:r>
      <w:r>
        <w:t>。</w:t>
      </w:r>
    </w:p>
    <w:p w14:paraId="0F84DD1F">
      <w:r>
        <w:rPr>
          <w:rFonts w:hint="eastAsia"/>
          <w:lang w:val="en-US" w:eastAsia="zh-CN"/>
        </w:rPr>
        <w:t>[03]访谈对象</w:t>
      </w:r>
      <w:r>
        <w:t>(00:01:26): 就在在浙江温州的一个私立小学。</w:t>
      </w:r>
    </w:p>
    <w:p w14:paraId="6ADD4224">
      <w:r>
        <w:rPr>
          <w:rFonts w:hint="eastAsia"/>
          <w:lang w:eastAsia="zh-CN"/>
        </w:rPr>
        <w:t>研究员</w:t>
      </w:r>
      <w:r>
        <w:t>(00:01:32): 好的你是本职语文老师。兼学校的社团的负责的老师是这样。</w:t>
      </w:r>
    </w:p>
    <w:p w14:paraId="1691C703">
      <w:r>
        <w:rPr>
          <w:rFonts w:hint="eastAsia"/>
          <w:lang w:val="en-US" w:eastAsia="zh-CN"/>
        </w:rPr>
        <w:t>[03]访谈对象</w:t>
      </w:r>
      <w:r>
        <w:t>(00:01:41): 同时的话是因为我们学校现在也在推广。就是把教育戏剧它作为一种教学手段，</w:t>
      </w:r>
      <w:r>
        <w:rPr>
          <w:rFonts w:hint="eastAsia"/>
          <w:lang w:val="en-US" w:eastAsia="zh-CN"/>
        </w:rPr>
        <w:t>融入</w:t>
      </w:r>
      <w:r>
        <w:t>到语文的教学课堂中去，所以说当时就来到了这个学校，因为确实相对来说有小学且是一个主科，愿意接受一种新的教学方式的学校确实不容易不多的。对！所以当时就来到了这里。</w:t>
      </w:r>
    </w:p>
    <w:p w14:paraId="076ED15E">
      <w:r>
        <w:rPr>
          <w:rFonts w:hint="eastAsia"/>
          <w:lang w:eastAsia="zh-CN"/>
        </w:rPr>
        <w:t>研究员</w:t>
      </w:r>
      <w:r>
        <w:t xml:space="preserve">(00:02:06): </w:t>
      </w:r>
      <w:r>
        <w:rPr>
          <w:rFonts w:hint="eastAsia"/>
          <w:lang w:val="en-US" w:eastAsia="zh-CN"/>
        </w:rPr>
        <w:t>您</w:t>
      </w:r>
      <w:r>
        <w:t>本身</w:t>
      </w:r>
      <w:r>
        <w:rPr>
          <w:rFonts w:hint="eastAsia"/>
          <w:lang w:val="en-US" w:eastAsia="zh-CN"/>
        </w:rPr>
        <w:t>学习的专业是？</w:t>
      </w:r>
    </w:p>
    <w:p w14:paraId="18991BD1">
      <w:r>
        <w:rPr>
          <w:rFonts w:hint="eastAsia"/>
          <w:lang w:val="en-US" w:eastAsia="zh-CN"/>
        </w:rPr>
        <w:t>[03]访谈对象</w:t>
      </w:r>
      <w:r>
        <w:t>(00:02:09): 我的硕士学的教育戏剧。</w:t>
      </w:r>
    </w:p>
    <w:p w14:paraId="2D8AC679">
      <w:r>
        <w:rPr>
          <w:rFonts w:hint="eastAsia"/>
          <w:lang w:eastAsia="zh-CN"/>
        </w:rPr>
        <w:t>研究员</w:t>
      </w:r>
      <w:r>
        <w:t xml:space="preserve">(00:02:12): </w:t>
      </w:r>
      <w:r>
        <w:rPr>
          <w:rFonts w:hint="eastAsia"/>
          <w:lang w:val="en-US" w:eastAsia="zh-CN"/>
        </w:rPr>
        <w:t>那您非常</w:t>
      </w:r>
      <w:r>
        <w:t>专业。</w:t>
      </w:r>
      <w:r>
        <w:rPr>
          <w:rFonts w:hint="eastAsia"/>
          <w:lang w:val="en-US" w:eastAsia="zh-CN"/>
        </w:rPr>
        <w:t>我要多多请教</w:t>
      </w:r>
      <w:r>
        <w:t>。来咨询一下</w:t>
      </w:r>
      <w:r>
        <w:rPr>
          <w:rFonts w:hint="eastAsia"/>
          <w:lang w:val="en-US" w:eastAsia="zh-CN"/>
        </w:rPr>
        <w:t>您会</w:t>
      </w:r>
      <w:r>
        <w:t>把这个剧本教学会运用在什么场景，</w:t>
      </w:r>
      <w:r>
        <w:rPr>
          <w:rFonts w:hint="eastAsia"/>
          <w:lang w:val="en-US" w:eastAsia="zh-CN"/>
        </w:rPr>
        <w:t>例如您</w:t>
      </w:r>
      <w:r>
        <w:t>刚才说</w:t>
      </w:r>
      <w:r>
        <w:rPr>
          <w:rFonts w:hint="eastAsia"/>
          <w:lang w:val="en-US" w:eastAsia="zh-CN"/>
        </w:rPr>
        <w:t>您会运</w:t>
      </w:r>
      <w:r>
        <w:t>用在语文课上。它是一个什么形式？</w:t>
      </w:r>
    </w:p>
    <w:p w14:paraId="68EC1DB9">
      <w:r>
        <w:rPr>
          <w:rFonts w:hint="eastAsia"/>
          <w:lang w:val="en-US" w:eastAsia="zh-CN"/>
        </w:rPr>
        <w:t>[03]访谈对象</w:t>
      </w:r>
      <w:r>
        <w:t>(00:02:42): 这样的，因为我现在的教学年龄段，它是属于低段，因为我是现在才二年级的小朋友，所以在于所以在创作和写的这一块的话，对于他们来说的难度是比较高的，所以我们还是以即兴戏剧。</w:t>
      </w:r>
    </w:p>
    <w:p w14:paraId="6EBB5A5D">
      <w:pPr>
        <w:rPr>
          <w:rFonts w:hint="eastAsia" w:eastAsia="宋体"/>
          <w:lang w:eastAsia="zh-CN"/>
        </w:rPr>
      </w:pPr>
      <w:r>
        <w:rPr>
          <w:rFonts w:hint="eastAsia"/>
          <w:lang w:val="en-US" w:eastAsia="zh-CN"/>
        </w:rPr>
        <w:t>[03]访谈对象</w:t>
      </w:r>
      <w:r>
        <w:t xml:space="preserve">(00:02:56): </w:t>
      </w:r>
      <w:r>
        <w:rPr>
          <w:rFonts w:hint="eastAsia"/>
          <w:lang w:val="en-US" w:eastAsia="zh-CN"/>
        </w:rPr>
        <w:t>也就是说</w:t>
      </w:r>
      <w:r>
        <w:t>学生说</w:t>
      </w:r>
      <w:r>
        <w:rPr>
          <w:rFonts w:hint="eastAsia"/>
          <w:lang w:eastAsia="zh-CN"/>
        </w:rPr>
        <w:t>，</w:t>
      </w:r>
      <w:r>
        <w:t>我来做记录</w:t>
      </w:r>
      <w:r>
        <w:rPr>
          <w:rFonts w:hint="eastAsia"/>
          <w:lang w:eastAsia="zh-CN"/>
        </w:rPr>
        <w:t>，</w:t>
      </w:r>
      <w:r>
        <w:t>我可以把他们说的东西变成一个剧本，然后他们把这个剧本内容去演出来，这是一种</w:t>
      </w:r>
      <w:r>
        <w:rPr>
          <w:rFonts w:hint="eastAsia"/>
          <w:lang w:val="en-US" w:eastAsia="zh-CN"/>
        </w:rPr>
        <w:t>形式</w:t>
      </w:r>
      <w:r>
        <w:rPr>
          <w:rFonts w:hint="eastAsia"/>
          <w:lang w:eastAsia="zh-CN"/>
        </w:rPr>
        <w:t>。</w:t>
      </w:r>
      <w:r>
        <w:t>第二种的话，就是我们在课上，我们会上到很多的课文内容，我们有童话，那可能还有这种英雄人物，英雄主题人物，比如说什么？我们有一个英雄主题刘胡兰，然后雷锋，邓小平爷爷，然后毛主席这种情况下，也会让他们在某一个环节里面。去感受一下，然后去演一演，表演一下，我们可以把文字的内容。让他们实际去体会一下，那当然也有童话故事。等等一系列的，那它都是可以去运用的，那有时候的话我还会把它运用到，因为在一年级的过程中，我是会把它运用到识字。那就用到了肢体句的形式，让他们用自己的身体去感受文字去加深对于这个汉字的结构的组合等等的形体字形，那种象形字，让他们去理解一下这种文字</w:t>
      </w:r>
      <w:r>
        <w:rPr>
          <w:rFonts w:hint="eastAsia"/>
          <w:lang w:eastAsia="zh-CN"/>
        </w:rPr>
        <w:t>。</w:t>
      </w:r>
    </w:p>
    <w:p w14:paraId="1E25BB89">
      <w:r>
        <w:rPr>
          <w:rFonts w:hint="eastAsia"/>
          <w:lang w:eastAsia="zh-CN"/>
        </w:rPr>
        <w:t>研究员</w:t>
      </w:r>
      <w:r>
        <w:t>(00:03:56): 了解了</w:t>
      </w:r>
      <w:r>
        <w:rPr>
          <w:rFonts w:hint="eastAsia"/>
          <w:lang w:eastAsia="zh-CN"/>
        </w:rPr>
        <w:t>，</w:t>
      </w:r>
      <w:r>
        <w:t>那像您</w:t>
      </w:r>
      <w:r>
        <w:rPr>
          <w:rFonts w:hint="eastAsia"/>
          <w:lang w:val="en-US" w:eastAsia="zh-CN"/>
        </w:rPr>
        <w:t>提到的</w:t>
      </w:r>
      <w:r>
        <w:t>，您还会兼戏剧社团的工作，那社团里是以一个什么形式在开展？</w:t>
      </w:r>
    </w:p>
    <w:p w14:paraId="61C7124C">
      <w:r>
        <w:rPr>
          <w:rFonts w:hint="eastAsia"/>
          <w:lang w:val="en-US" w:eastAsia="zh-CN"/>
        </w:rPr>
        <w:t>[03]访谈对象</w:t>
      </w:r>
      <w:r>
        <w:t xml:space="preserve">(00:04:06): </w:t>
      </w:r>
      <w:r>
        <w:rPr>
          <w:rFonts w:hint="eastAsia"/>
          <w:lang w:val="en-US" w:eastAsia="zh-CN"/>
        </w:rPr>
        <w:t>社团里就是一个</w:t>
      </w:r>
      <w:r>
        <w:t>剧本表演了。</w:t>
      </w:r>
    </w:p>
    <w:p w14:paraId="211D5D10">
      <w:r>
        <w:rPr>
          <w:rFonts w:hint="eastAsia"/>
          <w:lang w:eastAsia="zh-CN"/>
        </w:rPr>
        <w:t>研究员</w:t>
      </w:r>
      <w:r>
        <w:t>(00:04:09): 会经过什么过程，</w:t>
      </w:r>
      <w:r>
        <w:rPr>
          <w:rFonts w:hint="eastAsia"/>
          <w:lang w:val="en-US" w:eastAsia="zh-CN"/>
        </w:rPr>
        <w:t>您</w:t>
      </w:r>
      <w:r>
        <w:t>是从头改编，然后慢慢去这个表演还是说拿一个现成的剧本去演？</w:t>
      </w:r>
    </w:p>
    <w:p w14:paraId="782A52E1">
      <w:r>
        <w:rPr>
          <w:rFonts w:hint="eastAsia"/>
          <w:lang w:val="en-US" w:eastAsia="zh-CN"/>
        </w:rPr>
        <w:t>[03]访谈对象</w:t>
      </w:r>
      <w:r>
        <w:t>(00:04:20): 都有一般对，因为在学校的戏剧社团中，主要还是以感受剧本，那么就是那个比较经典的一些戏剧文学作品让他们去感受，那我们当然也会有表演，就是。出去比赛这个样子，那么出去比赛或者比如说是区里面市里面的比赛的话，我们还是要展示出来，对如果要去比赛的话，那大家还是会比较看重这个原创剧本，那么这个时候我们就会选择。使用到自己原创剧本，但也是挺难的，因为确实找一个专业的确实编剧老师写个本子挺贵的。</w:t>
      </w:r>
    </w:p>
    <w:p w14:paraId="77186662">
      <w:r>
        <w:rPr>
          <w:rFonts w:hint="eastAsia"/>
          <w:lang w:eastAsia="zh-CN"/>
        </w:rPr>
        <w:t>研究员</w:t>
      </w:r>
      <w:r>
        <w:t xml:space="preserve">(00:04:57): </w:t>
      </w:r>
      <w:r>
        <w:rPr>
          <w:rFonts w:hint="eastAsia"/>
          <w:lang w:val="en-US" w:eastAsia="zh-CN"/>
        </w:rPr>
        <w:t>了解，额外问一下您是为什么选择了戏剧教育这个专业来修读呢</w:t>
      </w:r>
      <w:r>
        <w:t>？</w:t>
      </w:r>
    </w:p>
    <w:p w14:paraId="3E46BF9C">
      <w:r>
        <w:rPr>
          <w:rFonts w:hint="eastAsia"/>
          <w:lang w:val="en-US" w:eastAsia="zh-CN"/>
        </w:rPr>
        <w:t>[03]访谈对象</w:t>
      </w:r>
      <w:r>
        <w:t>(00:05:15): 这个其实是因为我之前他我是一名幼儿教师在之前在广东在深圳，在那个时候的学校里面，我们是有跟外教，每个暑假的时候我们有 summer com</w:t>
      </w:r>
      <w:r>
        <w:rPr>
          <w:rFonts w:hint="eastAsia"/>
          <w:lang w:val="en-US" w:eastAsia="zh-CN"/>
        </w:rPr>
        <w:t>p</w:t>
      </w:r>
      <w:r>
        <w:t xml:space="preserve"> summer school 的时候，我们会去体验一下戏剧</w:t>
      </w:r>
      <w:r>
        <w:rPr>
          <w:rFonts w:hint="eastAsia"/>
          <w:lang w:eastAsia="zh-CN"/>
        </w:rPr>
        <w:t>。</w:t>
      </w:r>
      <w:r>
        <w:t>带着孩子们。那个时候感受完之后我就很想知道这个东西它。是如何把它运用到教学里面去使用，除了表演它除了只是一个呈现之外，它我是不是可以把它运用在我的日常教学中，然后那个时候就刚好又遇上了疫情。</w:t>
      </w:r>
    </w:p>
    <w:p w14:paraId="2BBB90AD">
      <w:r>
        <w:rPr>
          <w:rFonts w:hint="eastAsia"/>
          <w:lang w:val="en-US" w:eastAsia="zh-CN"/>
        </w:rPr>
        <w:t>[03]访谈对象</w:t>
      </w:r>
      <w:r>
        <w:t>(00:05:51): 就是20年那个时候大家也都没有工作了，也都停课停学了，我就开始上网在搜索。因为在国内的话，教育戏剧或者是西医教育这样的对比较少的学校也不太好申请，那刚好又不用工作，也没什么事，我就说那我就</w:t>
      </w:r>
      <w:r>
        <w:rPr>
          <w:rFonts w:hint="eastAsia"/>
          <w:lang w:val="en-US" w:eastAsia="zh-CN"/>
        </w:rPr>
        <w:t>申请申请</w:t>
      </w:r>
      <w:r>
        <w:t>看看哪个学校</w:t>
      </w:r>
      <w:r>
        <w:rPr>
          <w:rFonts w:hint="eastAsia"/>
          <w:lang w:val="en-US" w:eastAsia="zh-CN"/>
        </w:rPr>
        <w:t>有这个专业</w:t>
      </w:r>
      <w:r>
        <w:t>。</w:t>
      </w:r>
    </w:p>
    <w:p w14:paraId="7C9A8AE2">
      <w:r>
        <w:rPr>
          <w:rFonts w:hint="eastAsia"/>
          <w:lang w:val="en-US" w:eastAsia="zh-CN"/>
        </w:rPr>
        <w:t>[03]访谈对象</w:t>
      </w:r>
      <w:r>
        <w:t>(00:06:12): 就申请到了爱尔兰的圣</w:t>
      </w:r>
      <w:r>
        <w:rPr>
          <w:rFonts w:hint="eastAsia"/>
          <w:lang w:val="en-US" w:eastAsia="zh-CN"/>
        </w:rPr>
        <w:t>三一</w:t>
      </w:r>
      <w:r>
        <w:t>。他们的教授就非常的出名。当时就很巧的就升上了我21年的时候就去读了他的硕士。</w:t>
      </w:r>
    </w:p>
    <w:p w14:paraId="43825680">
      <w:r>
        <w:rPr>
          <w:rFonts w:hint="eastAsia"/>
          <w:lang w:eastAsia="zh-CN"/>
        </w:rPr>
        <w:t>研究员</w:t>
      </w:r>
      <w:r>
        <w:t>(00:06:28): 他是他们是属于教育学院？</w:t>
      </w:r>
    </w:p>
    <w:p w14:paraId="12C6C97E">
      <w:r>
        <w:rPr>
          <w:rFonts w:hint="eastAsia"/>
          <w:lang w:val="en-US" w:eastAsia="zh-CN"/>
        </w:rPr>
        <w:t>[03]访谈对象</w:t>
      </w:r>
      <w:r>
        <w:t>(00:06:31): 是属于教育学院的。</w:t>
      </w:r>
    </w:p>
    <w:p w14:paraId="53C53927">
      <w:r>
        <w:rPr>
          <w:rFonts w:hint="eastAsia"/>
          <w:lang w:val="en-US" w:eastAsia="zh-CN"/>
        </w:rPr>
        <w:t>[03]访谈对象</w:t>
      </w:r>
      <w:r>
        <w:t>(00:06:37): 对他和真正的那种戏剧表演还不太一样。它主要的赋能就是在教育教学上面和表演还不太一样。</w:t>
      </w:r>
    </w:p>
    <w:p w14:paraId="4E364B43">
      <w:pPr>
        <w:rPr>
          <w:rFonts w:hint="eastAsia" w:eastAsia="宋体"/>
          <w:lang w:eastAsia="zh-CN"/>
        </w:rPr>
      </w:pPr>
      <w:r>
        <w:rPr>
          <w:rFonts w:hint="eastAsia"/>
          <w:lang w:eastAsia="zh-CN"/>
        </w:rPr>
        <w:t>研究员</w:t>
      </w:r>
      <w:r>
        <w:t>(00:06:46): 太好了，我们后面可以多多再咨询专业的知识，我想问一下您。教了多久，从接触学习教育的教学经验上</w:t>
      </w:r>
      <w:r>
        <w:rPr>
          <w:rFonts w:hint="eastAsia"/>
          <w:lang w:eastAsia="zh-CN"/>
        </w:rPr>
        <w:t>？</w:t>
      </w:r>
    </w:p>
    <w:p w14:paraId="0EA87E39">
      <w:r>
        <w:rPr>
          <w:rFonts w:hint="eastAsia"/>
          <w:lang w:val="en-US" w:eastAsia="zh-CN"/>
        </w:rPr>
        <w:t>[03]访谈对象</w:t>
      </w:r>
      <w:r>
        <w:t>(00:06:59): 那没有很久从九年。1819年吧，我觉。</w:t>
      </w:r>
    </w:p>
    <w:p w14:paraId="33105390">
      <w:r>
        <w:rPr>
          <w:rFonts w:hint="eastAsia"/>
          <w:lang w:eastAsia="zh-CN"/>
        </w:rPr>
        <w:t>研究员</w:t>
      </w:r>
      <w:r>
        <w:t>(00:07:05): 也很久了这些。</w:t>
      </w:r>
    </w:p>
    <w:p w14:paraId="02DD4BC6">
      <w:r>
        <w:rPr>
          <w:rFonts w:hint="eastAsia"/>
          <w:lang w:val="en-US" w:eastAsia="zh-CN"/>
        </w:rPr>
        <w:t>[03]访谈对象</w:t>
      </w:r>
      <w:r>
        <w:t>(00:07:07): 因为之前。感知一下而已，对，然后真正开始使用到的话可能得21年往后了。</w:t>
      </w:r>
    </w:p>
    <w:p w14:paraId="69A02DD2">
      <w:r>
        <w:rPr>
          <w:rFonts w:hint="eastAsia"/>
          <w:lang w:eastAsia="zh-CN"/>
        </w:rPr>
        <w:t>研究员</w:t>
      </w:r>
      <w:r>
        <w:t>(00:07:16): 也有三年了，也很长。您一般教课的现在。12年级的小学生这样？</w:t>
      </w:r>
    </w:p>
    <w:p w14:paraId="11F32DC8">
      <w:r>
        <w:rPr>
          <w:rFonts w:hint="eastAsia"/>
          <w:lang w:val="en-US" w:eastAsia="zh-CN"/>
        </w:rPr>
        <w:t>[03]访谈对象</w:t>
      </w:r>
      <w:r>
        <w:t>(00:07:25): 对高年级的话，我们还是以戏剧社团，就是直接的表演了。</w:t>
      </w:r>
    </w:p>
    <w:p w14:paraId="40F98933">
      <w:r>
        <w:rPr>
          <w:rFonts w:hint="eastAsia"/>
          <w:lang w:eastAsia="zh-CN"/>
        </w:rPr>
        <w:t>研究员</w:t>
      </w:r>
      <w:r>
        <w:t>(00:07:31): 是一年级到小学年龄段的学生比较多，就主要集中在小学。</w:t>
      </w:r>
    </w:p>
    <w:p w14:paraId="360CB025">
      <w:r>
        <w:rPr>
          <w:rFonts w:hint="eastAsia"/>
          <w:lang w:val="en-US" w:eastAsia="zh-CN"/>
        </w:rPr>
        <w:t>[03]访谈对象</w:t>
      </w:r>
      <w:r>
        <w:t>(00:07:38): 对我们主要是集中在小学。</w:t>
      </w:r>
    </w:p>
    <w:p w14:paraId="444FEEF8">
      <w:r>
        <w:rPr>
          <w:rFonts w:hint="eastAsia"/>
          <w:lang w:eastAsia="zh-CN"/>
        </w:rPr>
        <w:t>研究员</w:t>
      </w:r>
      <w:r>
        <w:t>(00:07:40): 那这一部分我就问好了，我再问下一部分是讲这个剧本，结合这个就是具体的课堂，然后我首先会想了解一下就是。社团课还有平时的日常课。整个课程的周期和时长和频率大概是什么样的？</w:t>
      </w:r>
    </w:p>
    <w:p w14:paraId="19E04C63">
      <w:r>
        <w:rPr>
          <w:rFonts w:hint="eastAsia"/>
          <w:lang w:val="en-US" w:eastAsia="zh-CN"/>
        </w:rPr>
        <w:t>[03]访谈对象</w:t>
      </w:r>
      <w:r>
        <w:t>(00:08:04): 社团他？一周的话就是一节课，然后一节课大概是两个小时。</w:t>
      </w:r>
    </w:p>
    <w:p w14:paraId="2FA2E831">
      <w:r>
        <w:rPr>
          <w:rFonts w:hint="eastAsia"/>
          <w:lang w:val="en-US" w:eastAsia="zh-CN"/>
        </w:rPr>
        <w:t>[03]访谈对象</w:t>
      </w:r>
      <w:r>
        <w:t>(00:08:14): 那日常上课的话，因为我是语文老师，那我常规课的话，一节课就是他有长课，对长课有短课要短课的话就是35分钟。长课的话就是45分钟。语文课程的话，一般一天只有两节课，一到两节课是。对。</w:t>
      </w:r>
    </w:p>
    <w:p w14:paraId="415E7D71">
      <w:r>
        <w:rPr>
          <w:rFonts w:hint="eastAsia"/>
          <w:lang w:eastAsia="zh-CN"/>
        </w:rPr>
        <w:t>研究员</w:t>
      </w:r>
      <w:r>
        <w:t>(00:08:30): 这整个剧本完成的就整个戏剧课是上一个学期大概有，比如说16个教学周，然后每周两个小时就是社团课，然后语文课您就是穿插着可能。就一节课上一次。</w:t>
      </w:r>
    </w:p>
    <w:p w14:paraId="4ABC9386">
      <w:r>
        <w:rPr>
          <w:rFonts w:hint="eastAsia"/>
          <w:lang w:val="en-US" w:eastAsia="zh-CN"/>
        </w:rPr>
        <w:t>[03]访谈对象</w:t>
      </w:r>
      <w:r>
        <w:t>(00:08:48): 是教学手册。</w:t>
      </w:r>
    </w:p>
    <w:p w14:paraId="510CAC40">
      <w:r>
        <w:rPr>
          <w:rFonts w:hint="eastAsia"/>
          <w:lang w:eastAsia="zh-CN"/>
        </w:rPr>
        <w:t>研究员</w:t>
      </w:r>
      <w:r>
        <w:t>(00:08:50): 下手的那要不您分分别讲一下，可以先讲一下在语文课上。你会怎么用剧本的方式来进行语文课的教学？</w:t>
      </w:r>
    </w:p>
    <w:p w14:paraId="6F2013C1">
      <w:r>
        <w:rPr>
          <w:rFonts w:hint="eastAsia"/>
          <w:lang w:val="en-US" w:eastAsia="zh-CN"/>
        </w:rPr>
        <w:t>[03]访谈对象</w:t>
      </w:r>
      <w:r>
        <w:t>(00:09:03): 在语文课的教学，刚刚在开学的时候我们也有聊过，可能会让他去。看我这一节课的主要的教学目标是什么，比如说有时候我想让他们第一段的小朋友有时候可能是想要强调让他们理解什么是拟声词，那么小雨淅沥哗雷声轰隆隆，那么我们就可能可以利用身体的形式用声音句，然后会让他们用自己的身体去。制作出来下雨的声音。比如说我好像还有一个录音的东西可以放给你听一下。</w:t>
      </w:r>
    </w:p>
    <w:p w14:paraId="3ED88F7A">
      <w:r>
        <w:rPr>
          <w:rFonts w:hint="eastAsia"/>
          <w:lang w:eastAsia="zh-CN"/>
        </w:rPr>
        <w:t>研究员</w:t>
      </w:r>
      <w:r>
        <w:t>(00:09:36): 太好了！</w:t>
      </w:r>
    </w:p>
    <w:p w14:paraId="197985D6">
      <w:r>
        <w:rPr>
          <w:rFonts w:hint="eastAsia"/>
          <w:lang w:val="en-US" w:eastAsia="zh-CN"/>
        </w:rPr>
        <w:t>[03]访谈对象</w:t>
      </w:r>
      <w:r>
        <w:t>(00:09:40): 找一下。Landscape。</w:t>
      </w:r>
    </w:p>
    <w:p w14:paraId="63500163">
      <w:r>
        <w:rPr>
          <w:rFonts w:hint="eastAsia"/>
          <w:lang w:eastAsia="zh-CN"/>
        </w:rPr>
        <w:t>研究员</w:t>
      </w:r>
      <w:r>
        <w:t>(00:09:49): 没事。能听到吗？可以听到，这是他们自己。</w:t>
      </w:r>
    </w:p>
    <w:p w14:paraId="20E94DB8">
      <w:r>
        <w:rPr>
          <w:rFonts w:hint="eastAsia"/>
          <w:lang w:val="en-US" w:eastAsia="zh-CN"/>
        </w:rPr>
        <w:t>[03]访谈对象</w:t>
      </w:r>
      <w:r>
        <w:t>(00:09:57): 用身体对用他们手边能够用到的东西，所以它是不用嘴巴去制作出来的声音。</w:t>
      </w:r>
    </w:p>
    <w:p w14:paraId="2A02254F">
      <w:r>
        <w:rPr>
          <w:rFonts w:hint="eastAsia"/>
          <w:lang w:eastAsia="zh-CN"/>
        </w:rPr>
        <w:t>研究员</w:t>
      </w:r>
      <w:r>
        <w:t>(00:10:06): 除言语之外的方式让他们去</w:t>
      </w:r>
      <w:r>
        <w:rPr>
          <w:rFonts w:hint="eastAsia"/>
          <w:lang w:val="en-US" w:eastAsia="zh-CN"/>
        </w:rPr>
        <w:t>理解</w:t>
      </w:r>
      <w:r>
        <w:t>。</w:t>
      </w:r>
    </w:p>
    <w:p w14:paraId="7CFC4348">
      <w:r>
        <w:rPr>
          <w:rFonts w:hint="eastAsia"/>
          <w:lang w:val="en-US" w:eastAsia="zh-CN"/>
        </w:rPr>
        <w:t>[03]访谈对象</w:t>
      </w:r>
      <w:r>
        <w:t>(00:10:09): 对让他们去理解一下不同的声音，那还有很多大雨，小雨中雨，然后让他们去理解这种拟声词。那可能它只是一个环节，让他们去更深入的去明白这个东西到底是什么，对我可能是上课的一些教学目标，或者说有些时候想要理解什么是动词，表示工作的词来用具体的形式，或者是有时候想要理解，在比如说刘胡兰英勇就义的时候，他说的有一些话就是你把我打死，我也不会告诉你共产党在哪里。</w:t>
      </w:r>
    </w:p>
    <w:p w14:paraId="15B112D3">
      <w:r>
        <w:rPr>
          <w:rFonts w:hint="eastAsia"/>
          <w:lang w:val="en-US" w:eastAsia="zh-CN"/>
        </w:rPr>
        <w:t>[03]访谈对象</w:t>
      </w:r>
      <w:r>
        <w:t>(00:10:39): 对于12年级的小朋友可能不能理解他当时为什么会这么去说这句话？如果让他们去演绎的时候，对他们可能会知道为什么在这个时候，我读这篇课文的时候，在这一句话，我是情绪高昂的我是坚定的。我只可能在某一些教学上面的某一个部分，我会去使用到，我不会整个的课堂去使用到。这是一种那？</w:t>
      </w:r>
    </w:p>
    <w:p w14:paraId="658CD44F">
      <w:r>
        <w:rPr>
          <w:rFonts w:hint="eastAsia"/>
          <w:lang w:val="en-US" w:eastAsia="zh-CN"/>
        </w:rPr>
        <w:t>[03]访谈对象</w:t>
      </w:r>
      <w:r>
        <w:t>(00:11:02): 对于国内的老师而言的话，语文老师同时还要兼顾的道德与法治课堂。在对道德与法制。</w:t>
      </w:r>
    </w:p>
    <w:p w14:paraId="0BFEC6E3">
      <w:r>
        <w:rPr>
          <w:rFonts w:hint="eastAsia"/>
          <w:lang w:eastAsia="zh-CN"/>
        </w:rPr>
        <w:t>研究员</w:t>
      </w:r>
      <w:r>
        <w:t>(00:11:11): 政治课。</w:t>
      </w:r>
    </w:p>
    <w:p w14:paraId="1D2AF340">
      <w:r>
        <w:rPr>
          <w:rFonts w:hint="eastAsia"/>
          <w:lang w:val="en-US" w:eastAsia="zh-CN"/>
        </w:rPr>
        <w:t>[03]访谈对象</w:t>
      </w:r>
      <w:r>
        <w:t>(00:11:12): 对到了初高中可能叫政治，也可能叫思品吧，思想品德什么之类的，或者是德育之类的。对那在这种课堂上面的话，我之前就是有做过那种让他们感受这种校园霸凌的。理解什么是欺凌，什么是霸凌，什么是被霸凌者类似于这种的话，那我就是以一个剧本杀的形式，那就是整个就是沉浸式课堂进去了。给他们类似于小剧本这样的课堂会。</w:t>
      </w:r>
    </w:p>
    <w:p w14:paraId="5ABE8EC4">
      <w:r>
        <w:rPr>
          <w:rFonts w:hint="eastAsia"/>
          <w:lang w:eastAsia="zh-CN"/>
        </w:rPr>
        <w:t>研究员</w:t>
      </w:r>
      <w:r>
        <w:t>(00:11:41): 持续多长时间？</w:t>
      </w:r>
    </w:p>
    <w:p w14:paraId="65509835">
      <w:r>
        <w:rPr>
          <w:rFonts w:hint="eastAsia"/>
          <w:lang w:val="en-US" w:eastAsia="zh-CN"/>
        </w:rPr>
        <w:t>[03]访谈对象</w:t>
      </w:r>
      <w:r>
        <w:t>(00:11:42): 那这样课的话，我是延续了好几周，大概是四周左右，然后完成一个类似于这样的一个霸凌的一个全套的整个课程上下来。对。那这样的话，他的课也是比较长的，因为其实短课也就45分钟一周也就一节的一到两节道德与法制课对看各个学校的设置不一样。对那这样的话差不多就是要四到六周时间去上看自己看老师个人的上课的样子。就是平常上课，那如果是在戏剧课，真正的戏剧社团的话。我们就是。</w:t>
      </w:r>
    </w:p>
    <w:p w14:paraId="53B82B52">
      <w:r>
        <w:rPr>
          <w:rFonts w:hint="eastAsia"/>
          <w:lang w:val="en-US" w:eastAsia="zh-CN"/>
        </w:rPr>
        <w:t>[03]访谈对象</w:t>
      </w:r>
      <w:r>
        <w:t>(00:12:22): 以呈现11个完整的那去？</w:t>
      </w:r>
    </w:p>
    <w:p w14:paraId="58D83220">
      <w:r>
        <w:rPr>
          <w:rFonts w:hint="eastAsia"/>
          <w:lang w:eastAsia="zh-CN"/>
        </w:rPr>
        <w:t>研究员</w:t>
      </w:r>
      <w:r>
        <w:t>(00:12:25): 戏剧客团有多少人？</w:t>
      </w:r>
    </w:p>
    <w:p w14:paraId="45FBC592">
      <w:r>
        <w:rPr>
          <w:rFonts w:hint="eastAsia"/>
          <w:lang w:val="en-US" w:eastAsia="zh-CN"/>
        </w:rPr>
        <w:t>[03]访谈对象</w:t>
      </w:r>
      <w:r>
        <w:t>(00:12:29): 我们大概的话。20人左右20个学生是二。那就看这个剧本，对因为我们还会有戏剧校队，那戏剧校队的学生的话，他们就是以以去比赛为主。那这样的话，我们就是大概</w:t>
      </w:r>
      <w:r>
        <w:rPr>
          <w:rFonts w:hint="eastAsia"/>
          <w:lang w:val="en-US" w:eastAsia="zh-CN"/>
        </w:rPr>
        <w:t>10</w:t>
      </w:r>
      <w:r>
        <w:t>到12个人，那有像有些社团它是以体验为主，那我们最多是20个小朋友这样。男生的人数也不等，大概就是</w:t>
      </w:r>
      <w:r>
        <w:rPr>
          <w:rFonts w:hint="eastAsia"/>
          <w:lang w:val="en-US" w:eastAsia="zh-CN"/>
        </w:rPr>
        <w:t>10</w:t>
      </w:r>
      <w:r>
        <w:t>到20个孩子。</w:t>
      </w:r>
    </w:p>
    <w:p w14:paraId="40324CC6">
      <w:r>
        <w:rPr>
          <w:rFonts w:hint="eastAsia"/>
          <w:lang w:eastAsia="zh-CN"/>
        </w:rPr>
        <w:t>研究员</w:t>
      </w:r>
      <w:r>
        <w:t>(00:12:55): 那我想请问您就在这上面提到的这些课程中，您有没有就是让他们去创作剧本，或者您需要自己去创作剧本的经历</w:t>
      </w:r>
      <w:r>
        <w:rPr>
          <w:rFonts w:hint="eastAsia"/>
          <w:lang w:val="en-US" w:eastAsia="zh-CN"/>
        </w:rPr>
        <w:t>呢</w:t>
      </w:r>
      <w:r>
        <w:t>？</w:t>
      </w:r>
    </w:p>
    <w:p w14:paraId="2C7AFA4E">
      <w:r>
        <w:rPr>
          <w:rFonts w:hint="eastAsia"/>
          <w:lang w:val="en-US" w:eastAsia="zh-CN"/>
        </w:rPr>
        <w:t>[03]访谈对象</w:t>
      </w:r>
      <w:r>
        <w:t xml:space="preserve">(00:13:07): </w:t>
      </w:r>
      <w:r>
        <w:rPr>
          <w:rFonts w:hint="eastAsia"/>
          <w:lang w:val="en-US" w:eastAsia="zh-CN"/>
        </w:rPr>
        <w:t>有的，</w:t>
      </w:r>
      <w:r>
        <w:t>因为像我之前说让他们体验汉字的时候，让他们有就是同一个偏旁部首的汉字，比如说都有木字旁都有言字旁的都有什么字，可能会自己去想都有哪些字是同一个偏旁部首的，然后再让他们用同样的这些字，把它融在自己的故事里面，在这个故事里面必须出现这样的字，让他们符合逻辑。由孩子们自己去想自己去编创，然后再把它表演出来，这是一种。那还有一种需要编创的时候，是因为我们学校每一年都有戏剧节，那这个时候的剧本创作的话。由我们老师自己来进行编创。</w:t>
      </w:r>
    </w:p>
    <w:p w14:paraId="1DA010B3">
      <w:r>
        <w:rPr>
          <w:rFonts w:hint="eastAsia"/>
          <w:lang w:eastAsia="zh-CN"/>
        </w:rPr>
        <w:t>研究员</w:t>
      </w:r>
      <w:r>
        <w:t>(00:13:44): 对了解，对那您这个创作剧本的过程是什么样的，就是可能先发散思路，然后再。整个流程，您的创作习惯是什么样的？</w:t>
      </w:r>
    </w:p>
    <w:p w14:paraId="300B512F">
      <w:r>
        <w:rPr>
          <w:rFonts w:hint="eastAsia"/>
          <w:lang w:val="en-US" w:eastAsia="zh-CN"/>
        </w:rPr>
        <w:t>[03]访谈对象</w:t>
      </w:r>
      <w:r>
        <w:t>(00:13:55): 我们是这样，对我们，有时我们会是以一个年级为主题去。去想，比如说我们在一年级的时候，我们是以中国传统节日为一个大主题，那个时候我们。就是我们班上分配到的一个节日，就是端午节时候我们就是以以端午节的小粽子的一个形象，我们就也是用 AI 那个时候还没有</w:t>
      </w:r>
      <w:r>
        <w:rPr>
          <w:rFonts w:hint="eastAsia"/>
          <w:lang w:val="en-US" w:eastAsia="zh-CN"/>
        </w:rPr>
        <w:t>DeepSeek</w:t>
      </w:r>
      <w:r>
        <w:t>用的是 chat GPT 对，然后那个时候是用 GPT，然后去尝试写了下剧本，但是后来发现好像 AI 就是创作的能力，对是很弱的。</w:t>
      </w:r>
    </w:p>
    <w:p w14:paraId="3EAD78A4">
      <w:r>
        <w:rPr>
          <w:rFonts w:hint="eastAsia"/>
          <w:lang w:eastAsia="zh-CN"/>
        </w:rPr>
        <w:t>研究员</w:t>
      </w:r>
      <w:r>
        <w:t>(00:14:32): 他需要？</w:t>
      </w:r>
    </w:p>
    <w:p w14:paraId="534DED64">
      <w:r>
        <w:rPr>
          <w:rFonts w:hint="eastAsia"/>
          <w:lang w:val="en-US" w:eastAsia="zh-CN"/>
        </w:rPr>
        <w:t>[03]访谈对象</w:t>
      </w:r>
      <w:r>
        <w:t>(00:14:35): 对他可能是需要大量的训练，或者是喂给他大量的资源，我就是当然后当时他当时。</w:t>
      </w:r>
    </w:p>
    <w:p w14:paraId="48410388">
      <w:r>
        <w:rPr>
          <w:rFonts w:hint="eastAsia"/>
          <w:lang w:eastAsia="zh-CN"/>
        </w:rPr>
        <w:t>研究员</w:t>
      </w:r>
      <w:r>
        <w:t>(00:14:41): 是不行，确实。</w:t>
      </w:r>
    </w:p>
    <w:p w14:paraId="708293FC">
      <w:r>
        <w:rPr>
          <w:rFonts w:hint="eastAsia"/>
          <w:lang w:val="en-US" w:eastAsia="zh-CN"/>
        </w:rPr>
        <w:t>[03]访谈对象</w:t>
      </w:r>
      <w:r>
        <w:t>(00:14:42): 对他当时给到我的这个剧本就有点崩，对后来的话就还是结合了那些绘本内容，然后我们就进行了这个绘本改编，这样然后再进行一个编创。</w:t>
      </w:r>
    </w:p>
    <w:p w14:paraId="0E498C93">
      <w:r>
        <w:rPr>
          <w:rFonts w:hint="eastAsia"/>
          <w:lang w:eastAsia="zh-CN"/>
        </w:rPr>
        <w:t>研究员</w:t>
      </w:r>
      <w:r>
        <w:t>(00:14:56): 对是改编加编创。是围绕着教学主题，然后让剧本来辅助大家理解和了解这些内容？</w:t>
      </w:r>
    </w:p>
    <w:p w14:paraId="3ECDA3AA">
      <w:r>
        <w:rPr>
          <w:rFonts w:hint="eastAsia"/>
          <w:lang w:val="en-US" w:eastAsia="zh-CN"/>
        </w:rPr>
        <w:t>[03]访谈对象</w:t>
      </w:r>
      <w:r>
        <w:t>(00:15:12): 这是一种</w:t>
      </w:r>
      <w:r>
        <w:rPr>
          <w:rFonts w:hint="eastAsia"/>
          <w:lang w:eastAsia="zh-CN"/>
        </w:rPr>
        <w:t>。</w:t>
      </w:r>
      <w:r>
        <w:t>还有一种送出去表演的。</w:t>
      </w:r>
    </w:p>
    <w:p w14:paraId="5A16CE24">
      <w:r>
        <w:rPr>
          <w:rFonts w:hint="eastAsia"/>
          <w:lang w:eastAsia="zh-CN"/>
        </w:rPr>
        <w:t>研究员</w:t>
      </w:r>
      <w:r>
        <w:t>(00:15:14): 表演</w:t>
      </w:r>
      <w:r>
        <w:rPr>
          <w:rFonts w:hint="eastAsia"/>
          <w:lang w:val="en-US" w:eastAsia="zh-CN"/>
        </w:rPr>
        <w:t>的话</w:t>
      </w:r>
      <w:r>
        <w:t>就要自己</w:t>
      </w:r>
      <w:r>
        <w:rPr>
          <w:rFonts w:hint="eastAsia"/>
          <w:lang w:val="en-US" w:eastAsia="zh-CN"/>
        </w:rPr>
        <w:t>写剧本</w:t>
      </w:r>
      <w:r>
        <w:t>？</w:t>
      </w:r>
    </w:p>
    <w:p w14:paraId="52F0ECA1">
      <w:r>
        <w:rPr>
          <w:rFonts w:hint="eastAsia"/>
          <w:lang w:val="en-US" w:eastAsia="zh-CN"/>
        </w:rPr>
        <w:t>[03]访谈对象</w:t>
      </w:r>
      <w:r>
        <w:t>(00:15:16): 剧本对表演就是自己纯自己去编纯自己创作。</w:t>
      </w:r>
    </w:p>
    <w:p w14:paraId="759AE367">
      <w:r>
        <w:rPr>
          <w:rFonts w:hint="eastAsia"/>
          <w:lang w:eastAsia="zh-CN"/>
        </w:rPr>
        <w:t>研究员</w:t>
      </w:r>
      <w:r>
        <w:t>(00:15:20): 那你们的这些创作是？从 idea 到</w:t>
      </w:r>
      <w:r>
        <w:rPr>
          <w:rFonts w:hint="eastAsia"/>
          <w:lang w:val="en-US" w:eastAsia="zh-CN"/>
        </w:rPr>
        <w:t>剧本</w:t>
      </w:r>
      <w:r>
        <w:t>架构到台词，您一般会怎么安排创作的流程</w:t>
      </w:r>
      <w:r>
        <w:rPr>
          <w:rFonts w:hint="eastAsia"/>
          <w:lang w:val="en-US" w:eastAsia="zh-CN"/>
        </w:rPr>
        <w:t>呢？</w:t>
      </w:r>
    </w:p>
    <w:p w14:paraId="3515DD7E">
      <w:r>
        <w:rPr>
          <w:rFonts w:hint="eastAsia"/>
          <w:lang w:val="en-US" w:eastAsia="zh-CN"/>
        </w:rPr>
        <w:t>[03]访谈对象</w:t>
      </w:r>
      <w:r>
        <w:t>(00:15:39): 我觉得好像没有特别标准</w:t>
      </w:r>
      <w:r>
        <w:rPr>
          <w:rFonts w:hint="eastAsia"/>
          <w:lang w:val="en-US" w:eastAsia="zh-CN"/>
        </w:rPr>
        <w:t>的</w:t>
      </w:r>
      <w:r>
        <w:t>对因为可能就是会一整个教学组做下来，那我们先</w:t>
      </w:r>
      <w:r>
        <w:rPr>
          <w:rFonts w:hint="eastAsia"/>
          <w:lang w:val="en-US" w:eastAsia="zh-CN"/>
        </w:rPr>
        <w:t>头脑</w:t>
      </w:r>
      <w:r>
        <w:t>风暴先定一个大概的主题，我们这次大概想要什么类型的，你可能想要校园一点的还是想要爱国一点的，大家先定一个大方向，然后再头脑风暴，然后我们再定一个主题，这个样子，对，然后大家再开始就是各司其职吧</w:t>
      </w:r>
      <w:r>
        <w:rPr>
          <w:rFonts w:hint="eastAsia"/>
          <w:lang w:eastAsia="zh-CN"/>
        </w:rPr>
        <w:t>。</w:t>
      </w:r>
      <w:r>
        <w:t>可能给大家不同的角色，那有些人可能就是先去做一个剧本大纲出来，我们根据一个大纲，我们再慢慢的自己去往里面去填润色，最后再找一个写作能力强一点的</w:t>
      </w:r>
      <w:r>
        <w:rPr>
          <w:rFonts w:hint="eastAsia"/>
          <w:lang w:val="en-US" w:eastAsia="zh-CN"/>
        </w:rPr>
        <w:t>某</w:t>
      </w:r>
      <w:r>
        <w:t>一位老师去给他给做出来，那当然是没有编制老师写出来的东西要</w:t>
      </w:r>
      <w:r>
        <w:rPr>
          <w:rFonts w:hint="eastAsia"/>
          <w:lang w:val="en-US" w:eastAsia="zh-CN"/>
        </w:rPr>
        <w:t>好</w:t>
      </w:r>
      <w:r>
        <w:t>的。</w:t>
      </w:r>
    </w:p>
    <w:p w14:paraId="02A7980C">
      <w:pPr>
        <w:rPr>
          <w:rFonts w:hint="default" w:eastAsia="宋体"/>
          <w:lang w:val="en-US" w:eastAsia="zh-CN"/>
        </w:rPr>
      </w:pPr>
      <w:r>
        <w:rPr>
          <w:rFonts w:hint="eastAsia"/>
          <w:lang w:eastAsia="zh-CN"/>
        </w:rPr>
        <w:t>研究员</w:t>
      </w:r>
      <w:r>
        <w:t>(00:16:26): 还有您怎么评判这个剧本，它是好不好，就是您一般会从几个维度来去</w:t>
      </w:r>
      <w:r>
        <w:rPr>
          <w:rFonts w:hint="eastAsia"/>
          <w:lang w:val="en-US" w:eastAsia="zh-CN"/>
        </w:rPr>
        <w:t>看呢？</w:t>
      </w:r>
    </w:p>
    <w:p w14:paraId="17206E8A">
      <w:r>
        <w:rPr>
          <w:rFonts w:hint="eastAsia"/>
          <w:lang w:eastAsia="zh-CN"/>
        </w:rPr>
        <w:t>研究员</w:t>
      </w:r>
      <w:r>
        <w:t>(00:16:39): 我觉得这个东西很难评估，</w:t>
      </w:r>
      <w:r>
        <w:rPr>
          <w:rFonts w:hint="eastAsia"/>
          <w:lang w:val="en-US" w:eastAsia="zh-CN"/>
        </w:rPr>
        <w:t>所以</w:t>
      </w:r>
      <w:r>
        <w:t>一直特别想要</w:t>
      </w:r>
      <w:r>
        <w:rPr>
          <w:rFonts w:hint="eastAsia"/>
          <w:lang w:val="en-US" w:eastAsia="zh-CN"/>
        </w:rPr>
        <w:t>问一问</w:t>
      </w:r>
      <w:r>
        <w:t>。</w:t>
      </w:r>
    </w:p>
    <w:p w14:paraId="74B6DBC7">
      <w:r>
        <w:rPr>
          <w:rFonts w:hint="eastAsia"/>
          <w:lang w:val="en-US" w:eastAsia="zh-CN"/>
        </w:rPr>
        <w:t>[03]访谈对象</w:t>
      </w:r>
      <w:r>
        <w:t xml:space="preserve">(00:16:42): </w:t>
      </w:r>
      <w:r>
        <w:rPr>
          <w:rFonts w:hint="eastAsia"/>
          <w:lang w:val="en-US" w:eastAsia="zh-CN"/>
        </w:rPr>
        <w:t>这个</w:t>
      </w:r>
      <w:r>
        <w:t>因为非常难评估，因为我觉得这种东西它就是因人而异的，对因人而。对有些人他就是很看重逻辑性，有些人就觉得他的台词怎么样，对有些人会觉得他的一个场景化的一个设置能不能更戳人。有些人是觉得这个故事情节能不能更戳到自己对。</w:t>
      </w:r>
    </w:p>
    <w:p w14:paraId="3439477A">
      <w:r>
        <w:rPr>
          <w:rFonts w:hint="eastAsia"/>
          <w:lang w:eastAsia="zh-CN"/>
        </w:rPr>
        <w:t>研究员</w:t>
      </w:r>
      <w:r>
        <w:t>(00:17:02): 一般老师们会从什么角度来去，怎么说让剧本改的更好，就您刚才说到的有结构</w:t>
      </w:r>
      <w:r>
        <w:rPr>
          <w:rFonts w:hint="eastAsia"/>
          <w:lang w:eastAsia="zh-CN"/>
        </w:rPr>
        <w:t>，</w:t>
      </w:r>
      <w:r>
        <w:t>有台词，还有主题，就还有什么其他的维度来评估吗？</w:t>
      </w:r>
    </w:p>
    <w:p w14:paraId="0C489D44">
      <w:r>
        <w:rPr>
          <w:rFonts w:hint="eastAsia"/>
          <w:lang w:val="en-US" w:eastAsia="zh-CN"/>
        </w:rPr>
        <w:t>[03]访谈对象</w:t>
      </w:r>
      <w:r>
        <w:t>(00:17:18): 这个好问题</w:t>
      </w:r>
      <w:r>
        <w:rPr>
          <w:rFonts w:hint="eastAsia"/>
          <w:lang w:eastAsia="zh-CN"/>
        </w:rPr>
        <w:t>，</w:t>
      </w:r>
      <w:r>
        <w:t>好难</w:t>
      </w:r>
      <w:r>
        <w:rPr>
          <w:rFonts w:hint="eastAsia"/>
          <w:lang w:val="en-US" w:eastAsia="zh-CN"/>
        </w:rPr>
        <w:t>啊</w:t>
      </w:r>
      <w:r>
        <w:t>，这个可能我得去问我专门就是做编剧的朋友。对于我们而言的话，就是几个点，就是像刚刚说的它的一个故事的连贯性，它的这个逻辑是否是清晰的，它的情节之间。</w:t>
      </w:r>
      <w:r>
        <w:rPr>
          <w:rFonts w:hint="eastAsia"/>
          <w:lang w:val="en-US" w:eastAsia="zh-CN"/>
        </w:rPr>
        <w:t>它</w:t>
      </w:r>
      <w:r>
        <w:t>不会太跳跃，不会太太割裂等等。第二个就是这个人物塑造它里面应该要有一到两个高光的人物，然后里面有情节，有没有这个冲突感，一定是要有。冲撞才有一个舞台，戏剧化的东西，有人物塑造，再加上一个就可能就是主题的表达，你到底想要表达一个什么样的主题，你想要讲的你剧本到底要讲的是什么？然后。可能就是一些对白，有没有一些有那种可以让别人记住，就像哪吒一样的哪吒里面有一个经典的对白，像开学之后，我们班孩子每一个人都会背一到两句哪吒的经典台词。</w:t>
      </w:r>
    </w:p>
    <w:p w14:paraId="589D233B">
      <w:r>
        <w:rPr>
          <w:rFonts w:hint="eastAsia"/>
          <w:lang w:eastAsia="zh-CN"/>
        </w:rPr>
        <w:t>研究员</w:t>
      </w:r>
      <w:r>
        <w:t xml:space="preserve">(00:18:19): </w:t>
      </w:r>
      <w:r>
        <w:rPr>
          <w:rFonts w:hint="eastAsia"/>
          <w:lang w:val="en-US" w:eastAsia="zh-CN"/>
        </w:rPr>
        <w:t>有一点</w:t>
      </w:r>
      <w:r>
        <w:t>小亮点。</w:t>
      </w:r>
    </w:p>
    <w:p w14:paraId="7FB09D5C">
      <w:r>
        <w:rPr>
          <w:rFonts w:hint="eastAsia"/>
          <w:lang w:val="en-US" w:eastAsia="zh-CN"/>
        </w:rPr>
        <w:t>[03]访谈对象</w:t>
      </w:r>
      <w:r>
        <w:t>(00:18:21): 对！然后再有一个的话，就是它在舞台设置中有没有那种观赏性。这个就涉及到舞美的设计上面了，对你舞美上面的东西，你有没有可发挥的东西？</w:t>
      </w:r>
    </w:p>
    <w:p w14:paraId="3C43A70C">
      <w:r>
        <w:rPr>
          <w:rFonts w:hint="eastAsia"/>
          <w:lang w:eastAsia="zh-CN"/>
        </w:rPr>
        <w:t>研究员</w:t>
      </w:r>
      <w:r>
        <w:t>(00:18:38): 那老师们在教学中还是根据不同的教学环境，是需要不同的剧本，就比如说您在语文课堂中可能就是需要这个。片段式的表演或者说片段式的台词，然后但是在完整的戏剧课堂里就需要。一个完整架构的剧本。在思政课里就需要一个主题性很明确的剧本来进行教学，就我现在理解的是这样。</w:t>
      </w:r>
    </w:p>
    <w:p w14:paraId="1C1318C4">
      <w:pPr>
        <w:rPr>
          <w:rFonts w:hint="eastAsia" w:eastAsia="宋体"/>
          <w:lang w:eastAsia="zh-CN"/>
        </w:rPr>
      </w:pPr>
      <w:r>
        <w:rPr>
          <w:rFonts w:hint="eastAsia"/>
          <w:lang w:val="en-US" w:eastAsia="zh-CN"/>
        </w:rPr>
        <w:t>[03]访谈对象</w:t>
      </w:r>
      <w:r>
        <w:t>(00:19:06): 是的。</w:t>
      </w:r>
      <w:r>
        <w:rPr>
          <w:rFonts w:hint="eastAsia"/>
          <w:lang w:val="en-US" w:eastAsia="zh-CN"/>
        </w:rPr>
        <w:t>逻辑性</w:t>
      </w:r>
      <w:r>
        <w:t>太强了</w:t>
      </w:r>
      <w:r>
        <w:rPr>
          <w:rFonts w:hint="eastAsia"/>
          <w:lang w:eastAsia="zh-CN"/>
        </w:rPr>
        <w:t>。</w:t>
      </w:r>
    </w:p>
    <w:p w14:paraId="464163AC">
      <w:r>
        <w:rPr>
          <w:rFonts w:hint="eastAsia"/>
          <w:lang w:eastAsia="zh-CN"/>
        </w:rPr>
        <w:t>研究员</w:t>
      </w:r>
      <w:r>
        <w:t>(00:19:08): 那这一部分我就了解好了，然后我再下一个环节，就是想问一下，就是您有这么多的经验，您觉得这个戏剧教育对？这个孩子或者说对教育整个本身的价值是什么？为什么我们要用戏剧教育这种方式来进行教学？</w:t>
      </w:r>
    </w:p>
    <w:p w14:paraId="050C0DD4">
      <w:r>
        <w:rPr>
          <w:rFonts w:hint="eastAsia"/>
          <w:lang w:val="en-US" w:eastAsia="zh-CN"/>
        </w:rPr>
        <w:t>[03]访谈对象</w:t>
      </w:r>
      <w:r>
        <w:t>(00:19:30): 我用了这种方式，我的真正的感受到了</w:t>
      </w:r>
      <w:r>
        <w:rPr>
          <w:rFonts w:hint="eastAsia"/>
          <w:lang w:eastAsia="zh-CN"/>
        </w:rPr>
        <w:t>，</w:t>
      </w:r>
      <w:r>
        <w:t>是真正意义上。老师只是一个辅助者。就不再是那一种，这样说可能是有点官方，就是教师中心，这个时候中心对</w:t>
      </w:r>
      <w:r>
        <w:rPr>
          <w:rFonts w:hint="eastAsia"/>
          <w:lang w:eastAsia="zh-CN"/>
        </w:rPr>
        <w:t>。</w:t>
      </w:r>
      <w:r>
        <w:t>因为这个时候基本上是。我比如说我在这种道德与法治课堂的时候，我是完完全全的一个旁观者，所有的活动都是学生在进行，我基本上是可以不用说话的，我可能会说上一句话，可能现在遇到了一个什么事情，你们现在的身份是什么？你们现在需要来进行一个讨论，然后怎么样怎么，然后其他的都是由学生自己自由去创作。我不会给他们任何的剧本内容，或者是都是由他们自己去想去做，那在这个时候你会发现学生的他们的自己的。协作能力，沟通能力以及思维能力的话，会有很大的一个提升，他们是真正意义上的是独立的，是自主的去思考，而不是说老师直白的给你们听就好了。对。</w:t>
      </w:r>
    </w:p>
    <w:p w14:paraId="1A077936">
      <w:r>
        <w:rPr>
          <w:rFonts w:hint="eastAsia"/>
          <w:lang w:val="en-US" w:eastAsia="zh-CN"/>
        </w:rPr>
        <w:t>[03]访谈对象</w:t>
      </w:r>
      <w:r>
        <w:t>(00:20:33): 在这个时候你的课堂是非常有活跃动力对，但是可能相对来说，对于有一些传统的教师会觉得很吵很闹。对因为谁要看？</w:t>
      </w:r>
    </w:p>
    <w:p w14:paraId="166D7291">
      <w:r>
        <w:rPr>
          <w:rFonts w:hint="eastAsia"/>
          <w:lang w:eastAsia="zh-CN"/>
        </w:rPr>
        <w:t>研究员</w:t>
      </w:r>
      <w:r>
        <w:t>(00:20:43): 对老师的要求也比较。</w:t>
      </w:r>
    </w:p>
    <w:p w14:paraId="49146313">
      <w:r>
        <w:rPr>
          <w:rFonts w:hint="eastAsia"/>
          <w:lang w:val="en-US" w:eastAsia="zh-CN"/>
        </w:rPr>
        <w:t>[03]访谈对象</w:t>
      </w:r>
      <w:r>
        <w:t>(00:20:45): 对相对来说，对老师的控制能力可能会强一点，因为这个时候可能学生在讨论的时候，他可能他们就趴在地上了对，然后就跑在了角落里面，然后他们自己去演自己去怎么样。对那这个时候你的课堂就不再是传统意义上的课堂了。</w:t>
      </w:r>
    </w:p>
    <w:p w14:paraId="001E0736">
      <w:r>
        <w:rPr>
          <w:rFonts w:hint="eastAsia"/>
          <w:lang w:eastAsia="zh-CN"/>
        </w:rPr>
        <w:t>研究员</w:t>
      </w:r>
      <w:r>
        <w:t>(00:21:00): 那你就是能举一些你印象比较深刻的例子吗？在教学过程中。你会觉得我的学生长大了，有这种感觉？也是成长了，就那有没有什么案例？分享。</w:t>
      </w:r>
    </w:p>
    <w:p w14:paraId="078E4A23">
      <w:r>
        <w:rPr>
          <w:rFonts w:hint="eastAsia"/>
          <w:lang w:val="en-US" w:eastAsia="zh-CN"/>
        </w:rPr>
        <w:t>[03]访谈对象</w:t>
      </w:r>
      <w:r>
        <w:t>(00:21:17): 我感觉是有很多的。</w:t>
      </w:r>
    </w:p>
    <w:p w14:paraId="3C4AD871">
      <w:r>
        <w:rPr>
          <w:rFonts w:hint="eastAsia"/>
          <w:lang w:eastAsia="zh-CN"/>
        </w:rPr>
        <w:t>研究员</w:t>
      </w:r>
      <w:r>
        <w:t>(00:21:19): 不然不知道说哪个。</w:t>
      </w:r>
    </w:p>
    <w:p w14:paraId="369E1847">
      <w:r>
        <w:rPr>
          <w:rFonts w:hint="eastAsia"/>
          <w:lang w:val="en-US" w:eastAsia="zh-CN"/>
        </w:rPr>
        <w:t>[03]访谈对象</w:t>
      </w:r>
      <w:r>
        <w:t>(00:21:21): 对就是还我还可是你是因为最上学期做的就是在做这种校园欺凌和霸凌的这种事情，好好比较成功的就是。他们由他们自己讨论出来了，对欺凌者的定义，什么样的人是属于欺凌者，然后后来他们共同讨论到了有个小朋友他就自己站起来。他说我觉得旁观者他其实也是欺凌者的。</w:t>
      </w:r>
    </w:p>
    <w:p w14:paraId="43AA05F7">
      <w:r>
        <w:rPr>
          <w:rFonts w:hint="eastAsia"/>
          <w:lang w:eastAsia="zh-CN"/>
        </w:rPr>
        <w:t>研究员</w:t>
      </w:r>
      <w:r>
        <w:t>(00:21:46): 确实什么</w:t>
      </w:r>
      <w:r>
        <w:rPr>
          <w:rFonts w:hint="eastAsia"/>
          <w:lang w:eastAsia="zh-CN"/>
        </w:rPr>
        <w:t>，</w:t>
      </w:r>
      <w:r>
        <w:rPr>
          <w:rFonts w:hint="eastAsia"/>
          <w:lang w:val="en-US" w:eastAsia="zh-CN"/>
        </w:rPr>
        <w:t>没有</w:t>
      </w:r>
      <w:r>
        <w:t>雪花是无辜的。</w:t>
      </w:r>
    </w:p>
    <w:p w14:paraId="0AE2163E">
      <w:r>
        <w:rPr>
          <w:rFonts w:hint="eastAsia"/>
          <w:lang w:val="en-US" w:eastAsia="zh-CN"/>
        </w:rPr>
        <w:t>[03]访谈对象</w:t>
      </w:r>
      <w:r>
        <w:t>(00:21:47): 对，然后他们就很强调说并不是我给这个人取外号，我打了这个人，我才是那个欺凌者，他说我站在旁边去看这个人欺负另外一个人，或者是看着他给另外一个人取外号，我觉得我也是。欺凌者的一种。</w:t>
      </w:r>
    </w:p>
    <w:p w14:paraId="7B83F1AE">
      <w:r>
        <w:rPr>
          <w:rFonts w:hint="eastAsia"/>
          <w:lang w:eastAsia="zh-CN"/>
        </w:rPr>
        <w:t>研究员</w:t>
      </w:r>
      <w:r>
        <w:t>(00:22:05): 他们是在创作的过程中就会有这种感悟。</w:t>
      </w:r>
    </w:p>
    <w:p w14:paraId="02D936B6">
      <w:r>
        <w:rPr>
          <w:rFonts w:hint="eastAsia"/>
          <w:lang w:val="en-US" w:eastAsia="zh-CN"/>
        </w:rPr>
        <w:t>[03]访谈对象</w:t>
      </w:r>
      <w:r>
        <w:t>(00:22:10): 是的。</w:t>
      </w:r>
    </w:p>
    <w:p w14:paraId="29CD71A8">
      <w:r>
        <w:rPr>
          <w:rFonts w:hint="eastAsia"/>
          <w:lang w:eastAsia="zh-CN"/>
        </w:rPr>
        <w:t>研究员</w:t>
      </w:r>
      <w:r>
        <w:t>(00:22:11): 好有成就感！</w:t>
      </w:r>
    </w:p>
    <w:p w14:paraId="2AE0E318">
      <w:r>
        <w:rPr>
          <w:rFonts w:hint="eastAsia"/>
          <w:lang w:val="en-US" w:eastAsia="zh-CN"/>
        </w:rPr>
        <w:t>[03]访谈对象</w:t>
      </w:r>
      <w:r>
        <w:t>(00:22:12): 感觉对他们就很明确的知道了这件事情我就觉。</w:t>
      </w:r>
    </w:p>
    <w:p w14:paraId="60EF3293">
      <w:r>
        <w:rPr>
          <w:rFonts w:hint="eastAsia"/>
          <w:lang w:eastAsia="zh-CN"/>
        </w:rPr>
        <w:t>研究员</w:t>
      </w:r>
      <w:r>
        <w:t>(00:22:15): 这个东西很有价值！</w:t>
      </w:r>
    </w:p>
    <w:p w14:paraId="6ACE0C0D">
      <w:r>
        <w:rPr>
          <w:rFonts w:hint="eastAsia"/>
          <w:lang w:val="en-US" w:eastAsia="zh-CN"/>
        </w:rPr>
        <w:t>[03]访谈对象</w:t>
      </w:r>
      <w:r>
        <w:t>(00:22:17): 对这个东西他就做成功了，就让他知道了，原来旁观者他。你也是一个在伤害的人那你？</w:t>
      </w:r>
    </w:p>
    <w:p w14:paraId="785CABA5">
      <w:r>
        <w:rPr>
          <w:rFonts w:hint="eastAsia"/>
          <w:lang w:eastAsia="zh-CN"/>
        </w:rPr>
        <w:t>研究员</w:t>
      </w:r>
      <w:r>
        <w:t>(00:22:24): 您怎么定义这类教育形式的，其实我一直很不知道这应该属于什么叫什么价值观教育还是思想品德教育，还是个人素养，就是我一直不知道这种教育到底该怎么归纳。</w:t>
      </w:r>
    </w:p>
    <w:p w14:paraId="47E616BC">
      <w:r>
        <w:rPr>
          <w:rFonts w:hint="eastAsia"/>
          <w:lang w:val="en-US" w:eastAsia="zh-CN"/>
        </w:rPr>
        <w:t>[03]访谈对象</w:t>
      </w:r>
      <w:r>
        <w:t>(00:22:36): 我觉得就是。算是价值观的一个定义吗？对培养学生的一个价值观。</w:t>
      </w:r>
    </w:p>
    <w:p w14:paraId="10D1E50F">
      <w:r>
        <w:rPr>
          <w:rFonts w:hint="eastAsia"/>
          <w:lang w:eastAsia="zh-CN"/>
        </w:rPr>
        <w:t>研究员</w:t>
      </w:r>
      <w:r>
        <w:t>(00:22:47): 我觉得非常好。非常有趣，对非常有趣，然后非常有意义，这是平常学科教育可能做不到的事情。</w:t>
      </w:r>
    </w:p>
    <w:p w14:paraId="1C0BBE52">
      <w:r>
        <w:rPr>
          <w:rFonts w:hint="eastAsia"/>
          <w:lang w:val="en-US" w:eastAsia="zh-CN"/>
        </w:rPr>
        <w:t>[03]访谈对象</w:t>
      </w:r>
      <w:r>
        <w:t>(00:22:56): 那后来就是很明确的就知道了孩子们的正义感在那一瞬间大家就上升了。</w:t>
      </w:r>
    </w:p>
    <w:p w14:paraId="69D694FE">
      <w:r>
        <w:rPr>
          <w:rFonts w:hint="eastAsia"/>
          <w:lang w:eastAsia="zh-CN"/>
        </w:rPr>
        <w:t>研究员</w:t>
      </w:r>
      <w:r>
        <w:t>(00:23:05): 太感动了。那</w:t>
      </w:r>
      <w:r>
        <w:rPr>
          <w:rFonts w:hint="eastAsia"/>
          <w:lang w:val="en-US" w:eastAsia="zh-CN"/>
        </w:rPr>
        <w:t>您</w:t>
      </w:r>
      <w:r>
        <w:t>也知道，其实并不是所有学校都很。有开展的继续教育的趋势，然后</w:t>
      </w:r>
      <w:r>
        <w:rPr>
          <w:rFonts w:hint="eastAsia"/>
          <w:lang w:val="en-US" w:eastAsia="zh-CN"/>
        </w:rPr>
        <w:t>戏剧</w:t>
      </w:r>
      <w:r>
        <w:t>教育，现在也是属于一个再发展的阶段吧，至少在国内，那您觉得就是您作为一个。想从事戏剧教育的教学中去推广它</w:t>
      </w:r>
      <w:r>
        <w:rPr>
          <w:rFonts w:hint="eastAsia"/>
          <w:lang w:val="en-US" w:eastAsia="zh-CN"/>
        </w:rPr>
        <w:t>的教室。您觉得</w:t>
      </w:r>
      <w:r>
        <w:t>或者</w:t>
      </w:r>
      <w:r>
        <w:rPr>
          <w:rFonts w:hint="eastAsia"/>
          <w:lang w:val="en-US" w:eastAsia="zh-CN"/>
        </w:rPr>
        <w:t>戏剧</w:t>
      </w:r>
      <w:r>
        <w:t>教育没有被大规模学校使用的原因是什么？就或者你看你，你是怎么看待这个事？</w:t>
      </w:r>
    </w:p>
    <w:p w14:paraId="0A73AD90">
      <w:r>
        <w:rPr>
          <w:rFonts w:hint="eastAsia"/>
          <w:lang w:val="en-US" w:eastAsia="zh-CN"/>
        </w:rPr>
        <w:t>[03]访谈对象</w:t>
      </w:r>
      <w:r>
        <w:t>(00:23:40): 我好像之前也有写。</w:t>
      </w:r>
    </w:p>
    <w:p w14:paraId="21479450">
      <w:r>
        <w:rPr>
          <w:rFonts w:hint="eastAsia"/>
          <w:lang w:eastAsia="zh-CN"/>
        </w:rPr>
        <w:t>研究员</w:t>
      </w:r>
      <w:r>
        <w:t>(00:23:42): 写过有写过太好。</w:t>
      </w:r>
    </w:p>
    <w:p w14:paraId="14D861B4">
      <w:r>
        <w:rPr>
          <w:rFonts w:hint="eastAsia"/>
          <w:lang w:val="en-US" w:eastAsia="zh-CN"/>
        </w:rPr>
        <w:t>[03]访谈对象</w:t>
      </w:r>
      <w:r>
        <w:t>(00:23:44): 对我有总结过，稍等一下。</w:t>
      </w:r>
    </w:p>
    <w:p w14:paraId="733D9ADA">
      <w:r>
        <w:rPr>
          <w:rFonts w:hint="eastAsia"/>
          <w:lang w:eastAsia="zh-CN"/>
        </w:rPr>
        <w:t>研究员</w:t>
      </w:r>
      <w:r>
        <w:t>(00:23:46): 太好了。说不出来。</w:t>
      </w:r>
    </w:p>
    <w:p w14:paraId="05B9F7E2">
      <w:r>
        <w:rPr>
          <w:rFonts w:hint="eastAsia"/>
          <w:lang w:val="en-US" w:eastAsia="zh-CN"/>
        </w:rPr>
        <w:t>[03]访谈对象</w:t>
      </w:r>
      <w:r>
        <w:t>(00:23:51): 就是遇到了一些问题，或者是我当时好像是有总结过会遇到了一些挑战。</w:t>
      </w:r>
    </w:p>
    <w:p w14:paraId="570E4CEE">
      <w:r>
        <w:rPr>
          <w:rFonts w:hint="eastAsia"/>
          <w:lang w:eastAsia="zh-CN"/>
        </w:rPr>
        <w:t>研究员</w:t>
      </w:r>
      <w:r>
        <w:t>(00:23:57): 会遇到。</w:t>
      </w:r>
    </w:p>
    <w:p w14:paraId="1A9AC8BB">
      <w:r>
        <w:rPr>
          <w:rFonts w:hint="eastAsia"/>
          <w:lang w:val="en-US" w:eastAsia="zh-CN"/>
        </w:rPr>
        <w:t>[03]访谈对象</w:t>
      </w:r>
      <w:r>
        <w:t>(00:23:59): 对我还真的有，我当时总结的是第一个是。对于这种东西，它的认知的不全面。对这种理论概念上的一些分歧，在内地还是会有的。那有些教师他就觉得他就是一个表演。</w:t>
      </w:r>
    </w:p>
    <w:p w14:paraId="46480940">
      <w:r>
        <w:rPr>
          <w:rFonts w:hint="eastAsia"/>
          <w:lang w:eastAsia="zh-CN"/>
        </w:rPr>
        <w:t>研究员</w:t>
      </w:r>
      <w:r>
        <w:t>(00:24:14): 没有对他们觉得。</w:t>
      </w:r>
    </w:p>
    <w:p w14:paraId="2E8646BF">
      <w:r>
        <w:rPr>
          <w:rFonts w:hint="eastAsia"/>
          <w:lang w:val="en-US" w:eastAsia="zh-CN"/>
        </w:rPr>
        <w:t>[03]访谈对象</w:t>
      </w:r>
      <w:r>
        <w:t>(00:24:16): 对他只是一个表演的，对他演的在舞台上面演一演就过去了的一些东西，对那有一些。教师，他就认为他这个东西是一门新的学科，然后还有一些就觉得他这个要求会比较高，对教师的要求会比较高，跟现在我们的这个应试教育的体系还是。 有点相悖的。</w:t>
      </w:r>
    </w:p>
    <w:p w14:paraId="50FA0BA6">
      <w:r>
        <w:rPr>
          <w:rFonts w:hint="eastAsia"/>
          <w:lang w:val="en-US" w:eastAsia="zh-CN"/>
        </w:rPr>
        <w:t>[03]访谈对象</w:t>
      </w:r>
      <w:r>
        <w:t>(00:24:40): 对因为确实在这样的课堂上面，他是以体验性为主的，让他们自己去体验，去感知，那他不像是我们传统的教育课堂，你学到的知识你可以可视化，你可以迅速可视化，你有考试，你有成绩我可以。知道你到底有没有学进去，但是这个东西它是一个长线的。</w:t>
      </w:r>
    </w:p>
    <w:p w14:paraId="161B489F">
      <w:r>
        <w:rPr>
          <w:rFonts w:hint="eastAsia"/>
          <w:lang w:val="en-US" w:eastAsia="zh-CN"/>
        </w:rPr>
        <w:t>[03]访谈对象</w:t>
      </w:r>
      <w:r>
        <w:t>(00:25:00): 是我们会经常会问家长，你给孩子的未来的规划是什么？对那包括我们问成年人，你五到十年的规划是什么？</w:t>
      </w:r>
    </w:p>
    <w:p w14:paraId="7F4DC49B">
      <w:r>
        <w:rPr>
          <w:rFonts w:hint="eastAsia"/>
          <w:lang w:val="en-US" w:eastAsia="zh-CN"/>
        </w:rPr>
        <w:t>[03]访谈对象</w:t>
      </w:r>
      <w:r>
        <w:t>(00:25:11): 对你很难用可视化的方式让他迅速的去组织一些东西，对这是第然后第二个。实践吧，他实践是比较。费力的对，就是你这个时间很难充分去的到，然后再加上我们的。场地的不足。你想我们还只是一个私立学校班的学生也才20来个二二十八个最多了，但是像在公立学校一个班可能有50多个孩子的时候，教室就没有那么大。</w:t>
      </w:r>
    </w:p>
    <w:p w14:paraId="62571A1B">
      <w:r>
        <w:rPr>
          <w:rFonts w:hint="eastAsia"/>
          <w:lang w:eastAsia="zh-CN"/>
        </w:rPr>
        <w:t>研究员</w:t>
      </w:r>
      <w:r>
        <w:t>(00:25:42): 对教学困难度就上。</w:t>
      </w:r>
    </w:p>
    <w:p w14:paraId="0D1E280D">
      <w:r>
        <w:rPr>
          <w:rFonts w:hint="eastAsia"/>
          <w:lang w:eastAsia="zh-CN"/>
        </w:rPr>
        <w:t>研究员</w:t>
      </w:r>
      <w:r>
        <w:t>(00:25:48): 了解那您还觉得您会从哪些维度可能去说它培养学生哪些方面的能力，就是您有什么想法可以随便说没事。</w:t>
      </w:r>
    </w:p>
    <w:p w14:paraId="5F9303BF">
      <w:r>
        <w:rPr>
          <w:rFonts w:hint="eastAsia"/>
          <w:lang w:val="en-US" w:eastAsia="zh-CN"/>
        </w:rPr>
        <w:t>[03]访谈对象</w:t>
      </w:r>
      <w:r>
        <w:t>(00:26:02): 培养学生的，我觉得还是以内去列培养他的是对是孩子的，他真的是他的一个。内驱的培养，首先是它的一个主动性主动。对，然后他的对，就这种兴趣，对学习的一种兴趣吧，因为因为现在还很多的家长也都会说他这个学习是不是对他不想自主去学习，他不愿意自主去学习，都是我们强迫他逼迫他去学。然后对利用了这样的方式，他们会自己主动去探究。</w:t>
      </w:r>
    </w:p>
    <w:p w14:paraId="4C0A9A7C">
      <w:r>
        <w:rPr>
          <w:rFonts w:hint="eastAsia"/>
          <w:lang w:eastAsia="zh-CN"/>
        </w:rPr>
        <w:t>研究员</w:t>
      </w:r>
      <w:r>
        <w:t>(00:26:34): 了解和对去找。</w:t>
      </w:r>
    </w:p>
    <w:p w14:paraId="6FF204CC">
      <w:r>
        <w:rPr>
          <w:rFonts w:hint="eastAsia"/>
          <w:lang w:val="en-US" w:eastAsia="zh-CN"/>
        </w:rPr>
        <w:t>[03]访谈对象</w:t>
      </w:r>
      <w:r>
        <w:t>(00:26:38): 跟学科去进行。去进行，或者是他们对，因为他们会要进行一个讨论，要反思，然后甚至要深入的去理解一个东西，他会去深挖，那他肯定还会带有一个批判性的思维，因为我们会有对抗的。</w:t>
      </w:r>
    </w:p>
    <w:p w14:paraId="31F25B72">
      <w:r>
        <w:rPr>
          <w:rFonts w:hint="eastAsia"/>
          <w:lang w:val="en-US" w:eastAsia="zh-CN"/>
        </w:rPr>
        <w:t>[03]访谈对象</w:t>
      </w:r>
      <w:r>
        <w:t>(00:26:55): 这种叫什么辩论的一个环节，那大家都是站在对立面同一个问题站在对立面，我们去考量，比如说我们当时的这个校园霸凌，那有我会让学生有一部分学生是扮演学生，那有些是家长，有些是老师，那你的孩子受到欺负了，现在学校让你的孩子回家反思你现在是家长的身份，你会怎么样去跟你的孩子说些什么话，那在这个时候你就可以看到每个不同的家庭教育的背景是。什么样子的，遇到同样的情况，你的家长会怎么去解决这些事情，那有些家长会就是孩子扮演的就很凶，会骂他，或者是说平时怎么对，甚至有些家长他们会扮演自己的家长就会说，那我们就是给他赔钱，我们就给他给钱，有些就是那种快速解决方式赔钱。对。还有些家长只是会通过引导的形式，你为什么要这么做，是因为他说了什么吗？是因为你们遇到了什么矛盾吗？那这是引导型的父母，你就可以看到每个不同的家庭背景出来的孩子是不一样的，确实。对然后。然后是孩子的一个参与度，我觉得就是主动性，兴趣力</w:t>
      </w:r>
      <w:r>
        <w:rPr>
          <w:rFonts w:hint="eastAsia"/>
          <w:lang w:eastAsia="zh-CN"/>
        </w:rPr>
        <w:t>，</w:t>
      </w:r>
      <w:r>
        <w:t>参与度。</w:t>
      </w:r>
    </w:p>
    <w:p w14:paraId="1E3DAD19">
      <w:r>
        <w:rPr>
          <w:rFonts w:hint="eastAsia"/>
          <w:lang w:val="en-US" w:eastAsia="zh-CN"/>
        </w:rPr>
        <w:t>[03]访谈对象</w:t>
      </w:r>
      <w:r>
        <w:t>(00:28:02): 应用能力吧，使用的这些东西，它的使用能力运用到了，比如说他们运用我们表演的不同职业的，就体会不同职业的时候，他们就会知道说医生老师服务员等等的职业都是应该要被尊重的。我们班上的孩子的话，他就是。哪怕是打扫厕所的阿姨帮他们做了任何的清理，他们都会说谢谢。对哪怕在食堂有老师给了他们筷子，他们也会说谢谢，然后他们家长也会给到反馈，说他们现在出去外面吃饭，服务员过来了都会说谢谢，因为他们说就是我们要尊重每一个职业，对他们就会这么去理解。</w:t>
      </w:r>
    </w:p>
    <w:p w14:paraId="35D8A79E">
      <w:r>
        <w:rPr>
          <w:rFonts w:hint="eastAsia"/>
          <w:lang w:val="en-US" w:eastAsia="zh-CN"/>
        </w:rPr>
        <w:t>[03]访谈对象</w:t>
      </w:r>
      <w:r>
        <w:t>(00:28:41): 那再有批判性思维，我觉得我们。我觉得亚洲教育式的学生的话，批判性思维是很弱的一部分是比较缺失的，那通过这样的方式，他们就真的会去辩证思考一下，对这个东西我真的是对的吗？是要这么做吗？我为什么要去这么做？他们会去这么去思考一下。</w:t>
      </w:r>
    </w:p>
    <w:p w14:paraId="4435FD27">
      <w:pPr>
        <w:rPr>
          <w:rFonts w:hint="eastAsia" w:eastAsia="宋体"/>
          <w:lang w:val="en-US" w:eastAsia="zh-CN"/>
        </w:rPr>
      </w:pPr>
      <w:r>
        <w:rPr>
          <w:rFonts w:hint="eastAsia"/>
          <w:lang w:val="en-US" w:eastAsia="zh-CN"/>
        </w:rPr>
        <w:t>[03]访谈对象</w:t>
      </w:r>
      <w:r>
        <w:t>(00:29:05): 对再有就是一些核心素养的培养</w:t>
      </w:r>
      <w:r>
        <w:rPr>
          <w:rFonts w:hint="eastAsia"/>
          <w:lang w:eastAsia="zh-CN"/>
        </w:rPr>
        <w:t>。</w:t>
      </w:r>
    </w:p>
    <w:p w14:paraId="096C4C6B">
      <w:r>
        <w:rPr>
          <w:rFonts w:hint="eastAsia"/>
          <w:lang w:val="en-US" w:eastAsia="zh-CN"/>
        </w:rPr>
        <w:t>[03]访谈对象</w:t>
      </w:r>
      <w:r>
        <w:t>(00:29:10): 对！好像差不多了，对我理解到的是这些。</w:t>
      </w:r>
    </w:p>
    <w:p w14:paraId="6DD10425">
      <w:r>
        <w:rPr>
          <w:rFonts w:hint="eastAsia"/>
          <w:lang w:eastAsia="zh-CN"/>
        </w:rPr>
        <w:t>研究员</w:t>
      </w:r>
      <w:r>
        <w:t>(00:29:18): 那您也都在使用这些</w:t>
      </w:r>
      <w:r>
        <w:rPr>
          <w:rFonts w:hint="eastAsia"/>
          <w:lang w:val="en-US" w:eastAsia="zh-CN"/>
        </w:rPr>
        <w:t>AI</w:t>
      </w:r>
      <w:r>
        <w:t>工具，你会觉得这些工具在？剧本写作的什么环节？给到帮助？</w:t>
      </w:r>
    </w:p>
    <w:p w14:paraId="7A44278D">
      <w:r>
        <w:rPr>
          <w:rFonts w:hint="eastAsia"/>
          <w:lang w:val="en-US" w:eastAsia="zh-CN"/>
        </w:rPr>
        <w:t>[03]访谈对象</w:t>
      </w:r>
      <w:r>
        <w:t>(00:29:32): 我觉得现在的话。他的润色什么的都已经做的很好了，一些语言上的润色，或者是我觉得有一些逻辑不顺畅的地方给到他的话。他可以帮助我把这些剧本更加的合理化，逻辑化，但是如果只是给他一个东西让他。直接去创作的话，可能写到的东西会比较幼童话幼的内容对就比较幼稚吧。</w:t>
      </w:r>
    </w:p>
    <w:p w14:paraId="0845A438">
      <w:r>
        <w:rPr>
          <w:rFonts w:hint="eastAsia"/>
          <w:lang w:eastAsia="zh-CN"/>
        </w:rPr>
        <w:t>研究员</w:t>
      </w:r>
      <w:r>
        <w:t>(00:29:58): 现在是这样的。</w:t>
      </w:r>
    </w:p>
    <w:p w14:paraId="374378E7">
      <w:r>
        <w:rPr>
          <w:rFonts w:hint="eastAsia"/>
          <w:lang w:val="en-US" w:eastAsia="zh-CN"/>
        </w:rPr>
        <w:t>[03]访谈对象</w:t>
      </w:r>
      <w:r>
        <w:t>(00:30:01): 对我当时给出来给我的感觉是这样，但是如果说我有一定的剧本内容给到他，然后告诉他，我可能还想要一些什么东西，他能够给到一些比较好的一些解释。对像我们最近就在创作的一个新的剧本的话，就是也是讲那种 AI 教师，然后给学生自主的一些思考的一个以学校背景的一个东西，然后我们给到他已有的一些剧本，然后让他能够。更合理化一点，那用的话他就可以帮我润色的时候相对来说合理化一点对，然后再问到他一些，如果说我想要做哪些舞台设计，舞美上的设计能够更好一点，然后他也因为它可以整合整个大数据的内容，对有些比较有趣的舞美的设计，他会给到我一些很好的建议。</w:t>
      </w:r>
    </w:p>
    <w:p w14:paraId="22B7AF47">
      <w:r>
        <w:rPr>
          <w:rFonts w:hint="eastAsia"/>
          <w:lang w:eastAsia="zh-CN"/>
        </w:rPr>
        <w:t>研究员</w:t>
      </w:r>
      <w:r>
        <w:t>(00:30:50): 了解。其实 AI 在生成文本和生成图片的能力，都能够帮助到剧本写作和整个舞台的。创编的过程中。</w:t>
      </w:r>
    </w:p>
    <w:p w14:paraId="57696B28">
      <w:r>
        <w:rPr>
          <w:rFonts w:hint="eastAsia"/>
          <w:lang w:val="en-US" w:eastAsia="zh-CN"/>
        </w:rPr>
        <w:t>[03]访谈对象</w:t>
      </w:r>
      <w:r>
        <w:t>(00:31:03): 是的好。</w:t>
      </w:r>
    </w:p>
    <w:p w14:paraId="3B67B0B3">
      <w:r>
        <w:rPr>
          <w:rFonts w:hint="eastAsia"/>
          <w:lang w:eastAsia="zh-CN"/>
        </w:rPr>
        <w:t>研究员</w:t>
      </w:r>
      <w:r>
        <w:t xml:space="preserve">(00:32:15): </w:t>
      </w:r>
      <w:r>
        <w:rPr>
          <w:rFonts w:hint="eastAsia"/>
          <w:lang w:val="en-US" w:eastAsia="zh-CN"/>
        </w:rPr>
        <w:t>那时间差不多，谢谢您</w:t>
      </w:r>
      <w:r>
        <w:t>。</w:t>
      </w:r>
      <w:r>
        <w:br w:type="page"/>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44C2E6">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00B47730"/>
    <w:rsid w:val="00034616"/>
    <w:rsid w:val="0006063C"/>
    <w:rsid w:val="0015074B"/>
    <w:rsid w:val="0029639D"/>
    <w:rsid w:val="00326F90"/>
    <w:rsid w:val="00AA1D8D"/>
    <w:rsid w:val="00B47730"/>
    <w:rsid w:val="00CB0664"/>
    <w:rsid w:val="00FC693F"/>
    <w:rsid w:val="1FFFCEBE"/>
    <w:rsid w:val="35FB1EB1"/>
    <w:rsid w:val="39B75549"/>
    <w:rsid w:val="3DDF3DC4"/>
    <w:rsid w:val="3DE78E73"/>
    <w:rsid w:val="3FF7A3D5"/>
    <w:rsid w:val="4FFF037A"/>
    <w:rsid w:val="53533D9E"/>
    <w:rsid w:val="53FFC206"/>
    <w:rsid w:val="6B37270A"/>
    <w:rsid w:val="6FDF217F"/>
    <w:rsid w:val="7B8BB298"/>
    <w:rsid w:val="7DB73D96"/>
    <w:rsid w:val="7FACF446"/>
    <w:rsid w:val="7FF55C91"/>
    <w:rsid w:val="A74FE820"/>
    <w:rsid w:val="AA3D925F"/>
    <w:rsid w:val="AEFD7F16"/>
    <w:rsid w:val="AFCFCB95"/>
    <w:rsid w:val="BF1FAD13"/>
    <w:rsid w:val="BF57C412"/>
    <w:rsid w:val="DB3764A6"/>
    <w:rsid w:val="DD73EEA2"/>
    <w:rsid w:val="E3B141F6"/>
    <w:rsid w:val="F47F9DC1"/>
    <w:rsid w:val="F6BF753F"/>
    <w:rsid w:val="F7FF57A6"/>
    <w:rsid w:val="F93D29C2"/>
    <w:rsid w:val="FBBF3A60"/>
    <w:rsid w:val="FDBFFD55"/>
    <w:rsid w:val="FDFB69FB"/>
    <w:rsid w:val="FEFD3CC5"/>
    <w:rsid w:val="FFF7F78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2013-12-25T23:15:00Z</dcterms:created>
  <dc:creator>python-docx</dc:creator>
  <dc:description>generated by python-docx</dc:description>
  <cp:lastModifiedBy>马雪娇</cp:lastModifiedBy>
  <dcterms:modified xsi:type="dcterms:W3CDTF">2025-03-16T01:00:12Z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29841525BBBB7C1571F4C267557953AA_42</vt:lpwstr>
  </property>
</Properties>
</file>