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5FF71E">
      <w:r>
        <w:rPr>
          <w:rFonts w:hint="eastAsia"/>
          <w:lang w:eastAsia="zh-CN"/>
        </w:rPr>
        <w:t>研究员</w:t>
      </w:r>
      <w:r>
        <w:t>(00:00:00): 好，那我先介绍一下我这边的情况，我一直在做的课题方向就是用 AI 帮助剧本生成。针对这个教育戏剧或者说戏剧教育的场景，然后所以在网络上发起了一些邀请，想听听一线教师在课堂中的使用情况和现在咱们课堂中的状况，然后。我再去整理和修整我现在的研究方向，所以。非常感谢您能过来参与</w:t>
      </w:r>
      <w:r>
        <w:rPr>
          <w:rFonts w:hint="eastAsia"/>
          <w:lang w:val="en-US" w:eastAsia="zh-CN"/>
        </w:rPr>
        <w:t>访谈</w:t>
      </w:r>
      <w:r>
        <w:t>。首先我可能咨询一下您的教学身份和教学背景。</w:t>
      </w:r>
    </w:p>
    <w:p w14:paraId="0B1522FE">
      <w:r>
        <w:rPr>
          <w:rFonts w:hint="eastAsia"/>
          <w:lang w:eastAsia="zh-CN"/>
        </w:rPr>
        <w:t>[10]访谈对象</w:t>
      </w:r>
      <w:r>
        <w:t>(00:01:46): 我目前在一所国际学校担任小学部的戏剧</w:t>
      </w:r>
      <w:r>
        <w:rPr>
          <w:rFonts w:hint="eastAsia"/>
          <w:lang w:val="en-US" w:eastAsia="zh-CN"/>
        </w:rPr>
        <w:t>老师</w:t>
      </w:r>
      <w:r>
        <w:t>。</w:t>
      </w:r>
    </w:p>
    <w:p w14:paraId="1D9959F5">
      <w:r>
        <w:rPr>
          <w:rFonts w:hint="eastAsia"/>
          <w:lang w:eastAsia="zh-CN"/>
        </w:rPr>
        <w:t>研究员</w:t>
      </w:r>
      <w:r>
        <w:t>(00:01:52): 我了解。</w:t>
      </w:r>
    </w:p>
    <w:p w14:paraId="630253AD">
      <w:r>
        <w:rPr>
          <w:rFonts w:hint="eastAsia"/>
          <w:lang w:eastAsia="zh-CN"/>
        </w:rPr>
        <w:t>[10]访谈对象</w:t>
      </w:r>
      <w:r>
        <w:t>(00:01:54): 然后我是在深圳，我是2020年疫情的时候从新西兰奥克兰回来开始就职在深圳当国际学校的戏剧老师，目前工作已经有四年了。</w:t>
      </w:r>
    </w:p>
    <w:p w14:paraId="67DF6B57">
      <w:r>
        <w:rPr>
          <w:rFonts w:hint="eastAsia"/>
          <w:lang w:eastAsia="zh-CN"/>
        </w:rPr>
        <w:t>研究员</w:t>
      </w:r>
      <w:r>
        <w:t>(00:02:09): 了解。方便问一下您这个小学的戏剧是单独的一门课程，还是说结合其他课程进行的？</w:t>
      </w:r>
    </w:p>
    <w:p w14:paraId="741B89C4">
      <w:r>
        <w:rPr>
          <w:rFonts w:hint="eastAsia"/>
          <w:lang w:eastAsia="zh-CN"/>
        </w:rPr>
        <w:t>[10]访谈对象</w:t>
      </w:r>
      <w:r>
        <w:t>(00:02:21): 国际学校里面戏剧是单独的一门课程，但是不是所有的学国际学校它小学部都有戏剧，因为英国还有他们英式体系来说，在小学中是 general teacher，就是班主任负责教授。基本上所有科目除了乐器或者是体育以外，戏剧也是属于班课的一种。所有的国际学校的小学部都需要戏剧老师在中学部的话是需要的，因为会涉及 IGCSE 还有 a level 的考试，这是一门必修课，在中学的来说是一门选修，就是如果你选了的话，你就得就学校就一定也会安排。</w:t>
      </w:r>
    </w:p>
    <w:p w14:paraId="0AF61E42">
      <w:r>
        <w:rPr>
          <w:rFonts w:hint="eastAsia"/>
          <w:lang w:eastAsia="zh-CN"/>
        </w:rPr>
        <w:t>研究员</w:t>
      </w:r>
      <w:r>
        <w:t>(00:03:07): eleven 考试中它也有戏剧的科目？</w:t>
      </w:r>
    </w:p>
    <w:p w14:paraId="5EDD402E">
      <w:r>
        <w:rPr>
          <w:rFonts w:hint="eastAsia"/>
          <w:lang w:eastAsia="zh-CN"/>
        </w:rPr>
        <w:t>[10]访谈对象</w:t>
      </w:r>
      <w:r>
        <w:t>(00:03:12): 对它是可以选的。</w:t>
      </w:r>
    </w:p>
    <w:p w14:paraId="315ECB40">
      <w:r>
        <w:rPr>
          <w:rFonts w:hint="eastAsia"/>
          <w:lang w:eastAsia="zh-CN"/>
        </w:rPr>
        <w:t>研究员</w:t>
      </w:r>
      <w:r>
        <w:t>(00:03:13): 我选修的科目。</w:t>
      </w:r>
    </w:p>
    <w:p w14:paraId="386E43F5">
      <w:r>
        <w:rPr>
          <w:rFonts w:hint="eastAsia"/>
          <w:lang w:eastAsia="zh-CN"/>
        </w:rPr>
        <w:t>研究员</w:t>
      </w:r>
      <w:r>
        <w:t>(00:03:16): 那正好您比较有海外的经历，我比较想了解一下国外的戏剧课程是以一个。小学来讲是一个必修的形式，中学它就是选修的课程是这样安排的吗？</w:t>
      </w:r>
    </w:p>
    <w:p w14:paraId="3CC05813">
      <w:r>
        <w:rPr>
          <w:rFonts w:hint="eastAsia"/>
          <w:lang w:eastAsia="zh-CN"/>
        </w:rPr>
        <w:t>[10]访谈对象</w:t>
      </w:r>
      <w:r>
        <w:t>(00:03:32): 也不是国外的课程，它是把戏剧融合到了主科里，就是由班主任设计像。他们所谓的就是 PS HE，就是我们这边简称的是品德教育这一类课程是由班主任来上的，由班主任来设计的，可能有些学校私立的或者是。当地一些小教会的学校会有戏剧单独的一门，但是公立学校比较少。</w:t>
      </w:r>
    </w:p>
    <w:p w14:paraId="1C1A1519">
      <w:r>
        <w:rPr>
          <w:rFonts w:hint="eastAsia"/>
          <w:lang w:eastAsia="zh-CN"/>
        </w:rPr>
        <w:t>研究员</w:t>
      </w:r>
      <w:r>
        <w:t>(00:04:04): 了解在国外也是一个跟别的课程融合，主要是看班主任怎么去上。</w:t>
      </w:r>
    </w:p>
    <w:p w14:paraId="549DDE2F">
      <w:r>
        <w:rPr>
          <w:rFonts w:hint="eastAsia"/>
          <w:lang w:eastAsia="zh-CN"/>
        </w:rPr>
        <w:t>[10]访谈对象</w:t>
      </w:r>
      <w:r>
        <w:t>(00:04:10): 或者看这学校他是否重视艺术类的表演，他会比较安排这些。</w:t>
      </w:r>
    </w:p>
    <w:p w14:paraId="79686E24">
      <w:r>
        <w:rPr>
          <w:rFonts w:hint="eastAsia"/>
          <w:lang w:eastAsia="zh-CN"/>
        </w:rPr>
        <w:t>研究员</w:t>
      </w:r>
      <w:r>
        <w:t>(00:04:16): 了解您现在小学部上课的年龄段大概是什么样的？</w:t>
      </w:r>
    </w:p>
    <w:p w14:paraId="44D9C42F">
      <w:r>
        <w:rPr>
          <w:rFonts w:hint="eastAsia"/>
          <w:lang w:eastAsia="zh-CN"/>
        </w:rPr>
        <w:t>[10]访谈对象</w:t>
      </w:r>
      <w:r>
        <w:t>(00:04:24): 是从45是从五岁到12岁。从一年级到七年级，我每周也会教一节幼儿园的课就是三到五年级，三到四岁。</w:t>
      </w:r>
    </w:p>
    <w:p w14:paraId="778A7A16">
      <w:r>
        <w:rPr>
          <w:rFonts w:hint="eastAsia"/>
          <w:lang w:eastAsia="zh-CN"/>
        </w:rPr>
        <w:t>研究员</w:t>
      </w:r>
      <w:r>
        <w:t>(00:04:37): 那这种班级是？混龄的</w:t>
      </w:r>
      <w:r>
        <w:rPr>
          <w:rFonts w:hint="eastAsia"/>
          <w:lang w:val="en-US" w:eastAsia="zh-CN"/>
        </w:rPr>
        <w:t>还是</w:t>
      </w:r>
      <w:r>
        <w:t>说</w:t>
      </w:r>
      <w:r>
        <w:rPr>
          <w:rFonts w:hint="eastAsia"/>
          <w:lang w:eastAsia="zh-CN"/>
        </w:rPr>
        <w:t>，</w:t>
      </w:r>
      <w:r>
        <w:t>每个年级分别去上？</w:t>
      </w:r>
    </w:p>
    <w:p w14:paraId="15EA929E">
      <w:r>
        <w:rPr>
          <w:rFonts w:hint="eastAsia"/>
          <w:lang w:eastAsia="zh-CN"/>
        </w:rPr>
        <w:t>[10]访谈对象</w:t>
      </w:r>
      <w:r>
        <w:t>(00:04:44): 每个年级分别上</w:t>
      </w:r>
      <w:r>
        <w:rPr>
          <w:rFonts w:hint="eastAsia"/>
          <w:lang w:eastAsia="zh-CN"/>
        </w:rPr>
        <w:t>，</w:t>
      </w:r>
      <w:r>
        <w:t>一个班，大概有</w:t>
      </w:r>
      <w:r>
        <w:rPr>
          <w:rFonts w:hint="eastAsia"/>
          <w:lang w:val="en-US" w:eastAsia="zh-CN"/>
        </w:rPr>
        <w:t>10</w:t>
      </w:r>
      <w:r>
        <w:t>到24，不超过24个学生。</w:t>
      </w:r>
    </w:p>
    <w:p w14:paraId="13B80997">
      <w:r>
        <w:rPr>
          <w:rFonts w:hint="eastAsia"/>
          <w:lang w:eastAsia="zh-CN"/>
        </w:rPr>
        <w:t>研究员</w:t>
      </w:r>
      <w:r>
        <w:t>(00:04:53): 了解</w:t>
      </w:r>
      <w:r>
        <w:rPr>
          <w:rFonts w:hint="eastAsia"/>
          <w:lang w:eastAsia="zh-CN"/>
        </w:rPr>
        <w:t>，</w:t>
      </w:r>
      <w:r>
        <w:t>那想问一下您这个戏剧课的频率和周期是怎么样的？</w:t>
      </w:r>
    </w:p>
    <w:p w14:paraId="31FD2281">
      <w:r>
        <w:rPr>
          <w:rFonts w:hint="eastAsia"/>
          <w:lang w:eastAsia="zh-CN"/>
        </w:rPr>
        <w:t>[10]访谈对象</w:t>
      </w:r>
      <w:r>
        <w:t>(00:04:59): 一般是一周，每个班一周两节一节课45分钟，然后我之前的一个国际学校，它是一个班一周一节一节课是一个小时。</w:t>
      </w:r>
    </w:p>
    <w:p w14:paraId="25A07952">
      <w:pPr>
        <w:rPr>
          <w:rFonts w:hint="eastAsia" w:eastAsia="宋体"/>
          <w:lang w:eastAsia="zh-CN"/>
        </w:rPr>
      </w:pPr>
      <w:r>
        <w:rPr>
          <w:rFonts w:hint="eastAsia"/>
          <w:lang w:eastAsia="zh-CN"/>
        </w:rPr>
        <w:t>研究员</w:t>
      </w:r>
      <w:r>
        <w:t>(00:05:14): 那他会上满一整个学期这样</w:t>
      </w:r>
      <w:r>
        <w:rPr>
          <w:rFonts w:hint="eastAsia"/>
          <w:lang w:eastAsia="zh-CN"/>
        </w:rPr>
        <w:t>？</w:t>
      </w:r>
    </w:p>
    <w:p w14:paraId="4AB9B941">
      <w:r>
        <w:rPr>
          <w:rFonts w:hint="eastAsia"/>
          <w:lang w:eastAsia="zh-CN"/>
        </w:rPr>
        <w:t>[10]访谈对象</w:t>
      </w:r>
      <w:r>
        <w:t>(00:05:18): 对。</w:t>
      </w:r>
    </w:p>
    <w:p w14:paraId="28E18A8F">
      <w:pPr>
        <w:rPr>
          <w:rFonts w:hint="eastAsia" w:eastAsia="宋体"/>
          <w:lang w:eastAsia="zh-CN"/>
        </w:rPr>
      </w:pPr>
      <w:r>
        <w:rPr>
          <w:rFonts w:hint="eastAsia"/>
          <w:lang w:eastAsia="zh-CN"/>
        </w:rPr>
        <w:t>研究员</w:t>
      </w:r>
      <w:r>
        <w:t>(00:05:20): 一整个学期大概十，十二三周</w:t>
      </w:r>
      <w:r>
        <w:rPr>
          <w:rFonts w:hint="eastAsia"/>
          <w:lang w:eastAsia="zh-CN"/>
        </w:rPr>
        <w:t>？</w:t>
      </w:r>
    </w:p>
    <w:p w14:paraId="7BAFE5D0">
      <w:r>
        <w:rPr>
          <w:rFonts w:hint="eastAsia"/>
          <w:lang w:eastAsia="zh-CN"/>
        </w:rPr>
        <w:t>[10]访谈对象</w:t>
      </w:r>
      <w:r>
        <w:t>(00:05:23): 对差不多是13周是差不多。</w:t>
      </w:r>
    </w:p>
    <w:p w14:paraId="5FCDDCE4">
      <w:r>
        <w:rPr>
          <w:rFonts w:hint="eastAsia"/>
          <w:lang w:eastAsia="zh-CN"/>
        </w:rPr>
        <w:t>研究员</w:t>
      </w:r>
      <w:r>
        <w:t>(00:05:28): 了解</w:t>
      </w:r>
      <w:r>
        <w:rPr>
          <w:rFonts w:hint="eastAsia"/>
          <w:lang w:eastAsia="zh-CN"/>
        </w:rPr>
        <w:t>，</w:t>
      </w:r>
      <w:r>
        <w:t>课堂的形式是什么样的？就您会是从最开始从零开始引导他们去做一个剧本去表演，还是说可能拿一个现成的剧本专注于表演这样？</w:t>
      </w:r>
    </w:p>
    <w:p w14:paraId="7905734C">
      <w:r>
        <w:rPr>
          <w:rFonts w:hint="eastAsia"/>
          <w:lang w:eastAsia="zh-CN"/>
        </w:rPr>
        <w:t>[10]访谈对象</w:t>
      </w:r>
      <w:r>
        <w:t>(00:05:45): 一开始。我们就会演那些耳熟能详的剧本，说是三只小猪小红帽和大灰狼姜饼人，大家耳熟能详的。肯定就是学生他演的多了，他也觉得会很无聊，这时候我们就会进行相对应的</w:t>
      </w:r>
      <w:r>
        <w:rPr>
          <w:rFonts w:hint="eastAsia"/>
          <w:lang w:val="en-US" w:eastAsia="zh-CN"/>
        </w:rPr>
        <w:t>改编</w:t>
      </w:r>
      <w:r>
        <w:t>，哪怕是说三只小猪，但我们的结尾可以有不同的改变，或者小红帽的结尾都可以进行改变。</w:t>
      </w:r>
    </w:p>
    <w:p w14:paraId="75A53CA1">
      <w:r>
        <w:rPr>
          <w:rFonts w:hint="eastAsia"/>
          <w:lang w:eastAsia="zh-CN"/>
        </w:rPr>
        <w:t>研究员</w:t>
      </w:r>
      <w:r>
        <w:t>(00:06:13): 了解那像您的课堂上，比如说不超过25个人，您一般是让他们一起去演一出戏，还是说您会分几个小组去让他们每个组都呈现完整的剧作？</w:t>
      </w:r>
    </w:p>
    <w:p w14:paraId="7F1011E0">
      <w:r>
        <w:rPr>
          <w:rFonts w:hint="eastAsia"/>
          <w:lang w:eastAsia="zh-CN"/>
        </w:rPr>
        <w:t>[10]访谈对象</w:t>
      </w:r>
      <w:r>
        <w:t>(00:06:31): 平均来说，我的一个班可能有</w:t>
      </w:r>
      <w:r>
        <w:rPr>
          <w:rFonts w:hint="eastAsia"/>
          <w:lang w:val="en-US" w:eastAsia="zh-CN"/>
        </w:rPr>
        <w:t>18-20</w:t>
      </w:r>
      <w:r>
        <w:t>十个学生一起演是比较困难的，因为不是说所有人都想演，或者是说大家有些不感兴趣，我一般就是分组，比如说三只小猪分5个人</w:t>
      </w:r>
      <w:r>
        <w:rPr>
          <w:rFonts w:hint="eastAsia"/>
          <w:lang w:val="en-US" w:eastAsia="zh-CN"/>
        </w:rPr>
        <w:t>6</w:t>
      </w:r>
      <w:r>
        <w:t>个人一组。用一节课的时间排练分组排练，然后下一节课表演，我就会选每个组最好的演员，如果要需要就是需要给学校表演的话，就会选每个组最好的演员再进行排练，其他时间段再找时间排练，或者就是选这个表演。这个班里最表演最好的组，然后打分的话会打的比较。</w:t>
      </w:r>
    </w:p>
    <w:p w14:paraId="34CC1E9B">
      <w:r>
        <w:rPr>
          <w:rFonts w:hint="eastAsia"/>
          <w:lang w:eastAsia="zh-CN"/>
        </w:rPr>
        <w:t>研究员</w:t>
      </w:r>
      <w:r>
        <w:t>(00:07:12): 了解那您提到正好提到打分了吗？您是会从什么维度来给同学或者给小组打分？</w:t>
      </w:r>
    </w:p>
    <w:p w14:paraId="55DB9A08">
      <w:r>
        <w:rPr>
          <w:rFonts w:hint="eastAsia"/>
          <w:lang w:eastAsia="zh-CN"/>
        </w:rPr>
        <w:t>[10]访谈对象</w:t>
      </w:r>
      <w:r>
        <w:t>(00:07:24): 像我们戏剧有个网站叫 class notebook drama，它里面有很详细的 R 就戏剧的打分标准一般就是从 articulation 就是它的台词清晰度 movement 它的动作，然后它的 interaction with audience 它是否和。观众有对视或者是他的 position，他在台上的位置这些进行打分。</w:t>
      </w:r>
    </w:p>
    <w:p w14:paraId="78AC1F86">
      <w:r>
        <w:rPr>
          <w:rFonts w:hint="eastAsia"/>
          <w:lang w:eastAsia="zh-CN"/>
        </w:rPr>
        <w:t>研究员</w:t>
      </w:r>
      <w:r>
        <w:t>(00:07:51): 那您那个网站能再说一下吗？我也非常感谢他是真的，您说。</w:t>
      </w:r>
    </w:p>
    <w:p w14:paraId="432B0913">
      <w:r>
        <w:rPr>
          <w:rFonts w:hint="eastAsia"/>
          <w:lang w:eastAsia="zh-CN"/>
        </w:rPr>
        <w:t>[10]访谈对象</w:t>
      </w:r>
      <w:r>
        <w:t>(00:07:58): 它是所有的戏剧和舞蹈艺术类的网站，它里面有很多免费的资源，但也有很多资源是要收费的，需要收会员费，但是我觉得那个网站就是很有效果，很有用。它里面的指就是方针或者它的用法它都很详细。</w:t>
      </w:r>
    </w:p>
    <w:p w14:paraId="7BF4DB7A">
      <w:r>
        <w:rPr>
          <w:rFonts w:hint="eastAsia"/>
          <w:lang w:eastAsia="zh-CN"/>
        </w:rPr>
        <w:t>研究员</w:t>
      </w:r>
      <w:r>
        <w:t>(00:08:20): Notebook drama 他是针对。戏剧相当于戏剧专业的一个评分标准不并不是说戏剧教育是这样吗？</w:t>
      </w:r>
    </w:p>
    <w:p w14:paraId="57A9651F">
      <w:r>
        <w:rPr>
          <w:rFonts w:hint="eastAsia"/>
          <w:lang w:eastAsia="zh-CN"/>
        </w:rPr>
        <w:t>[10]访谈对象</w:t>
      </w:r>
      <w:r>
        <w:t>(00:08:34): 他是根据你的表演他。</w:t>
      </w:r>
    </w:p>
    <w:p w14:paraId="4CAFB41C">
      <w:r>
        <w:rPr>
          <w:rFonts w:hint="eastAsia"/>
          <w:lang w:eastAsia="zh-CN"/>
        </w:rPr>
        <w:t>研究员</w:t>
      </w:r>
      <w:r>
        <w:t>(00:08:36): 对。</w:t>
      </w:r>
    </w:p>
    <w:p w14:paraId="2A0143EB">
      <w:r>
        <w:rPr>
          <w:rFonts w:hint="eastAsia"/>
          <w:lang w:eastAsia="zh-CN"/>
        </w:rPr>
        <w:t>[10]访谈对象</w:t>
      </w:r>
      <w:r>
        <w:t>(00:08:37): 你这个表演给他打分的话，它会根据这些维度，它会有一个就是它的评分标准，它的里面的看的点其实大差不差。</w:t>
      </w:r>
    </w:p>
    <w:p w14:paraId="775367EB">
      <w:r>
        <w:rPr>
          <w:rFonts w:hint="eastAsia"/>
          <w:lang w:eastAsia="zh-CN"/>
        </w:rPr>
        <w:t>研究员</w:t>
      </w:r>
      <w:r>
        <w:t>(00:08:48): 好，我学到了，我回去研究好。</w:t>
      </w:r>
    </w:p>
    <w:p w14:paraId="7E834D4B">
      <w:r>
        <w:rPr>
          <w:rFonts w:hint="eastAsia"/>
          <w:lang w:eastAsia="zh-CN"/>
        </w:rPr>
        <w:t>[10]访谈对象</w:t>
      </w:r>
      <w:r>
        <w:t>(00:08:53): 如果你没有找到你可以发我到找到链接，然后再发你好好。</w:t>
      </w:r>
    </w:p>
    <w:p w14:paraId="7BCB7975">
      <w:r>
        <w:rPr>
          <w:rFonts w:hint="eastAsia"/>
          <w:lang w:eastAsia="zh-CN"/>
        </w:rPr>
        <w:t>研究员</w:t>
      </w:r>
      <w:r>
        <w:t>(00:08:59): 想问一下您一节课堂上。他每个同学的分工您一般是怎么配比和安排？</w:t>
      </w:r>
    </w:p>
    <w:p w14:paraId="4722E752">
      <w:r>
        <w:rPr>
          <w:rFonts w:hint="eastAsia"/>
          <w:lang w:eastAsia="zh-CN"/>
        </w:rPr>
        <w:t>[10]访谈对象</w:t>
      </w:r>
      <w:r>
        <w:t>(00:09:09): 我觉得这是真的因。</w:t>
      </w:r>
    </w:p>
    <w:p w14:paraId="69D7BFDC">
      <w:r>
        <w:rPr>
          <w:rFonts w:hint="eastAsia"/>
          <w:lang w:eastAsia="zh-CN"/>
        </w:rPr>
        <w:t>研究员</w:t>
      </w:r>
      <w:r>
        <w:t>(00:09:11): 因为戏剧不一样？</w:t>
      </w:r>
    </w:p>
    <w:p w14:paraId="0C1E5C79">
      <w:r>
        <w:rPr>
          <w:rFonts w:hint="eastAsia"/>
          <w:lang w:eastAsia="zh-CN"/>
        </w:rPr>
        <w:t>[10]访谈对象</w:t>
      </w:r>
      <w:r>
        <w:t>(00:09:13): 对戏剧的话，我们是在单练的教室，它不是我们传统课堂有桌子，椅子，我们是在比较像舞蹈教室比较空旷的教室。我是鼓励学生每次和不同的朋友同学一起一起合作，因为是小学生，现在到了青春期我也能理解大家。不好意思，只喜欢和自己的朋友一起合作，所以我一般就是如果我发现后面他们就是重复和一朋友一起合作的话，我会有意识的分组的话，比如说今天有人擅长于台词，有人擅长于动作，有人擅长于想象设计的我就晚上会。掺插在一起，这样进行分组。</w:t>
      </w:r>
    </w:p>
    <w:p w14:paraId="63C16658">
      <w:r>
        <w:rPr>
          <w:rFonts w:hint="eastAsia"/>
          <w:lang w:eastAsia="zh-CN"/>
        </w:rPr>
        <w:t>研究员</w:t>
      </w:r>
      <w:r>
        <w:t>(00:09:59): 了解。您会带着他们去进行适当的改编，或者说他们会有自发想对剧本进行一些创改吗？</w:t>
      </w:r>
    </w:p>
    <w:p w14:paraId="1D103A3E">
      <w:r>
        <w:rPr>
          <w:rFonts w:hint="eastAsia"/>
          <w:lang w:eastAsia="zh-CN"/>
        </w:rPr>
        <w:t>[10]访谈对象</w:t>
      </w:r>
      <w:r>
        <w:t>(00:10:11): 有的</w:t>
      </w:r>
      <w:r>
        <w:rPr>
          <w:rFonts w:hint="eastAsia"/>
          <w:lang w:eastAsia="zh-CN"/>
        </w:rPr>
        <w:t>，</w:t>
      </w:r>
      <w:r>
        <w:t>因为国际学校的学生，我觉得他们的阅读能力或他们的接收信息的是比较多的。有时候我们如果我说我们演小红帽，但是我不想演传统的那种版本就是猎人进入了小红帽，我们要小红帽可以自己救自己，那我们应该他怎么救？就会你抛一个引导性的问题，他们让学生自己去想一想，他们有些建议就比较好，然后如果想不到我就会给他们说一下我的想法，我以他们一个例子，不管他们的就是主要他们的表达是。比较不是很粗鲁的那种我一般都是鼓励他们自己演他们自己。</w:t>
      </w:r>
    </w:p>
    <w:p w14:paraId="46D7376C">
      <w:r>
        <w:rPr>
          <w:rFonts w:hint="eastAsia"/>
          <w:lang w:eastAsia="zh-CN"/>
        </w:rPr>
        <w:t>研究员</w:t>
      </w:r>
      <w:r>
        <w:t>(00:10:52): 版本了解您一般会用什么样的方法去引导他们就具体会提哪些问题？</w:t>
      </w:r>
    </w:p>
    <w:p w14:paraId="6222DE59">
      <w:r>
        <w:rPr>
          <w:rFonts w:hint="eastAsia"/>
          <w:lang w:eastAsia="zh-CN"/>
        </w:rPr>
        <w:t>[10]访谈对象</w:t>
      </w:r>
      <w:r>
        <w:t>(00:11:02): 比如说我会一开始我的课堂肯定是有热身运动，它有很多游戏，它会涉及到学生的想象力，或者是无实物表演，或者是团组合作，然后根据热身的运动结束以后讲这个故事，然后根据线下当下比较流行的话题，比如说那现在。</w:t>
      </w:r>
    </w:p>
    <w:p w14:paraId="49B63032">
      <w:r>
        <w:rPr>
          <w:rFonts w:hint="eastAsia"/>
          <w:lang w:eastAsia="zh-CN"/>
        </w:rPr>
        <w:t>[10]访谈对象</w:t>
      </w:r>
      <w:r>
        <w:t>(00:11:23): 如果小红</w:t>
      </w:r>
      <w:r>
        <w:rPr>
          <w:rFonts w:hint="eastAsia"/>
          <w:lang w:eastAsia="zh-CN"/>
        </w:rPr>
        <w:t>，</w:t>
      </w:r>
      <w:r>
        <w:t>帽猎人没有听见小红帽的话就怎么办？或者你们现在有了小天才电话手表，如果跟大灰狼路上说话，你们要怎么区分，就是用生活中的事情去引导他们去思考，他们就比较容易理解。</w:t>
      </w:r>
    </w:p>
    <w:p w14:paraId="40167A26">
      <w:r>
        <w:rPr>
          <w:rFonts w:hint="eastAsia"/>
          <w:lang w:eastAsia="zh-CN"/>
        </w:rPr>
        <w:t>研究员</w:t>
      </w:r>
      <w:r>
        <w:t>(00:11:40): 了解您这么多年上课下来都会选择什么样的剧本故事？</w:t>
      </w:r>
    </w:p>
    <w:p w14:paraId="15ACA970">
      <w:r>
        <w:rPr>
          <w:rFonts w:hint="eastAsia"/>
          <w:lang w:eastAsia="zh-CN"/>
        </w:rPr>
        <w:t>[10]访谈对象</w:t>
      </w:r>
      <w:r>
        <w:t>(00:11:49): 我是根据学生的兴趣。自己一般的就是比较经典的传统的童话故事，比如说像哈利波特，大家都演了很多遍的，或者爱丽丝</w:t>
      </w:r>
      <w:r>
        <w:rPr>
          <w:rFonts w:hint="eastAsia"/>
          <w:lang w:val="en-US" w:eastAsia="zh-CN"/>
        </w:rPr>
        <w:t>梦游仙境</w:t>
      </w:r>
      <w:r>
        <w:t>，但是后面我最近也一直就是想借助 AI 的一点想法，想就是自己创新一些剧本。</w:t>
      </w:r>
    </w:p>
    <w:p w14:paraId="79244218">
      <w:r>
        <w:rPr>
          <w:rFonts w:hint="eastAsia"/>
          <w:lang w:eastAsia="zh-CN"/>
        </w:rPr>
        <w:t>研究员</w:t>
      </w:r>
      <w:r>
        <w:t>(00:12:17): 我了解。那您觉得就是什么样的故事类型比较适合在教育的环境中使用？您会有什么倾向或者您的经验下来，觉得什么适合什么就不适合。</w:t>
      </w:r>
    </w:p>
    <w:p w14:paraId="21D2B050">
      <w:r>
        <w:rPr>
          <w:rFonts w:hint="eastAsia"/>
          <w:lang w:eastAsia="zh-CN"/>
        </w:rPr>
        <w:t>[10]访谈对象</w:t>
      </w:r>
      <w:r>
        <w:t>(00:12:33): 我觉得。现在孩子们。可能信息接收的太快了太多了，发育也很快，有些剧本比如说姜饼人，他可能是以以前。我在国外教书或是在国外当助教的时候，姜饼人或我觉得就可能适合小学生，那现在来说姜饼人就适合。小小朋友</w:t>
      </w:r>
      <w:r>
        <w:rPr>
          <w:rFonts w:hint="eastAsia"/>
          <w:lang w:eastAsia="zh-CN"/>
        </w:rPr>
        <w:t>，</w:t>
      </w:r>
      <w:r>
        <w:t>就说一年。对他们的故事就是就越来越难了或越来越多了。比如说像莎士比亚以前我在国外是初中七年级才会演的莎士比亚那种。仲夏夜之梦</w:t>
      </w:r>
      <w:r>
        <w:rPr>
          <w:rFonts w:hint="eastAsia"/>
          <w:lang w:eastAsia="zh-CN"/>
        </w:rPr>
        <w:t>，</w:t>
      </w:r>
      <w:r>
        <w:t>但是现在回到这边学校。</w:t>
      </w:r>
    </w:p>
    <w:p w14:paraId="285A621C">
      <w:r>
        <w:rPr>
          <w:rFonts w:hint="eastAsia"/>
          <w:lang w:eastAsia="zh-CN"/>
        </w:rPr>
        <w:t>[10]访谈对象</w:t>
      </w:r>
      <w:r>
        <w:t>(00:13:14): 学校孩子们。比如说也是六小学六年级，三年级，他们有那种简单版本那种莎士比亚</w:t>
      </w:r>
      <w:r>
        <w:rPr>
          <w:rFonts w:hint="eastAsia"/>
          <w:lang w:eastAsia="zh-CN"/>
        </w:rPr>
        <w:t>，</w:t>
      </w:r>
      <w:r>
        <w:t>去学迈克白这些他们也会虽然可能没有机会演吧，但是他们已经会学到接受到这方面的信息了。</w:t>
      </w:r>
    </w:p>
    <w:p w14:paraId="5B5408D3">
      <w:r>
        <w:rPr>
          <w:rFonts w:hint="eastAsia"/>
          <w:lang w:eastAsia="zh-CN"/>
        </w:rPr>
        <w:t>研究员</w:t>
      </w:r>
      <w:r>
        <w:t>(00:13:29): 了解就是您是觉得小朋友成熟的越来越早了，然后有难度的剧本，他们也能够消化和理解。</w:t>
      </w:r>
    </w:p>
    <w:p w14:paraId="45141B31">
      <w:r>
        <w:rPr>
          <w:rFonts w:hint="eastAsia"/>
          <w:lang w:eastAsia="zh-CN"/>
        </w:rPr>
        <w:t>[10]访谈对象</w:t>
      </w:r>
      <w:r>
        <w:t>(00:13:39): 有时候我有时候比如说像最近我想创造剧本的话，我用 AI 说。我最近在看，回到未来就是一个百老汇话剧说想以请给我一个这样类似的剧本，但是适用于小学生，但他给出来的那些建议和那些台词就会觉得太太幼稚了，就太他们肯定觉得孩子们都觉得很小儿可能太简单了，所以我就会觉得我还要自己再重新就会。可能设置的标准它口令程也不一样，那就是请给我适用于中学生表演的这类剧本，然后再去把里面比较难的词觉得不符合的再去进我自己再进去改正。</w:t>
      </w:r>
    </w:p>
    <w:p w14:paraId="5B2A6B3C">
      <w:r>
        <w:rPr>
          <w:rFonts w:hint="eastAsia"/>
          <w:lang w:eastAsia="zh-CN"/>
        </w:rPr>
        <w:t>研究员</w:t>
      </w:r>
      <w:r>
        <w:t>(00:14:20): 这样了解，那您也提到您其实也使用过 AI 去进行剧本创作，那您怎么看看待它生成出来的内容</w:t>
      </w:r>
      <w:r>
        <w:rPr>
          <w:rFonts w:hint="eastAsia"/>
          <w:lang w:eastAsia="zh-CN"/>
        </w:rPr>
        <w:t>，</w:t>
      </w:r>
      <w:r>
        <w:t>就是您觉得它好的地方和不地方分别是什么？</w:t>
      </w:r>
    </w:p>
    <w:p w14:paraId="3ECF565E">
      <w:r>
        <w:rPr>
          <w:rFonts w:hint="eastAsia"/>
          <w:lang w:eastAsia="zh-CN"/>
        </w:rPr>
        <w:t>[10]访谈对象</w:t>
      </w:r>
      <w:r>
        <w:t>(00:14:38): 现在作为老师其实就是。真的非常的累，除了你上课，然后还要值班，你看孩子们吃饭，然后做的值日，然后还要参加家长会，还要开会，所以 AI 我觉得方便的就是我给他一个主题或者说我想以什么百老汇经典的少儿音乐剧。排练一个剧本，请给我一些建议或者是好个例子想法，他会很快的就会帮我精准的找到这些建议，然后说服我说这个是那种活泼类型的，这个是讲团结的，这个是讲友谊的，让我很有针对性的去发现这种话题，还有剧本。就会减少很多时间，但是在剧本创造方面，我刚刚之前说的，我一定他给了我一个模板以后，我一定要再根据我教的那个年级那个班的学生，我自己还要再逐字逐句的再改一遍。</w:t>
      </w:r>
    </w:p>
    <w:p w14:paraId="4984DC34">
      <w:r>
        <w:rPr>
          <w:rFonts w:hint="eastAsia"/>
          <w:lang w:eastAsia="zh-CN"/>
        </w:rPr>
        <w:t>研究员</w:t>
      </w:r>
      <w:r>
        <w:t>(00:15:38): 是这样的了解到了，所以你是觉得他在最开始发散思维的时候，可能给到您像一个搜索引擎一样非常真诚的找到关键词，但是在后期的修正和整改中，还是需要人来去。让它能够达到我们使用的标准。</w:t>
      </w:r>
    </w:p>
    <w:p w14:paraId="78D93106">
      <w:r>
        <w:rPr>
          <w:rFonts w:hint="eastAsia"/>
          <w:lang w:eastAsia="zh-CN"/>
        </w:rPr>
        <w:t>[10]访谈对象</w:t>
      </w:r>
      <w:r>
        <w:t>(00:16:00): 对因为我们教育</w:t>
      </w:r>
      <w:r>
        <w:rPr>
          <w:rFonts w:hint="eastAsia"/>
          <w:lang w:eastAsia="zh-CN"/>
        </w:rPr>
        <w:t>，</w:t>
      </w:r>
      <w:r>
        <w:t>想最多就想讲究因材施教，可能他给我们给了一些建议，但是我们要从中进行挑选，或改编这样子的好的。</w:t>
      </w:r>
    </w:p>
    <w:p w14:paraId="3B06838D">
      <w:r>
        <w:rPr>
          <w:rFonts w:hint="eastAsia"/>
          <w:lang w:eastAsia="zh-CN"/>
        </w:rPr>
        <w:t>研究员</w:t>
      </w:r>
      <w:r>
        <w:t>(00:16:13): 想咨询一下，您在</w:t>
      </w:r>
      <w:r>
        <w:rPr>
          <w:rFonts w:hint="eastAsia"/>
          <w:lang w:val="en-US" w:eastAsia="zh-CN"/>
        </w:rPr>
        <w:t>改编</w:t>
      </w:r>
      <w:r>
        <w:t>或者您的学生一起在。 创改的剧本的过程中，大概会遵循一个什么样的流程？</w:t>
      </w:r>
    </w:p>
    <w:p w14:paraId="69A7FFBE">
      <w:r>
        <w:rPr>
          <w:rFonts w:hint="eastAsia"/>
          <w:lang w:eastAsia="zh-CN"/>
        </w:rPr>
        <w:t>[10]访谈对象</w:t>
      </w:r>
      <w:r>
        <w:t>(00:16:24): 一般就是我把第一遍改好，然后把角色列出来，我会把这个打印出来，然后给学生们说这是我们的剧本，我们先进行围读，每个人都要读一句，就是读一句台词，读完以后有一个基本的了解，我就会问他们，你们比较。感兴趣的是哪个角色让他们自己选择自己感兴趣的角色，然后分完组以后选择角色。以后有些学生说我，他们就开始排练，我就会加入每每个组说。这没有什么要想要沟通或改的，有些学生可能说老师这句话我觉得太难了，或是说老师这句话我觉得。不是意思，那你想说什么意思，他想说什么什么意思，然后我就那你就按照你自己的意思写出来，你要确保前后文是一样的，或者说你就这句话太难了，同一个单词你觉得很难，那你就用最简单的单词把它说出来也没有关系。是这样子的。</w:t>
      </w:r>
    </w:p>
    <w:p w14:paraId="737BD2E9">
      <w:r>
        <w:rPr>
          <w:rFonts w:hint="eastAsia"/>
          <w:lang w:eastAsia="zh-CN"/>
        </w:rPr>
        <w:t>研究员</w:t>
      </w:r>
      <w:r>
        <w:t>(00:17:25): 您是教授英文的戏剧还是中文？</w:t>
      </w:r>
    </w:p>
    <w:p w14:paraId="62F24B31">
      <w:r>
        <w:rPr>
          <w:rFonts w:hint="eastAsia"/>
          <w:lang w:eastAsia="zh-CN"/>
        </w:rPr>
        <w:t>[10]访谈对象</w:t>
      </w:r>
      <w:r>
        <w:t>(00:17:29): 我是英文</w:t>
      </w:r>
      <w:r>
        <w:rPr>
          <w:rFonts w:hint="eastAsia"/>
          <w:lang w:val="en-US" w:eastAsia="zh-CN"/>
        </w:rPr>
        <w:t>戏剧</w:t>
      </w:r>
      <w:r>
        <w:t>。好。</w:t>
      </w:r>
    </w:p>
    <w:p w14:paraId="4DFCF2B5">
      <w:r>
        <w:rPr>
          <w:rFonts w:hint="eastAsia"/>
          <w:lang w:eastAsia="zh-CN"/>
        </w:rPr>
        <w:t>研究员</w:t>
      </w:r>
      <w:r>
        <w:t>(00:17:34): 那我想请问您就是相当于非常专业的上了戏剧教育这个学科课程上了这么久，您觉得这种教育形式它非常大的教育价值体现在什么地方？</w:t>
      </w:r>
    </w:p>
    <w:p w14:paraId="531D2BC5">
      <w:r>
        <w:rPr>
          <w:rFonts w:hint="eastAsia"/>
          <w:lang w:eastAsia="zh-CN"/>
        </w:rPr>
        <w:t>[10]访谈对象</w:t>
      </w:r>
      <w:r>
        <w:t>(00:17:49): 我觉得就是表达，还有思考的能力，因为我以前在国内的时候也没有接触。过这种类似的课程，不是出去以后发现。表达自己还有思考问题的能力。我觉得这是在不管是在工作还是学习中是非常重要的，也是不管是老师还是老板也是非常看重的一个能力。</w:t>
      </w:r>
    </w:p>
    <w:p w14:paraId="79B8D70A">
      <w:r>
        <w:rPr>
          <w:rFonts w:hint="eastAsia"/>
          <w:lang w:eastAsia="zh-CN"/>
        </w:rPr>
        <w:t>研究员</w:t>
      </w:r>
      <w:r>
        <w:t>(00:18:18): 了解，您觉得您在教学过程中，您的学生在哪些方面的能力都有提升，有没有什么具体的例子可以分享一下。</w:t>
      </w:r>
    </w:p>
    <w:p w14:paraId="0E60DA7F">
      <w:r>
        <w:rPr>
          <w:rFonts w:hint="eastAsia"/>
          <w:lang w:eastAsia="zh-CN"/>
        </w:rPr>
        <w:t>[10]访谈对象</w:t>
      </w:r>
      <w:r>
        <w:t>(00:18:31): 首先他们肯定是他们口语，还有写作是有大幅度提升的，比如说有个我们戏剧中有一个评分标准必不可少，就叫 articulation 就是你的口头表达是否清晰，就是英文的材料，英文的剧本，你的这个台词念的是否清晰。所以我们会我会纠正他们，然后一遍一遍的重复</w:t>
      </w:r>
      <w:r>
        <w:rPr>
          <w:rFonts w:hint="eastAsia"/>
          <w:lang w:eastAsia="zh-CN"/>
        </w:rPr>
        <w:t>，</w:t>
      </w:r>
      <w:r>
        <w:t>写作我之前说的，我们比如说会抽到一个主题咖啡馆，那你就自己想一个一段话，就像那种 mon 个人独白，或者你想你看到路上看到一个背着就是祈求 homeless 就是一个无家可归的人，那你自己想一段 monol</w:t>
      </w:r>
      <w:r>
        <w:rPr>
          <w:rFonts w:hint="eastAsia"/>
          <w:lang w:val="en-US" w:eastAsia="zh-CN"/>
        </w:rPr>
        <w:t>ogue</w:t>
      </w:r>
      <w:r>
        <w:t>。他内心独白是写下来，然后记下来，然后我们下周表演他的写作还有口语肯定是有巨大提高的。再一个就是他的自信心，因为说我也能理解，就是孩子不是每个孩子都比较擅长，或有自信去在周围同龄人面前表达自己，加上我们有时候做。动作要比较夸张，是要那种 silly1点，但是大家肯定会哈哈笑成一团，所以就给他不断的鼓励，然后他就觉得好像大家都是这样子的，他就不会太有压，就是孩子不会太压抑自己。</w:t>
      </w:r>
    </w:p>
    <w:p w14:paraId="7C324EC8">
      <w:r>
        <w:rPr>
          <w:rFonts w:hint="eastAsia"/>
          <w:lang w:eastAsia="zh-CN"/>
        </w:rPr>
        <w:t>研究员</w:t>
      </w:r>
      <w:r>
        <w:t>(00:19:56): 这样子的了解这个戏剧相当于给他们提供了一个安全的环境表达和创作。</w:t>
      </w:r>
    </w:p>
    <w:p w14:paraId="3C7CCAD7">
      <w:r>
        <w:rPr>
          <w:rFonts w:hint="eastAsia"/>
          <w:lang w:eastAsia="zh-CN"/>
        </w:rPr>
        <w:t>[10]访谈对象</w:t>
      </w:r>
      <w:r>
        <w:t>(00:20:05): 是，但是我想就是安全环境也想说一点，因为我是一个老师在课堂上。戏剧课要求很强的课堂管理能力，我也还在一直在学习中，比如说有些学生他演了一个。很一般的角色，然后其他学生。就笑话他或者说 I don't want to be with you 就我不想在这一组了，你好幼稚，这是想法。那个学生听了以后就会很自卑，很伤心。他就说 I don't want to work with you too 然后两人就会吵起来，这时候我就要立马就加入分散他们或者就是戏剧我们合作排练会不可避免的会有肢体接触。如果我在一组，我在忙于一组的排练，忽视了其他组，那可能后面他。会发生手脚的那种冲突，这点就是我有时候会顾及不暇。</w:t>
      </w:r>
    </w:p>
    <w:p w14:paraId="28923BA5">
      <w:r>
        <w:rPr>
          <w:rFonts w:hint="eastAsia"/>
          <w:lang w:eastAsia="zh-CN"/>
        </w:rPr>
        <w:t>研究员</w:t>
      </w:r>
      <w:r>
        <w:t>(00:21:00): 确实，那你是一直都是只有自己在上这门课。</w:t>
      </w:r>
    </w:p>
    <w:p w14:paraId="28D64A04">
      <w:r>
        <w:rPr>
          <w:rFonts w:hint="eastAsia"/>
          <w:lang w:eastAsia="zh-CN"/>
        </w:rPr>
        <w:t>[10]访谈对象</w:t>
      </w:r>
      <w:r>
        <w:t>(00:21:05): 我之前的国际学校还有在之前在海外在其他学校都是我在国外的时候，我是助教，我是去 support 那个老师，然后这样的话就可以更好的提供专业，就是有针对性的引导。我在之前国际学校也是有助教，就是一般是两个 adult，两个成年人。再有十几个学生以上，我目前工作环境它是只有一个。</w:t>
      </w:r>
    </w:p>
    <w:p w14:paraId="426E084F">
      <w:r>
        <w:rPr>
          <w:rFonts w:hint="eastAsia"/>
          <w:lang w:eastAsia="zh-CN"/>
        </w:rPr>
        <w:t>研究员</w:t>
      </w:r>
      <w:r>
        <w:t>(00:21:28): 那你辛苦了，那就真的是很辛苦。</w:t>
      </w:r>
    </w:p>
    <w:p w14:paraId="23017D0D">
      <w:r>
        <w:rPr>
          <w:rFonts w:hint="eastAsia"/>
          <w:lang w:eastAsia="zh-CN"/>
        </w:rPr>
        <w:t>[10]访谈对象</w:t>
      </w:r>
      <w:r>
        <w:t>(00:21:32): 对我这样就会大大的压缩我教学的内容，因为有时候可能花了不得不把课中断，花了更多的时间去管理纪律这方面。</w:t>
      </w:r>
    </w:p>
    <w:p w14:paraId="0FD6B3ED">
      <w:r>
        <w:rPr>
          <w:rFonts w:hint="eastAsia"/>
          <w:lang w:eastAsia="zh-CN"/>
        </w:rPr>
        <w:t>研究员</w:t>
      </w:r>
      <w:r>
        <w:t>(00:21:41): 了解那您这些课上下来有没有什么学生的反馈和家长的反馈，让您印象特别深刻的？</w:t>
      </w:r>
    </w:p>
    <w:p w14:paraId="2A8891BD">
      <w:r>
        <w:rPr>
          <w:rFonts w:hint="eastAsia"/>
          <w:lang w:eastAsia="zh-CN"/>
        </w:rPr>
        <w:t>[10]访谈对象</w:t>
      </w:r>
      <w:r>
        <w:t xml:space="preserve">(00:21:51): 有学生。学生没有当面学生，有些学生就是你看他嬉皮笑脸的，但是你问他什么，他就会，我觉得举手参与表达，我觉得这很难得，然后家长会的时候他妈妈就跟我说，他说我们这个。他说他很喜欢上你的课，然后他觉得很有意思，很好玩。他们今天创造了什么什么回家还演了一遍吗？我说他在课堂上没有这样跟我说，他在课堂上，我还老说他就要 listen listen listen 因为他有时候和别人说话说太多就 miss 掉了我的一些重点和要求。他说他有时候回家演了一遍他们。就你们今天课堂上演的东西，我们都觉得很好玩，他说他最喜欢上 </w:t>
      </w:r>
      <w:r>
        <w:rPr>
          <w:rFonts w:hint="eastAsia"/>
          <w:lang w:val="en-US" w:eastAsia="zh-CN"/>
        </w:rPr>
        <w:t>drama课</w:t>
      </w:r>
      <w:r>
        <w:t>了，是这样子的。</w:t>
      </w:r>
    </w:p>
    <w:p w14:paraId="2924F36A">
      <w:r>
        <w:rPr>
          <w:rFonts w:hint="eastAsia"/>
          <w:lang w:eastAsia="zh-CN"/>
        </w:rPr>
        <w:t>研究员</w:t>
      </w:r>
      <w:r>
        <w:t>(00:22:36): 好好有成就感。</w:t>
      </w:r>
    </w:p>
    <w:p w14:paraId="2A5BEAFC">
      <w:pPr>
        <w:rPr>
          <w:rFonts w:hint="eastAsia" w:eastAsia="宋体"/>
          <w:lang w:eastAsia="zh-CN"/>
        </w:rPr>
      </w:pPr>
      <w:r>
        <w:rPr>
          <w:rFonts w:hint="eastAsia"/>
          <w:lang w:eastAsia="zh-CN"/>
        </w:rPr>
        <w:t>[10]访谈对象</w:t>
      </w:r>
      <w:r>
        <w:t>(00:22:40): 对，但是这也我觉得。这真是为爱发电，要不然我觉得真的太累了</w:t>
      </w:r>
      <w:r>
        <w:rPr>
          <w:rFonts w:hint="eastAsia"/>
          <w:lang w:eastAsia="zh-CN"/>
        </w:rPr>
        <w:t>。</w:t>
      </w:r>
    </w:p>
    <w:p w14:paraId="4675C1E6">
      <w:r>
        <w:rPr>
          <w:rFonts w:hint="eastAsia"/>
          <w:lang w:eastAsia="zh-CN"/>
        </w:rPr>
        <w:t>研究员</w:t>
      </w:r>
      <w:r>
        <w:t>(00:22:49): 那我想问您也使用过 AI 了吗？您是觉得 AI 在这个剧本写作？的环节，您是觉得在哪个步骤？您觉得可能会比较有帮助？</w:t>
      </w:r>
    </w:p>
    <w:p w14:paraId="7A19BF02">
      <w:r>
        <w:rPr>
          <w:rFonts w:hint="eastAsia"/>
          <w:lang w:eastAsia="zh-CN"/>
        </w:rPr>
        <w:t>[10]访谈对象</w:t>
      </w:r>
      <w:r>
        <w:t>(00:23:38): 我一般在比如说像 deep</w:t>
      </w:r>
      <w:r>
        <w:rPr>
          <w:rFonts w:hint="eastAsia"/>
          <w:lang w:val="en-US" w:eastAsia="zh-CN"/>
        </w:rPr>
        <w:t>seek</w:t>
      </w:r>
      <w:r>
        <w:t xml:space="preserve"> 里面，我会选择他的那个深度思考，然后他的那个思考过程我会看一下，然后会一开始他就说这个 play 这个剧本里面的主题 theme 有哪几点，比如说 team 然后 fellowship，然后就是这几点，我就会根据他这里面选一个，其中这次主要体现的，然后他也会像你说的有 character 然后有 plot 这些，他最后我一般在输入指令的时候，我还会给他加上说 suggestion about props and costume 就给我一些道具和我觉得这种建议，他在最后就会说 costume 要穿什么什么。道具的话要大概准备哪些，这方面就我比较会采取</w:t>
      </w:r>
      <w:r>
        <w:rPr>
          <w:rFonts w:hint="eastAsia"/>
          <w:lang w:eastAsia="zh-CN"/>
        </w:rPr>
        <w:t>，</w:t>
      </w:r>
      <w:r>
        <w:t>也会看一看。</w:t>
      </w:r>
    </w:p>
    <w:p w14:paraId="60C91335">
      <w:r>
        <w:rPr>
          <w:rFonts w:hint="eastAsia"/>
          <w:lang w:eastAsia="zh-CN"/>
        </w:rPr>
        <w:t>研究员</w:t>
      </w:r>
      <w:r>
        <w:t>(00:24:26): 了解。对于您的所有课堂是最后会有表演，还是说不一定会最终进行演出？</w:t>
      </w:r>
    </w:p>
    <w:p w14:paraId="641D368E">
      <w:r>
        <w:rPr>
          <w:rFonts w:hint="eastAsia"/>
          <w:lang w:eastAsia="zh-CN"/>
        </w:rPr>
        <w:t>[10]访谈对象</w:t>
      </w:r>
      <w:r>
        <w:t>(00:24:38): 我们是有表演，比如说像圣诞节，然后校庆或者是说。端午节，中秋节节假日可能学校是想要有表演的，但是因为平时就是课。我的工作量比较大，但是我学生其实有，还是说在国内就是百分之我能说90%的家长和学生都觉得这是一门复课，就像 music 和画画一样，他们就是排练的话，也不是说尽心尽力，然后有时候学校的安排就是让我课间或课后去找学生排练的话。久而久之，反而对学生造成了一种那种对学生就不想，因为他说他们，我们明明是课间休息，他们都去玩，为什么我还要来排练，所以我觉得是一件恶性循环吧，但是表演学校是倡导要表演的就比较高质量的是演出是比较难的。</w:t>
      </w:r>
    </w:p>
    <w:p w14:paraId="68D84C28">
      <w:r>
        <w:rPr>
          <w:rFonts w:hint="eastAsia"/>
          <w:lang w:eastAsia="zh-CN"/>
        </w:rPr>
        <w:t>研究员</w:t>
      </w:r>
      <w:r>
        <w:t>(00:25:37): 是这样的。所以这个道具的选择你就你，你也会是去采取他的意见。</w:t>
      </w:r>
    </w:p>
    <w:p w14:paraId="6A379EDC">
      <w:r>
        <w:rPr>
          <w:rFonts w:hint="eastAsia"/>
          <w:lang w:eastAsia="zh-CN"/>
        </w:rPr>
        <w:t>[10]访谈对象</w:t>
      </w:r>
      <w:r>
        <w:t>(00:25:45): 对我一般会注明 give me simple problems and costume suggestion 他就会给我一些简单的那种道具和服装的一些建议。</w:t>
      </w:r>
    </w:p>
    <w:p w14:paraId="4AB55132">
      <w:r>
        <w:rPr>
          <w:rFonts w:hint="eastAsia"/>
          <w:lang w:eastAsia="zh-CN"/>
        </w:rPr>
        <w:t>研究员</w:t>
      </w:r>
      <w:r>
        <w:t>(00:25:56):</w:t>
      </w:r>
      <w:r>
        <w:rPr>
          <w:rFonts w:hint="eastAsia"/>
          <w:lang w:eastAsia="zh-CN"/>
        </w:rPr>
        <w:t>：</w:t>
      </w:r>
      <w:r>
        <w:t>那我整体的访谈差不多就。结束了，然后可能额外再问一下问题，就您从您的经历角度来讲，您觉得戏剧教育和其他传统的学科教育，它最大的不同是在什么方面？</w:t>
      </w:r>
    </w:p>
    <w:p w14:paraId="3370FB2C">
      <w:r>
        <w:rPr>
          <w:rFonts w:hint="eastAsia"/>
          <w:lang w:eastAsia="zh-CN"/>
        </w:rPr>
        <w:t>[10]访谈对象</w:t>
      </w:r>
      <w:r>
        <w:t>(00:26:25): 我觉得戏剧教育最大的不同就是学生是主导，因为传统教育的话，比如说。语文数学英语肯定是老师是个主讲人，然后学生是吸收的，戏剧教育就是。学生可能是主讲人，然后老师根据学生的反馈给相应的建议或者是指导，我觉得是这样子的，他的主导人可能不一样。虽然我，但是老师要给清楚他的指令和要求，但这些都是比较主观的就可以变的，根据学生的吸收能力或者是理解程度可以变的。</w:t>
      </w:r>
    </w:p>
    <w:p w14:paraId="1B03B5D9">
      <w:r>
        <w:rPr>
          <w:rFonts w:hint="eastAsia"/>
          <w:lang w:eastAsia="zh-CN"/>
        </w:rPr>
        <w:t>研究员</w:t>
      </w:r>
      <w:r>
        <w:t>(00:27:01): 了解。好像漏了一个问题，就是您最开始是什么契机让您。就选择学习戏剧教育，从事这个行业。</w:t>
      </w:r>
    </w:p>
    <w:p w14:paraId="7EC0068D">
      <w:r>
        <w:rPr>
          <w:rFonts w:hint="eastAsia"/>
          <w:lang w:eastAsia="zh-CN"/>
        </w:rPr>
        <w:t>[10]访谈对象</w:t>
      </w:r>
      <w:r>
        <w:t>(00:27:15): 我本科是英语师范，我那时候在大学里有一个英语外教，我虽然是英语师范，但是我的英语就是他说的我听不懂，我说的他也听不懂，这样没法沟通。吭哧雅思考到了6.5考到</w:t>
      </w:r>
      <w:r>
        <w:rPr>
          <w:rFonts w:hint="eastAsia"/>
          <w:lang w:eastAsia="zh-CN"/>
        </w:rPr>
        <w:t>，</w:t>
      </w:r>
      <w:r>
        <w:rPr>
          <w:rFonts w:hint="eastAsia"/>
          <w:lang w:val="en-US" w:eastAsia="zh-CN"/>
        </w:rPr>
        <w:t>出去</w:t>
      </w:r>
      <w:r>
        <w:t>念书念研究生，然后选了一个戏剧课表演课，因为我就觉得演员就显得好像听起来很 fancy 的那种感觉，我就去了。然后我第一次去我们那个教授。他是一个皇家，当时我就是 UBC 英属哥伦比亚大学，然后我们那个导师，他是皇家剧院的就是导演去上课，他就是光着脚从刚爬完山回来，然后我到教室里来上课，书包一扔，坐那就开始说，我们今天来讨论什么什么的，我当时就被他就是上课</w:t>
      </w:r>
      <w:r>
        <w:rPr>
          <w:rFonts w:hint="eastAsia"/>
          <w:lang w:val="en-US" w:eastAsia="zh-CN"/>
        </w:rPr>
        <w:t>风格</w:t>
      </w:r>
      <w:r>
        <w:t>深深对吸引所打动，那时候我们每个人要记，我记得那时候很清楚，就是每个人围成一圈造句那节课就我一个中国人在都是当地班主任，然后我说的英文就是。那句话里面就充满了语法和单词口音的问题，老师看了我一眼就给了我。就是我私下比了一个大比了一个赞，你知道吗？那一刻我就觉得好像就是很热爱学习，就突然爱学习了，然后我们演的戏也是演的很日常生活的，比如说去打开煤气，就是假装无实物表演或者打开煤气，然后怎么点火，然后发生什么，这种都是无实物表演。</w:t>
      </w:r>
    </w:p>
    <w:p w14:paraId="3FA91E5F">
      <w:r>
        <w:rPr>
          <w:rFonts w:hint="eastAsia"/>
          <w:lang w:eastAsia="zh-CN"/>
        </w:rPr>
        <w:t>[10]访谈对象</w:t>
      </w:r>
      <w:r>
        <w:t>(00:28:47): 但是我突然就觉得原来英语就是原来这个原来打开没戏是 open the gas 原来是 turn on the gas 原来是这样说的，我就才把你学到的东西和你的现实生活中连起来的感觉。我后面就坚持选了兴趣教育这方面。</w:t>
      </w:r>
    </w:p>
    <w:p w14:paraId="3A28DDFA">
      <w:r>
        <w:rPr>
          <w:rFonts w:hint="eastAsia"/>
          <w:lang w:eastAsia="zh-CN"/>
        </w:rPr>
        <w:t>研究员</w:t>
      </w:r>
      <w:r>
        <w:t>(00:29:05): 了解您的硕士是选修的这些课？</w:t>
      </w:r>
    </w:p>
    <w:p w14:paraId="79B907FF">
      <w:r>
        <w:rPr>
          <w:rFonts w:hint="eastAsia"/>
          <w:lang w:eastAsia="zh-CN"/>
        </w:rPr>
        <w:t>[10]访谈对象</w:t>
      </w:r>
      <w:r>
        <w:t>(00:29:09): 没有硕士是教育学，然后我选的研究方向是戏剧在小学课堂中的。作用还有方法？</w:t>
      </w:r>
    </w:p>
    <w:p w14:paraId="70BA717A">
      <w:r>
        <w:rPr>
          <w:rFonts w:hint="eastAsia"/>
          <w:lang w:eastAsia="zh-CN"/>
        </w:rPr>
        <w:t>研究员</w:t>
      </w:r>
      <w:r>
        <w:t>(00:29:22): 那这个就是非常专业的。很细节的一个研究方向。</w:t>
      </w:r>
    </w:p>
    <w:p w14:paraId="57109112">
      <w:r>
        <w:rPr>
          <w:rFonts w:hint="eastAsia"/>
          <w:lang w:eastAsia="zh-CN"/>
        </w:rPr>
        <w:t>[10]访谈对象</w:t>
      </w:r>
      <w:r>
        <w:t>(00:29:29): 硕士就研，他们</w:t>
      </w:r>
      <w:r>
        <w:rPr>
          <w:rFonts w:hint="eastAsia"/>
          <w:lang w:val="en-US" w:eastAsia="zh-CN"/>
        </w:rPr>
        <w:t>研究</w:t>
      </w:r>
      <w:r>
        <w:t>的话一定要就。</w:t>
      </w:r>
    </w:p>
    <w:p w14:paraId="1131BA92">
      <w:r>
        <w:rPr>
          <w:rFonts w:hint="eastAsia"/>
          <w:lang w:eastAsia="zh-CN"/>
        </w:rPr>
        <w:t>研究员</w:t>
      </w:r>
      <w:r>
        <w:t>(00:29:32): 越小越好。那你这个工作也是跟专业就相当于非常对口了，就是学的就用上了。</w:t>
      </w:r>
    </w:p>
    <w:p w14:paraId="16488A5A">
      <w:r>
        <w:rPr>
          <w:rFonts w:hint="eastAsia"/>
          <w:lang w:eastAsia="zh-CN"/>
        </w:rPr>
        <w:t>[10]访谈对象</w:t>
      </w:r>
      <w:r>
        <w:t>(00:29:42): 是我当时选这个学习制的时候，我父母是不是很同意，因为他们觉得你回来就失业，你回来什么戏剧，这能干什么？其实我就像他们说的，我回来我只能在。私立学校公立学校教书，因为基本上公立学校是不需要的，我只能在私立和国际学校教书。</w:t>
      </w:r>
    </w:p>
    <w:p w14:paraId="68AAA18F">
      <w:r>
        <w:rPr>
          <w:rFonts w:hint="eastAsia"/>
          <w:lang w:eastAsia="zh-CN"/>
        </w:rPr>
        <w:t>研究员</w:t>
      </w:r>
      <w:r>
        <w:t>(00:30:06): 了解。是的。好，那我觉得我也收获很大，那我们今天访谈要不就到这，然后之后我们会再邀请老师们来做一下测试，再提一些具体的意见，到时候我们再联系。如果您方便还愿意。</w:t>
      </w:r>
    </w:p>
    <w:p w14:paraId="6D2822BC">
      <w:r>
        <w:rPr>
          <w:rFonts w:hint="eastAsia"/>
          <w:lang w:eastAsia="zh-CN"/>
        </w:rPr>
        <w:t>[10]访谈对象</w:t>
      </w:r>
      <w:r>
        <w:t>(00:30:32): 没问题的，我一定会支持你。</w:t>
      </w:r>
      <w:bookmarkStart w:id="0" w:name="_GoBack"/>
      <w:bookmarkEnd w:id="0"/>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636FCF">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9FEB9A56"/>
    <w:rsid w:val="D7BFDEFC"/>
    <w:rsid w:val="E3ABF8BE"/>
    <w:rsid w:val="EFFE2B9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33</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马雪娇</cp:lastModifiedBy>
  <dcterms:modified xsi:type="dcterms:W3CDTF">2025-03-23T12:00:43Z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8F3E38378C4DCF751F80DF67FA2DC85C_42</vt:lpwstr>
  </property>
</Properties>
</file>