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33D29">
      <w:r>
        <w:rPr>
          <w:rFonts w:hint="eastAsia"/>
          <w:lang w:eastAsia="zh-CN"/>
        </w:rPr>
        <w:t>研究员</w:t>
      </w:r>
      <w:r>
        <w:t>(00:00:02): 好，那非常感谢，愿意来接受访谈我一直在做 AI 帮助剧本写作的课题，所以在网络上召集了一批就是想了解下一线的教师或者一线去写剧本的老师们具体的需求</w:t>
      </w:r>
      <w:r>
        <w:rPr>
          <w:rFonts w:hint="eastAsia"/>
          <w:lang w:val="en-US" w:eastAsia="zh-CN"/>
        </w:rPr>
        <w:t>,</w:t>
      </w:r>
      <w:r>
        <w:t>邀请大家来接受访谈，就非常感谢</w:t>
      </w:r>
      <w:r>
        <w:rPr>
          <w:rFonts w:hint="eastAsia"/>
          <w:lang w:val="en-US" w:eastAsia="zh-CN"/>
        </w:rPr>
        <w:t>大家</w:t>
      </w:r>
      <w:r>
        <w:t>来参与，那我先可能围绕您这个人和教学经历进行一些。</w:t>
      </w:r>
    </w:p>
    <w:p w14:paraId="3EB409A7">
      <w:r>
        <w:rPr>
          <w:rFonts w:hint="eastAsia"/>
          <w:lang w:eastAsia="zh-CN"/>
        </w:rPr>
        <w:t>研究员</w:t>
      </w:r>
      <w:r>
        <w:t>(00:00:45): 想先问一下您现在的教学身份，方便说一下吗？</w:t>
      </w:r>
    </w:p>
    <w:p w14:paraId="62F94133">
      <w:r>
        <w:rPr>
          <w:lang w:val="en-US"/>
        </w:rPr>
        <w:t>[12]访谈对象</w:t>
      </w:r>
      <w:r>
        <w:t>(00:00:52): 现在教学身份的话，其实是有两个一个就是说关于这个戏剧教育这一块，因为也有在做一块就是说这个戏剧编剧和导演这块就是我自己去</w:t>
      </w:r>
      <w:r>
        <w:rPr>
          <w:rFonts w:hint="eastAsia"/>
          <w:lang w:val="en-US" w:eastAsia="zh-CN"/>
        </w:rPr>
        <w:t>创作</w:t>
      </w:r>
      <w:r>
        <w:t>，或者说带人去。就编写剧本，然后去进行演出，今年是刚开始</w:t>
      </w:r>
      <w:r>
        <w:rPr>
          <w:rFonts w:hint="eastAsia"/>
          <w:lang w:val="en-US" w:eastAsia="zh-CN"/>
        </w:rPr>
        <w:t>的</w:t>
      </w:r>
      <w:r>
        <w:t>。</w:t>
      </w:r>
    </w:p>
    <w:p w14:paraId="7ADCA4B0">
      <w:r>
        <w:rPr>
          <w:rFonts w:hint="eastAsia"/>
          <w:lang w:eastAsia="zh-CN"/>
        </w:rPr>
        <w:t>研究员</w:t>
      </w:r>
      <w:r>
        <w:t>(00:01:14): 了解。</w:t>
      </w:r>
    </w:p>
    <w:p w14:paraId="5D654B7C">
      <w:r>
        <w:rPr>
          <w:lang w:val="en-US"/>
        </w:rPr>
        <w:t>[12]访谈对象</w:t>
      </w:r>
      <w:r>
        <w:t>(00:01:15): 想方便问一下您最开始是如何从事这个行业就是选择这个方向的契机是什么？</w:t>
      </w:r>
    </w:p>
    <w:p w14:paraId="22022ECE">
      <w:r>
        <w:rPr>
          <w:lang w:val="en-US"/>
        </w:rPr>
        <w:t>[12]访谈对象</w:t>
      </w:r>
      <w:r>
        <w:t>(00:02:22): 最开始的时候因为我本身就是戏剧专业的，然后本身来讲的话，那时候可能刚毕业，或者说在学校期间为了赚生活费也好，或者说为了以后选择一个方向，就是能够去支撑自己，就是说继续从戏剧走下去。</w:t>
      </w:r>
    </w:p>
    <w:p w14:paraId="6D6062C5">
      <w:r>
        <w:rPr>
          <w:lang w:val="en-US"/>
        </w:rPr>
        <w:t>[12]访谈对象</w:t>
      </w:r>
      <w:r>
        <w:t>(00:02:43): 然后最开始就选择了就是这个主持类的小主持类的或者说一些活动，我做这个小主持或者活动之类的这几年，我就突然发现一个问题，就可能我喜欢较真，我发现就是。我发现主持这个东西它没有问题，那就是它这个架构有问题，就是现在大家可能是为了商业化也好，为了什么也好，各有各的一个苦衷吧，就是大家去编造了一个并不属于这个播音主持的内核的一个东西，就是我经常会看到有一些非科班的，他会说读绕口令。可以改变声音的优美程度，就会让声线更好听。</w:t>
      </w:r>
    </w:p>
    <w:p w14:paraId="54E30E56">
      <w:r>
        <w:rPr>
          <w:lang w:val="en-US"/>
        </w:rPr>
        <w:t>[12]访谈对象</w:t>
      </w:r>
      <w:r>
        <w:t>(00:03:26): 我经常会看到一些非专业的小主持类这个东西不是就是很多汉语言类文学的，或者说很多。非专业的他可能也能做，甚至是没有学过的，因为经过培训两天他也能做。因为大家在节省成本，经常就会看到有一些人就非专业性的可能他接触时间比较久了，他会说一些错误的一些理论知识，比如说绕口令可以帮助一个人提升他的什么声音的优美程度可以</w:t>
      </w:r>
      <w:r>
        <w:rPr>
          <w:rFonts w:hint="eastAsia"/>
          <w:lang w:val="en-US" w:eastAsia="zh-CN"/>
        </w:rPr>
        <w:t>干嘛干嘛</w:t>
      </w:r>
      <w:r>
        <w:t>。但是所有学过有声语言发声的都知道绕口令更多的是什么，帮助我们对一些</w:t>
      </w:r>
      <w:r>
        <w:rPr>
          <w:rFonts w:hint="eastAsia"/>
          <w:lang w:val="en-US" w:eastAsia="zh-CN"/>
        </w:rPr>
        <w:t>声</w:t>
      </w:r>
      <w:r>
        <w:t>母韵母以及我们的。把一些口腔的慵懒程度是提到提供一个帮助的，它并不会改变你的食疗，更不会改变你的发生的一个状态。那么发生状态更多的是跟。跟什么有关系，是跟这个基本功发生语言训练有关系，比如说黑卡什么阿猫更多让你的声音更通透，以及这个共鸣共振，这些东西是影响你是否说话好听的一个相对比较关键一个点，这是？这是一个环节。</w:t>
      </w:r>
    </w:p>
    <w:p w14:paraId="39FD746B">
      <w:r>
        <w:rPr>
          <w:lang w:val="en-US"/>
        </w:rPr>
        <w:t>[12]访谈对象</w:t>
      </w:r>
      <w:r>
        <w:t>(00:04:45): 再一个环节我们都知道主持类的最宝贵的一件事就是说就是他的思维很重要，就是说他对，但他思维怎么来的，可能就是日积月累来的，然后从生活当中日积月累，从书籍中日积月累，从常识中日积月累</w:t>
      </w:r>
      <w:r>
        <w:rPr>
          <w:rFonts w:hint="eastAsia"/>
          <w:lang w:eastAsia="zh-CN"/>
        </w:rPr>
        <w:t>，</w:t>
      </w:r>
      <w:r>
        <w:t>是这些东西就是他有了一个很强大的底子才能支撑他。谈吐大方更自信的</w:t>
      </w:r>
      <w:r>
        <w:rPr>
          <w:rFonts w:hint="eastAsia"/>
          <w:lang w:eastAsia="zh-CN"/>
        </w:rPr>
        <w:t>。</w:t>
      </w:r>
      <w:r>
        <w:t>但是在我教学过程当中，我发现就是东西舍本逐末的。大家先让他。对先让他去贪图大方，然后并不重视这些基础的东西。后来我在教学过程当中，我就觉得就很痛苦。后来刚好我也察觉到一个契机，在国家。就去年之前没有发布那个人民出版社没有发布这个戏剧</w:t>
      </w:r>
      <w:r>
        <w:rPr>
          <w:rFonts w:hint="eastAsia"/>
          <w:lang w:val="en-US" w:eastAsia="zh-CN"/>
        </w:rPr>
        <w:t>进</w:t>
      </w:r>
      <w:r>
        <w:t>校园之前就是对，然后早几年我是在。在2022年开始，我就察觉到戏剧就是一定会比口才类的就少儿口才类的就是对孩子的帮助会更大。所以在22年左右我开始了更专注的去做这个戏剧这方面的培训。</w:t>
      </w:r>
    </w:p>
    <w:p w14:paraId="735BE9FA">
      <w:r>
        <w:rPr>
          <w:rFonts w:hint="eastAsia"/>
          <w:lang w:eastAsia="zh-CN"/>
        </w:rPr>
        <w:t>研究员</w:t>
      </w:r>
      <w:r>
        <w:t>(00:06:02): 方便问一下您是原先的专业是什么？我刚才可能没太具体听到您是戏剧教育，还是说编导类还是说。</w:t>
      </w:r>
    </w:p>
    <w:p w14:paraId="11873248">
      <w:r>
        <w:rPr>
          <w:lang w:val="en-US"/>
        </w:rPr>
        <w:t>[12]访谈对象</w:t>
      </w:r>
      <w:r>
        <w:t>(00:06:13): 戏剧表演。</w:t>
      </w:r>
    </w:p>
    <w:p w14:paraId="6443CC74">
      <w:r>
        <w:rPr>
          <w:rFonts w:hint="eastAsia"/>
          <w:lang w:eastAsia="zh-CN"/>
        </w:rPr>
        <w:t>研究员</w:t>
      </w:r>
      <w:r>
        <w:t>(00:06:14): 继续表演，您是表演出身，了解对！</w:t>
      </w:r>
    </w:p>
    <w:p w14:paraId="4A12DC40">
      <w:r>
        <w:rPr>
          <w:rFonts w:hint="eastAsia"/>
          <w:lang w:eastAsia="zh-CN"/>
        </w:rPr>
        <w:t>研究员</w:t>
      </w:r>
      <w:r>
        <w:t>(00:06:21): 那我额外的问一下戏剧表演和其他表演，它是单独的还是说就属于表演大类？</w:t>
      </w:r>
    </w:p>
    <w:p w14:paraId="0D7EE1A7">
      <w:r>
        <w:rPr>
          <w:lang w:val="en-US"/>
        </w:rPr>
        <w:t>[12]访谈对象</w:t>
      </w:r>
      <w:r>
        <w:t>(00:06:30): 就属于表演的大类，影视类的戏剧类的都要去了解去学习。</w:t>
      </w:r>
    </w:p>
    <w:p w14:paraId="094139FA">
      <w:r>
        <w:rPr>
          <w:rFonts w:hint="eastAsia"/>
          <w:lang w:eastAsia="zh-CN"/>
        </w:rPr>
        <w:t>研究员</w:t>
      </w:r>
      <w:r>
        <w:t>(00:06:37): 那会细分吗？戏剧表演和影视表演就大家会分开还是说？都是一起进行专业</w:t>
      </w:r>
      <w:r>
        <w:rPr>
          <w:rFonts w:hint="eastAsia"/>
          <w:lang w:val="en-US" w:eastAsia="zh-CN"/>
        </w:rPr>
        <w:t>训练</w:t>
      </w:r>
      <w:r>
        <w:t>的。</w:t>
      </w:r>
    </w:p>
    <w:p w14:paraId="73A88EC2">
      <w:r>
        <w:rPr>
          <w:lang w:val="en-US"/>
        </w:rPr>
        <w:t>[12]访谈对象</w:t>
      </w:r>
      <w:r>
        <w:t>(00:06:46): 一起影视类表演更多的实践性会偏多，人的就很少，可能在课堂上你去做到这个地步。对大家不管你是哪个方向的，最终的一个训练的。过程。都是以戏剧表演为过程。</w:t>
      </w:r>
    </w:p>
    <w:p w14:paraId="4B2AEC2E">
      <w:r>
        <w:rPr>
          <w:lang w:val="en-US"/>
        </w:rPr>
        <w:t>[12]访谈对象</w:t>
      </w:r>
      <w:r>
        <w:t>(00:07:15): 我已经毕业了很多年，就已经毕业很久了。</w:t>
      </w:r>
    </w:p>
    <w:p w14:paraId="79E90EEC">
      <w:r>
        <w:rPr>
          <w:rFonts w:hint="eastAsia"/>
          <w:lang w:eastAsia="zh-CN"/>
        </w:rPr>
        <w:t>研究员</w:t>
      </w:r>
      <w:r>
        <w:t>(00:07:18): 了解您现在是在学校任职，说在外面当机构的老师说自己就是组织这些课程。</w:t>
      </w:r>
    </w:p>
    <w:p w14:paraId="4F934324">
      <w:r>
        <w:rPr>
          <w:lang w:val="en-US"/>
        </w:rPr>
        <w:t>[12]访谈对象</w:t>
      </w:r>
      <w:r>
        <w:t>(00:07:29): 我现在是在自己组织这个东西，也有去学校里面带这个课程。</w:t>
      </w:r>
    </w:p>
    <w:p w14:paraId="3D429049">
      <w:r>
        <w:rPr>
          <w:rFonts w:hint="eastAsia"/>
          <w:lang w:eastAsia="zh-CN"/>
        </w:rPr>
        <w:t>研究员</w:t>
      </w:r>
      <w:r>
        <w:t>(00:07:36): 那方便问一下您一般会把这个剧本或者说戏剧教学去结怎么样的结合，就是您带他们去表演一个。具还是会跟学科类有相结合进行教学？</w:t>
      </w:r>
    </w:p>
    <w:p w14:paraId="58D41C27">
      <w:r>
        <w:rPr>
          <w:lang w:val="en-US"/>
        </w:rPr>
        <w:t>[12]访谈对象</w:t>
      </w:r>
      <w:r>
        <w:t>(00:07:55): 就我简单说一下，我选择的是相对比较传统的吧，可能说我们大家不管去演任何一个角色，首先，我会让他们去做一个人物小传</w:t>
      </w:r>
      <w:r>
        <w:rPr>
          <w:rFonts w:hint="eastAsia"/>
          <w:lang w:eastAsia="zh-CN"/>
        </w:rPr>
        <w:t>，</w:t>
      </w:r>
      <w:r>
        <w:t>去做一些分析，去了解这个人物的动机。同时会告诉他三个重要的就是这个点，第一个叫观察生活，第二个叫模仿生活，第三个叫塑造生活</w:t>
      </w:r>
      <w:r>
        <w:rPr>
          <w:rFonts w:hint="eastAsia"/>
          <w:lang w:eastAsia="zh-CN"/>
        </w:rPr>
        <w:t>，</w:t>
      </w:r>
      <w:r>
        <w:t>三个你做到以后你就对他的认知就很强大了。然后第二种他们可能会喜欢的一种东西，就是说把戏剧融入这个角色当中</w:t>
      </w:r>
      <w:r>
        <w:rPr>
          <w:rFonts w:hint="eastAsia"/>
          <w:lang w:eastAsia="zh-CN"/>
        </w:rPr>
        <w:t>。</w:t>
      </w:r>
      <w:r>
        <w:t>比如说，你今天演了个警察，后天你演了个消防员，你是这样一种形式，或者说你演了个小动物</w:t>
      </w:r>
      <w:r>
        <w:rPr>
          <w:rFonts w:hint="eastAsia"/>
          <w:lang w:eastAsia="zh-CN"/>
        </w:rPr>
        <w:t>，</w:t>
      </w:r>
      <w:r>
        <w:t>你带入他的心情里边去做这个训练。这个可能就是现在大家为了就现在一些机构也好，或者说一些。团队吧，为了更好的去吸引大家。到里边会采取这种方式去做。</w:t>
      </w:r>
    </w:p>
    <w:p w14:paraId="1811E088">
      <w:r>
        <w:rPr>
          <w:rFonts w:hint="eastAsia"/>
          <w:lang w:eastAsia="zh-CN"/>
        </w:rPr>
        <w:t>研究员</w:t>
      </w:r>
      <w:r>
        <w:t>(00:08:56): 了解您从事。课程教育大概有多久了，您的教学经验教龄有多长了？</w:t>
      </w:r>
    </w:p>
    <w:p w14:paraId="5CFC0404">
      <w:r>
        <w:rPr>
          <w:lang w:val="en-US"/>
        </w:rPr>
        <w:t>[12]访谈对象</w:t>
      </w:r>
      <w:r>
        <w:t>(00:09:06): 所有的教龄算上的话，今年的话是十年多吧，十年左右，对十年没有多十年左右对。</w:t>
      </w:r>
    </w:p>
    <w:p w14:paraId="393E5226">
      <w:r>
        <w:rPr>
          <w:rFonts w:hint="eastAsia"/>
          <w:lang w:eastAsia="zh-CN"/>
        </w:rPr>
        <w:t>研究员</w:t>
      </w:r>
      <w:r>
        <w:t>(00:09:15): 我很了解。您一般就是上课的对象是什么年龄段的？</w:t>
      </w:r>
    </w:p>
    <w:p w14:paraId="316C0289">
      <w:r>
        <w:rPr>
          <w:lang w:val="en-US"/>
        </w:rPr>
        <w:t>[12]访谈对象</w:t>
      </w:r>
      <w:r>
        <w:t>(00:09:27): 上课的年龄段，一般情况下常见的是</w:t>
      </w:r>
      <w:r>
        <w:rPr>
          <w:rFonts w:hint="eastAsia"/>
          <w:lang w:val="en-US" w:eastAsia="zh-CN"/>
        </w:rPr>
        <w:t>7</w:t>
      </w:r>
      <w:r>
        <w:t>岁到</w:t>
      </w:r>
      <w:r>
        <w:rPr>
          <w:rFonts w:hint="eastAsia"/>
          <w:lang w:val="en-US" w:eastAsia="zh-CN"/>
        </w:rPr>
        <w:t>10</w:t>
      </w:r>
      <w:r>
        <w:t>。</w:t>
      </w:r>
      <w:r>
        <w:rPr>
          <w:rFonts w:hint="eastAsia"/>
          <w:lang w:val="en-US" w:eastAsia="zh-CN"/>
        </w:rPr>
        <w:t>1</w:t>
      </w:r>
      <w:r>
        <w:t>2</w:t>
      </w:r>
      <w:r>
        <w:rPr>
          <w:rFonts w:hint="eastAsia"/>
          <w:lang w:eastAsia="zh-CN"/>
        </w:rPr>
        <w:t>，</w:t>
      </w:r>
      <w:r>
        <w:rPr>
          <w:rFonts w:hint="eastAsia"/>
          <w:lang w:val="en-US" w:eastAsia="zh-CN"/>
        </w:rPr>
        <w:t>13，1</w:t>
      </w:r>
      <w:r>
        <w:t>4因为他们识字量就是在这，然后可能就是对于剧本的一个了解会更强，但是所接触的年龄段可能是会从34岁到这个老年人都有。</w:t>
      </w:r>
    </w:p>
    <w:p w14:paraId="58B6843C">
      <w:r>
        <w:rPr>
          <w:rFonts w:hint="eastAsia"/>
          <w:lang w:eastAsia="zh-CN"/>
        </w:rPr>
        <w:t>研究员</w:t>
      </w:r>
      <w:r>
        <w:t>(00:09:51): 34岁到老年人都有，那67岁到12岁就是主要的一个年龄范围大概在初中生。</w:t>
      </w:r>
    </w:p>
    <w:p w14:paraId="460D0A97">
      <w:r>
        <w:rPr>
          <w:lang w:val="en-US"/>
        </w:rPr>
        <w:t>[12]访谈对象</w:t>
      </w:r>
      <w:r>
        <w:t>(00:10:00): 对我了。</w:t>
      </w:r>
    </w:p>
    <w:p w14:paraId="1B867DDD">
      <w:r>
        <w:rPr>
          <w:rFonts w:hint="eastAsia"/>
          <w:lang w:eastAsia="zh-CN"/>
        </w:rPr>
        <w:t>研究员</w:t>
      </w:r>
      <w:r>
        <w:t>(00:10:01): 了解那您一般上课的形式是以5</w:t>
      </w:r>
      <w:r>
        <w:rPr>
          <w:rFonts w:hint="eastAsia"/>
          <w:lang w:eastAsia="zh-CN"/>
        </w:rPr>
        <w:t>，</w:t>
      </w:r>
      <w:r>
        <w:t>6天一个集训，还是说在</w:t>
      </w:r>
      <w:r>
        <w:rPr>
          <w:rFonts w:hint="eastAsia"/>
          <w:lang w:val="en-US" w:eastAsia="zh-CN"/>
        </w:rPr>
        <w:t>一</w:t>
      </w:r>
      <w:r>
        <w:t>个学期内每周来上一节课？</w:t>
      </w:r>
    </w:p>
    <w:p w14:paraId="0B9274EE">
      <w:r>
        <w:rPr>
          <w:lang w:val="en-US"/>
        </w:rPr>
        <w:t>[12]访谈对象</w:t>
      </w:r>
      <w:r>
        <w:t>(00:10:16): 常规的话讲的话就是每周来上一次课，然后这样持续一个学期，然后到罕见的话会更偏向于倾向于就是刚才所说的五天十天这样的一个大的时间段，集中性的训练。</w:t>
      </w:r>
    </w:p>
    <w:p w14:paraId="3D48DE7D">
      <w:r>
        <w:rPr>
          <w:rFonts w:hint="eastAsia"/>
          <w:lang w:eastAsia="zh-CN"/>
        </w:rPr>
        <w:t>研究员</w:t>
      </w:r>
      <w:r>
        <w:t>(00:10:33): 了解就是，所以您也是两种方式都有教学过。好</w:t>
      </w:r>
      <w:r>
        <w:rPr>
          <w:rFonts w:hint="eastAsia"/>
          <w:lang w:val="en-US" w:eastAsia="zh-CN"/>
        </w:rPr>
        <w:t>呀</w:t>
      </w:r>
      <w:r>
        <w:t>，那我们先讲这个半个学期，一个学期这种课程大概它会有多少教学周，然后每个教学周有多少课时？</w:t>
      </w:r>
    </w:p>
    <w:p w14:paraId="5AAE47F2">
      <w:r>
        <w:rPr>
          <w:lang w:val="en-US"/>
        </w:rPr>
        <w:t>[12]访谈对象</w:t>
      </w:r>
      <w:r>
        <w:t>(00:10:54): 大概平常的话，其实大概就是三个月左右为主。每周都来，每周来看这个剧目的难易程度偏单的话，可能就是说这个会时长偏长一点，然后。偏简单一点时长会相对来讲会短一些，比如说通常就是两三个小时。</w:t>
      </w:r>
    </w:p>
    <w:p w14:paraId="6AAD7328">
      <w:r>
        <w:rPr>
          <w:rFonts w:hint="eastAsia"/>
          <w:lang w:eastAsia="zh-CN"/>
        </w:rPr>
        <w:t>研究员</w:t>
      </w:r>
      <w:r>
        <w:t>(00:11:17): 了解就是每周两三个两到三个小时，然后持续大概12周的时间，那最后呈现的就是一个完整的表演的戏剧。对那像在学校的这种课程中，一般是老师跟学生的比例是多少？</w:t>
      </w:r>
    </w:p>
    <w:p w14:paraId="122474AD">
      <w:r>
        <w:rPr>
          <w:lang w:val="en-US"/>
        </w:rPr>
        <w:t>[12]访谈对象</w:t>
      </w:r>
      <w:r>
        <w:t>(00:11:41): 这个看学校了，每个学校都不一样，有的学校可能说会控制在十来个人左右。一般情况下，所有学校都会把这个人数提升到20人30人，因为他们。他们干的。也不知道能不能说就有一些地方就可能就是牵扯到这个东西就是价格便宜，因为在学校里面价格便宜。另一方面，就是说他可能要去某种节省成本，他就把人数变多。</w:t>
      </w:r>
    </w:p>
    <w:p w14:paraId="6271DCF8">
      <w:r>
        <w:rPr>
          <w:rFonts w:hint="eastAsia"/>
          <w:lang w:eastAsia="zh-CN"/>
        </w:rPr>
        <w:t>研究员</w:t>
      </w:r>
      <w:r>
        <w:t>(00:13:43): 对。</w:t>
      </w:r>
    </w:p>
    <w:p w14:paraId="045A4691">
      <w:r>
        <w:rPr>
          <w:rFonts w:hint="eastAsia"/>
          <w:lang w:eastAsia="zh-CN"/>
        </w:rPr>
        <w:t>研究员</w:t>
      </w:r>
      <w:r>
        <w:t>(00:18:59): 那想问一下您一般就是提到您单独上课，这种5</w:t>
      </w:r>
      <w:r>
        <w:rPr>
          <w:rFonts w:hint="eastAsia"/>
          <w:lang w:eastAsia="zh-CN"/>
        </w:rPr>
        <w:t>，</w:t>
      </w:r>
      <w:r>
        <w:t>6天的会尽量控制学生的人数在13个。这样的数量吗？您大概讲一下是什么样的学生数量？</w:t>
      </w:r>
    </w:p>
    <w:p w14:paraId="099FAAB6">
      <w:r>
        <w:rPr>
          <w:lang w:val="en-US"/>
        </w:rPr>
        <w:t>[12]访谈对象</w:t>
      </w:r>
      <w:r>
        <w:t>(00:19:20): 如果是训练的话，我一般会去做一个人数控制，就比如说我做一些基础的训练，比如说这个台词的一个训练，或者一个肢体的训练一定会控制，为什么，因为这个东西是</w:t>
      </w:r>
      <w:r>
        <w:rPr>
          <w:rFonts w:hint="eastAsia"/>
          <w:lang w:val="en-US" w:eastAsia="zh-CN"/>
        </w:rPr>
        <w:t>模式的</w:t>
      </w:r>
      <w:r>
        <w:rPr>
          <w:rFonts w:hint="eastAsia"/>
          <w:lang w:eastAsia="zh-CN"/>
        </w:rPr>
        <w:t>，</w:t>
      </w:r>
      <w:r>
        <w:t>的你比如说我要教他这个东西，我要一个感受他的丹田是否发力。我一个感受他们的软，看是否去打开这个东西，肯定要牵扯我要花很多时间的，因为小孩他不懂，他没法单独自己去练，所以就一定是控制人数。我一般情况下建议是12个人到15个人</w:t>
      </w:r>
      <w:r>
        <w:rPr>
          <w:rFonts w:hint="eastAsia"/>
          <w:lang w:eastAsia="zh-CN"/>
        </w:rPr>
        <w:t>，</w:t>
      </w:r>
      <w:r>
        <w:rPr>
          <w:rFonts w:hint="eastAsia"/>
          <w:lang w:val="en-US" w:eastAsia="zh-CN"/>
        </w:rPr>
        <w:t>3</w:t>
      </w:r>
      <w:r>
        <w:t>的倍数。因为这样大家去做。</w:t>
      </w:r>
    </w:p>
    <w:p w14:paraId="23742217">
      <w:r>
        <w:rPr>
          <w:lang w:val="en-US"/>
        </w:rPr>
        <w:t>[12]访谈对象</w:t>
      </w:r>
      <w:r>
        <w:t>(00:20:02): 做组合的时候也好做组合，但是一般如果剧目的话，我会根据这个剧目有多少人来顶？</w:t>
      </w:r>
    </w:p>
    <w:p w14:paraId="085231D9">
      <w:r>
        <w:rPr>
          <w:rFonts w:hint="eastAsia"/>
          <w:lang w:eastAsia="zh-CN"/>
        </w:rPr>
        <w:t>研究员</w:t>
      </w:r>
      <w:r>
        <w:t>(00:20:09): 了解那您刚刚提到您也会做组合，那大概会让几位同学一个小组，然后是让他们分组之后每一组表进行这个表演，还是说大家整体一起去表演？</w:t>
      </w:r>
    </w:p>
    <w:p w14:paraId="77787C42">
      <w:pPr>
        <w:rPr>
          <w:rFonts w:hint="eastAsia" w:eastAsia="宋体"/>
          <w:lang w:eastAsia="zh-CN"/>
        </w:rPr>
      </w:pPr>
      <w:r>
        <w:rPr>
          <w:lang w:val="en-US"/>
        </w:rPr>
        <w:t>[12]访谈对象</w:t>
      </w:r>
      <w:r>
        <w:t>(00:20:26): 更多的会先从分开到再到</w:t>
      </w:r>
      <w:r>
        <w:rPr>
          <w:rFonts w:hint="eastAsia"/>
          <w:lang w:val="en-US" w:eastAsia="zh-CN"/>
        </w:rPr>
        <w:t>组合，</w:t>
      </w:r>
      <w:r>
        <w:t>再到集体，因为首先他要他们在戏剧里面有一个好的一点就是口才类的可能更多的是教个人的这样的一个能力提升，那么戏剧更多的是一个团队的一个结合的一个提升</w:t>
      </w:r>
      <w:r>
        <w:rPr>
          <w:rFonts w:hint="eastAsia"/>
          <w:lang w:eastAsia="zh-CN"/>
        </w:rPr>
        <w:t>。</w:t>
      </w:r>
    </w:p>
    <w:p w14:paraId="30CD1E99">
      <w:r>
        <w:rPr>
          <w:lang w:val="en-US"/>
        </w:rPr>
        <w:t>[12]访谈对象</w:t>
      </w:r>
      <w:r>
        <w:t>(00:20:48): 就是在这个过程当中，大家就是更会。发现自己在团队里的作用有多大，一般情况下会建议咱们就是两到三个人或者两到四个人之间，让他们为一个小组去做一个呈现，然后他们进行一个组织内的小组 PK 然后最后在一个整体的大组。再与比如说别的组进行一个 PK。</w:t>
      </w:r>
    </w:p>
    <w:p w14:paraId="5CE9F322">
      <w:r>
        <w:rPr>
          <w:rFonts w:hint="eastAsia"/>
          <w:lang w:eastAsia="zh-CN"/>
        </w:rPr>
        <w:t>研究员</w:t>
      </w:r>
      <w:r>
        <w:t>(00:21:11): 了解那像这样你们给同学们的分工大概是什么？就是大家都扮演角色，还是说会有同学来进行剧本的创作？</w:t>
      </w:r>
    </w:p>
    <w:p w14:paraId="4F4095CB">
      <w:r>
        <w:rPr>
          <w:lang w:val="en-US"/>
        </w:rPr>
        <w:t>[12]访谈对象</w:t>
      </w:r>
      <w:r>
        <w:t>(00:21:26): 之前都是大家之前大家都是什么，之前大家都是来。扮演一个角色，但是今年因为我之前带过几个学生，他们对这个兴趣点特别高，然后今年就是说他们那个小朋友就是也就是主动跟妈妈说了，或者跟父母说了，然后跟我沟通，说他们想参与创作当中，因为我本身也想的是做关于创作这个过程。</w:t>
      </w:r>
    </w:p>
    <w:p w14:paraId="2D9201E9">
      <w:r>
        <w:rPr>
          <w:lang w:val="en-US"/>
        </w:rPr>
        <w:t>[12]访谈对象</w:t>
      </w:r>
      <w:r>
        <w:t>(00:21:50): 就是您刚才看我朋友圈会看到一个城里来的狗这个剧目的。创作。这个创作就是灵感来源于起源于我跟一个小孩一个小朋友，我们俩一起吃饭，然后聊到了关于动物以及教育的本质。我们就把它结合到一块去了。</w:t>
      </w:r>
    </w:p>
    <w:p w14:paraId="52806334">
      <w:r>
        <w:rPr>
          <w:rFonts w:hint="eastAsia"/>
          <w:lang w:eastAsia="zh-CN"/>
        </w:rPr>
        <w:t>研究员</w:t>
      </w:r>
      <w:r>
        <w:t>(00:22:15): 了解。这个是您跟初中生</w:t>
      </w:r>
      <w:r>
        <w:rPr>
          <w:rFonts w:hint="eastAsia"/>
          <w:lang w:eastAsia="zh-CN"/>
        </w:rPr>
        <w:t>？</w:t>
      </w:r>
    </w:p>
    <w:p w14:paraId="71D47972">
      <w:r>
        <w:rPr>
          <w:lang w:val="en-US"/>
        </w:rPr>
        <w:t>[12]访谈对象</w:t>
      </w:r>
      <w:r>
        <w:t>(00:22:29): 小学</w:t>
      </w:r>
      <w:r>
        <w:rPr>
          <w:rFonts w:hint="eastAsia"/>
          <w:lang w:val="en-US" w:eastAsia="zh-CN"/>
        </w:rPr>
        <w:t>生，</w:t>
      </w:r>
      <w:r>
        <w:t>我还真没问他应该3</w:t>
      </w:r>
      <w:r>
        <w:rPr>
          <w:rFonts w:hint="eastAsia"/>
          <w:lang w:eastAsia="zh-CN"/>
        </w:rPr>
        <w:t>，</w:t>
      </w:r>
      <w:r>
        <w:t>4年级没到六年级。</w:t>
      </w:r>
    </w:p>
    <w:p w14:paraId="1D60AA27">
      <w:r>
        <w:rPr>
          <w:rFonts w:hint="eastAsia"/>
          <w:lang w:eastAsia="zh-CN"/>
        </w:rPr>
        <w:t>研究员</w:t>
      </w:r>
      <w:r>
        <w:t>(00:22:34): 了解他是在课堂里提出想要。加入您跟您一起去创作剧本！</w:t>
      </w:r>
    </w:p>
    <w:p w14:paraId="7DB30D11">
      <w:r>
        <w:rPr>
          <w:lang w:val="en-US"/>
        </w:rPr>
        <w:t>[12]访谈对象</w:t>
      </w:r>
      <w:r>
        <w:t>(00:22:44): 对他没有在课堂上，他是我们单独去。</w:t>
      </w:r>
    </w:p>
    <w:p w14:paraId="137F773F">
      <w:r>
        <w:rPr>
          <w:rFonts w:hint="eastAsia"/>
          <w:lang w:eastAsia="zh-CN"/>
        </w:rPr>
        <w:t>研究员</w:t>
      </w:r>
      <w:r>
        <w:t>(00:22:49): 家长来讲，我单独来找你吃饭。</w:t>
      </w:r>
    </w:p>
    <w:p w14:paraId="75CD3CCA">
      <w:r>
        <w:rPr>
          <w:lang w:val="en-US"/>
        </w:rPr>
        <w:t>[12]访谈对象</w:t>
      </w:r>
      <w:r>
        <w:t>(00:22:55): 对他单单独找我们聊，就是先去喝喝茶，然后喝茶聊的时候我们聊了一些别的话题，他不感兴趣，完了以后，妈妈就给我做一些补充，他为什么不感兴趣，就是这个家长他就会去关注他的心理就告诉他为什么不感兴趣，后来我就说那一个你比较感兴趣的就是关于动物，你觉得有想法吗？他就说出了小朋友最常见的就是想回来。</w:t>
      </w:r>
    </w:p>
    <w:p w14:paraId="51CB81AE">
      <w:r>
        <w:rPr>
          <w:lang w:val="en-US"/>
        </w:rPr>
        <w:t>[12]访谈对象</w:t>
      </w:r>
      <w:r>
        <w:t>(00:23:17): 大灰狼和小白兔的故事，我说这个是童话故事，它跟戏剧可能来讲的话就是展现出来的东西不够，我们再可以再升一番，再升一升就是让它更有意思一点，我们就把它变成一个，就是跟现实当中某个环节能结合到一起的东西。然后我就问了他一个问题。你认为因为他的父母都是北京人，从小到大可能就没有过去农村的经历，我就问他一个问题。你认为霸凌是什么？他说他认为的霸凌就是别的小朋友欺负他，然后没事就打他一下这的辫子，我说我本来想反驳的，后来想不行，不能反驳，其实他也是一种霸凌，但是还有一种可能比霸凌更恶劣的就是比如说我说可能以前很常见的，比如说有些小。有一些人就是霸凌一个人的时候可能会组团打他，或者说一直在学，在这个教室里面去破坏他的东西，从精神上给他造成压力。就是我蛮难的一件事，这些东西很难通过动物的角度完全呈现出来，只能隐晦的传递出来。比如说他们言我言而无信，其实最大的这个群体就是言而无信，所以我在我的剧中，当时也展现出了他们言而无信的一个行动。</w:t>
      </w:r>
    </w:p>
    <w:p w14:paraId="0FCB1766">
      <w:r>
        <w:rPr>
          <w:lang w:val="en-US"/>
        </w:rPr>
        <w:t>[12]访谈对象</w:t>
      </w:r>
      <w:r>
        <w:t>(00:24:43): 对然后。说起以后，我突然想到了一个问题。其实很多时候家长也好，或者老师也好，我们认为可能在对谁好的时候，其实并没有对谁好，对，因为还有一个小朋友的妈妈跟我说一句话，他说我们家孩子其实就是。不太行，有一个导演不太像导演。我说为什么会觉得他不太像导演，他说因为女导演对他们特别好，会教他们。</w:t>
      </w:r>
    </w:p>
    <w:p w14:paraId="76041B8B">
      <w:r>
        <w:rPr>
          <w:rFonts w:hint="eastAsia"/>
          <w:lang w:eastAsia="zh-CN"/>
        </w:rPr>
        <w:t>研究员</w:t>
      </w:r>
      <w:r>
        <w:t>(00:25:10): 会有那么。</w:t>
      </w:r>
    </w:p>
    <w:p w14:paraId="5D3A17D9">
      <w:r>
        <w:rPr>
          <w:lang w:val="en-US"/>
        </w:rPr>
        <w:t>[12]访谈对象</w:t>
      </w:r>
      <w:r>
        <w:t>(00:25:12): 会给他弄。买这个雪糕完了以后，他就觉得这老他不像导演，我问他，我说那你觉得什么样像导演，他说那你什么意思，你是说我凶，然后妈妈就跟我说，他可能小朋友有些小朋友就更多喜欢，比如说有威严的或者凶一点的这种老师或者导演。他们会觉得像这样的对他们的，他们对这个东西的认知就很浅薄，就是说通过。通过很浅薄的方式得到很浅薄的东西，所以我说，人家对你们好，其实也挺好的，那么热的天给你们买冰冰雹。小朋友他就会有这种认知。</w:t>
      </w:r>
    </w:p>
    <w:p w14:paraId="7340967C">
      <w:r>
        <w:rPr>
          <w:rFonts w:hint="eastAsia"/>
          <w:lang w:eastAsia="zh-CN"/>
        </w:rPr>
        <w:t>研究员</w:t>
      </w:r>
      <w:r>
        <w:t>(00:25:57): 那确实在奇怪的事情上做了逻辑连接。</w:t>
      </w:r>
    </w:p>
    <w:p w14:paraId="4B5D1DCF">
      <w:r>
        <w:rPr>
          <w:lang w:val="en-US"/>
        </w:rPr>
        <w:t>[12]访谈对象</w:t>
      </w:r>
      <w:r>
        <w:t>(00:26:02): 很多时候我可能这次刚好是一个契机，我们就是一起。聊一上，而且我觉得这次特别棒的一件事就是什么特别棒的一件事，他的父母通过这样的一个方式去给他传递了一个责任感，就是因为我要赶稿，我总共是三幕剧，每一幕剧都是一万多字？前前第一幕剧的话，我可能赶了一个月，11个星期多快两个星期才赶出来？我们从谈及话题到现在。刚到一个月不到一个月，这个话题我们就在做这个东西了，就是一个月已经两幕剧出来，完了以后第二幕剧就用了。第二幕剧从写第一段话开始算就用了四天时间。第二目就写完一万字？每一幕剧都是一万多字，然后总共是三幕剧3万多字，可能后期会删减吧，完了以后他通过这样的一个行为，他就是父母就是对这个小孩进行了一个引导吧，就是说你看老师，因为你的话去认真做了这件事了，他这个人怎么怎么样，特别的。有什么样精神，这是你值得学习的一件事。</w:t>
      </w:r>
    </w:p>
    <w:p w14:paraId="723017FD">
      <w:r>
        <w:rPr>
          <w:lang w:val="en-US"/>
        </w:rPr>
        <w:t>[12]访谈对象</w:t>
      </w:r>
      <w:r>
        <w:t>(00:27:22): 还有一个小孩，因为特别想看，因为我先给我讲我大纲是什么，剧情发展是什么了，他觉得特别感兴趣。他就开始催他妈妈说问说老师什么时候把稿子写出来，他妈妈就对他妈妈说，不是你写稿的时候你就开始催别人了，就是通过这些行为去告诉他们一些东西，什么地方好，什么地方不好，因为同时他们这次。</w:t>
      </w:r>
    </w:p>
    <w:p w14:paraId="05B0574D">
      <w:r>
        <w:rPr>
          <w:lang w:val="en-US"/>
        </w:rPr>
        <w:t>[12]访谈对象</w:t>
      </w:r>
      <w:r>
        <w:t>(00:27:47): 我安排了更多的任务，因为在上周我安排了一次剧本未读。大家就一起进行围读，很多都是小孩，从小学生到高中生都有，那么我让他们去提问的时候，提问题的时候或者读的时候提问题的时候就会发现每个不同年龄段他们的想法都是不一。</w:t>
      </w:r>
    </w:p>
    <w:p w14:paraId="05530C90">
      <w:r>
        <w:rPr>
          <w:rFonts w:hint="eastAsia"/>
          <w:lang w:eastAsia="zh-CN"/>
        </w:rPr>
        <w:t>研究员</w:t>
      </w:r>
      <w:r>
        <w:t>(00:28:06): 对。让我这么大跨度年龄段在一起，</w:t>
      </w:r>
      <w:r>
        <w:rPr>
          <w:rFonts w:hint="eastAsia"/>
          <w:lang w:val="en-US" w:eastAsia="zh-CN"/>
        </w:rPr>
        <w:t>围读</w:t>
      </w:r>
      <w:r>
        <w:t>剧本可不太容易。</w:t>
      </w:r>
    </w:p>
    <w:p w14:paraId="32E41B93">
      <w:r>
        <w:rPr>
          <w:lang w:val="en-US"/>
        </w:rPr>
        <w:t>[12]访谈对象</w:t>
      </w:r>
      <w:r>
        <w:t>(00:28:13): 对不太容易，我特别开心的一件事，就是每个人都很认真，因为他们从里边找到了很多错别字。</w:t>
      </w:r>
    </w:p>
    <w:p w14:paraId="4539ED2E">
      <w:r>
        <w:rPr>
          <w:rFonts w:hint="eastAsia"/>
          <w:lang w:eastAsia="zh-CN"/>
        </w:rPr>
        <w:t>研究员</w:t>
      </w:r>
      <w:r>
        <w:t>(00:28:20): 这也是一种教学方法，让大家调动他们多思考。</w:t>
      </w:r>
    </w:p>
    <w:p w14:paraId="62AA270D">
      <w:r>
        <w:rPr>
          <w:lang w:val="en-US"/>
        </w:rPr>
        <w:t>[12]访谈对象</w:t>
      </w:r>
      <w:r>
        <w:t>(00:28:27): 对他们甚至开始主动性的去找一些东西就是开始去。做我就说你们需要你们去写去干，就得去给我体现出来一些资料，我需要一些人给我提供一些资料，我可能没有时间，或者我的思维会受局限，我需要你们提供不一样的角度给我，然后很多小孩甚至提一些烂，然后给我提供了很多烂梗，然后甚至不同的角度，我觉得这是特别好，他们在参与这个过程当中，每个人都很积极，完了以后。那场是从</w:t>
      </w:r>
      <w:r>
        <w:rPr>
          <w:rFonts w:hint="eastAsia"/>
          <w:lang w:val="en-US" w:eastAsia="zh-CN"/>
        </w:rPr>
        <w:t>2</w:t>
      </w:r>
      <w:r>
        <w:t>点读到5:30，大家并不乐意走，确实很开心。</w:t>
      </w:r>
    </w:p>
    <w:p w14:paraId="16F915F3">
      <w:r>
        <w:rPr>
          <w:lang w:val="en-US"/>
        </w:rPr>
        <w:t>[12]访谈对象</w:t>
      </w:r>
      <w:r>
        <w:t>(00:29:10): 因为在他们对因为在他们之前，我上午刚好上了一个戏剧表演的一个公开课，然后上了从</w:t>
      </w:r>
      <w:r>
        <w:rPr>
          <w:rFonts w:hint="eastAsia"/>
          <w:lang w:val="en-US" w:eastAsia="zh-CN"/>
        </w:rPr>
        <w:t>10</w:t>
      </w:r>
      <w:r>
        <w:t>点上到了11.40，然后他们也不。他们也不觉得累，他们也不想放学。</w:t>
      </w:r>
    </w:p>
    <w:p w14:paraId="3F4AAC4B">
      <w:r>
        <w:rPr>
          <w:rFonts w:hint="eastAsia"/>
          <w:lang w:eastAsia="zh-CN"/>
        </w:rPr>
        <w:t>研究员</w:t>
      </w:r>
      <w:r>
        <w:t>(00:29:25): 然后玩的很开心。</w:t>
      </w:r>
    </w:p>
    <w:p w14:paraId="5915913A">
      <w:r>
        <w:rPr>
          <w:lang w:val="en-US"/>
        </w:rPr>
        <w:t>[12]访谈对象</w:t>
      </w:r>
      <w:r>
        <w:t>(00:29:28): 对可能在外人看来是一种玩，更多的是去帮助他们去建立一个思维，就是因为我原先带过的一些学生就</w:t>
      </w:r>
      <w:r>
        <w:rPr>
          <w:rFonts w:hint="eastAsia"/>
          <w:lang w:eastAsia="zh-CN"/>
        </w:rPr>
        <w:t>，</w:t>
      </w:r>
      <w:r>
        <w:rPr>
          <w:rFonts w:hint="eastAsia"/>
          <w:lang w:val="en-US" w:eastAsia="zh-CN"/>
        </w:rPr>
        <w:t>我</w:t>
      </w:r>
      <w:r>
        <w:t>是他们启蒙老师，他们现在有些学生去拍电影或干之类的，他们父母就会来感谢说，很多导演觉得我们家孩子表现特别好，会写人物小传。疑问怎么会有这种意识，都说是我说的告诉他怎么去做的。</w:t>
      </w:r>
    </w:p>
    <w:p w14:paraId="2A227437">
      <w:r>
        <w:rPr>
          <w:rFonts w:hint="eastAsia"/>
          <w:lang w:eastAsia="zh-CN"/>
        </w:rPr>
        <w:t>研究员</w:t>
      </w:r>
      <w:r>
        <w:t>(00:29:53): 确实是最开始的，老师会有非常长远的影响和好的习惯去伴随生在。</w:t>
      </w:r>
    </w:p>
    <w:p w14:paraId="1A485000">
      <w:r>
        <w:rPr>
          <w:lang w:val="en-US"/>
        </w:rPr>
        <w:t>[12]访谈对象</w:t>
      </w:r>
      <w:r>
        <w:t>(00:30:03): 对，但是说实在话，我不会把这个功劳分在我身上的，因为有一半功劳是他们的，因为我说了那么多学生，我对我说了20个学生可能撑死的只有三或四，能够做到确实。</w:t>
      </w:r>
    </w:p>
    <w:p w14:paraId="1B557788">
      <w:r>
        <w:rPr>
          <w:rFonts w:hint="eastAsia"/>
          <w:lang w:eastAsia="zh-CN"/>
        </w:rPr>
        <w:t>研究员</w:t>
      </w:r>
      <w:r>
        <w:t>(00:30:18): 了解您觉得就是戏剧教育这种形式，或者让他们自己参与创改剧本和其他的培训形式它最大的价值会体现在什么地方？</w:t>
      </w:r>
    </w:p>
    <w:p w14:paraId="0217EC87">
      <w:r>
        <w:rPr>
          <w:lang w:val="en-US"/>
        </w:rPr>
        <w:t>[12]访谈对象</w:t>
      </w:r>
      <w:r>
        <w:t>(00:30:33): 你要说市场价值说真正的教育价值？</w:t>
      </w:r>
    </w:p>
    <w:p w14:paraId="3CE5C831">
      <w:r>
        <w:rPr>
          <w:rFonts w:hint="eastAsia"/>
          <w:lang w:eastAsia="zh-CN"/>
        </w:rPr>
        <w:t>研究员</w:t>
      </w:r>
      <w:r>
        <w:t>(00:30:36): 教育价值。</w:t>
      </w:r>
    </w:p>
    <w:p w14:paraId="2ADCA287">
      <w:r>
        <w:rPr>
          <w:lang w:val="en-US"/>
        </w:rPr>
        <w:t>[12]访谈对象</w:t>
      </w:r>
      <w:r>
        <w:t>(00:30:39): 真正的教育价值就是他会思考人生，他会有同理心，就是我们可能会说句特别大的一句话，就是他</w:t>
      </w:r>
      <w:r>
        <w:rPr>
          <w:rFonts w:hint="eastAsia"/>
          <w:lang w:val="en-US" w:eastAsia="zh-CN"/>
        </w:rPr>
        <w:t>在</w:t>
      </w:r>
      <w:r>
        <w:t>创作</w:t>
      </w:r>
      <w:r>
        <w:rPr>
          <w:rFonts w:hint="eastAsia"/>
          <w:lang w:val="en-US" w:eastAsia="zh-CN"/>
        </w:rPr>
        <w:t>剧本的过程中</w:t>
      </w:r>
      <w:r>
        <w:t>，他就会有。他就会有思考这样一个意识，因为你不可能不动脑子去写，就是你你瞎编一个故事，你还得动脑子想一想是什么人物？对他会有思考，当他有思考的时候，他就会有好奇，他有好奇的时候，他就会探索他有探索的时候。他就会与这些事情的真相。所接触他就会有同理心，他有同理心的时候，他就会避免了。我们就说一句比较大的话。就会避免了所谓的文化人没有同理心的这样的。</w:t>
      </w:r>
    </w:p>
    <w:p w14:paraId="0C4FB7AA">
      <w:r>
        <w:rPr>
          <w:lang w:val="en-US"/>
        </w:rPr>
        <w:t>[12]访谈对象</w:t>
      </w:r>
      <w:r>
        <w:t>(00:31:24): 因为前不久我大学的学生问了我一句话，他说。他说。你觉得。他看到了一个话，就抖音上经常会有说只有穷人才会帮助穷人，而什么什么不是。我说，其实也并不是我说你看这就是大家没有思考，是一个绝对性的话题，我说其实有时候你要考虑到一个问题，就是我们现在一个教育相对比较畸形的原原因，因为我原先跟很多。特别优秀的学校里边，比如他是当地最牛的高中或者最牛的初中的一些朋友。或者什么这里聊天就我们关系好，我就会问他们一个问题，我说你觉得你们学校出来的人，他心理正常吗？他说我觉得我们学校出来的人心理并不正常。他说为我说我给你分享，为什么是不是因为就是在这个环境里面，只要你成绩有所有的</w:t>
      </w:r>
      <w:r>
        <w:rPr>
          <w:rFonts w:hint="eastAsia"/>
          <w:lang w:val="en-US" w:eastAsia="zh-CN"/>
        </w:rPr>
        <w:t>无理</w:t>
      </w:r>
      <w:r>
        <w:t>要求都可以变成真实的，就是所有人都可以干，所有人都可以无视隐患的算。他说对，并且为了所谓的成绩的时候，我们就是会相当的这个内选相当的恐怖，我们就是会牺牲很多真正的观察世界的一种权利，完了以后大家就会变得。</w:t>
      </w:r>
    </w:p>
    <w:p w14:paraId="12372F4A">
      <w:r>
        <w:rPr>
          <w:lang w:val="en-US"/>
        </w:rPr>
        <w:t>[12]访谈对象</w:t>
      </w:r>
      <w:r>
        <w:t>(00:32:41): 在这个过程当中，就是一味的会以自己本身就是真正利己主义者，然后他们就会觉得这是我自己的能力换来的，但你们一切别的东西我是不会去同情你们的。这是你们</w:t>
      </w:r>
      <w:r>
        <w:rPr>
          <w:rFonts w:hint="eastAsia"/>
          <w:lang w:val="en-US" w:eastAsia="zh-CN"/>
        </w:rPr>
        <w:t>该</w:t>
      </w:r>
      <w:r>
        <w:t>的？你们没好好学习你们该的，但是他们可能没有了解到一个东西，为什么了，不是成绩越好的人越适合去当老师，因为他们会觉得你不好好学习都是你该的，他没有考虑过你可能有各种原因。</w:t>
      </w:r>
    </w:p>
    <w:p w14:paraId="0C11ACF5">
      <w:r>
        <w:rPr>
          <w:lang w:val="en-US"/>
        </w:rPr>
        <w:t>[12]访谈对象</w:t>
      </w:r>
      <w:r>
        <w:t>(00:33:10): 比如说你的父母离婚，比如说你没有一个学习的环境，比如说你，你本身你的天赋点不在这，你接受程度会比较慢，因为我小时候是一个好奇心特别强的人，我到现在能记得我小时候学数学的时候。</w:t>
      </w:r>
    </w:p>
    <w:p w14:paraId="70A61875">
      <w:r>
        <w:rPr>
          <w:lang w:val="en-US"/>
        </w:rPr>
        <w:t>[12]访谈对象</w:t>
      </w:r>
      <w:r>
        <w:t>(00:33:26): 我就跟别人说过很多遍，我说我数学原先比语文好，但是有一次我问老师一句话，我说老师为什么这个公式是这样的，那老师说。骂脏话了，他说让**被。对他说让**背你就背就是了**怎么那么多问题？</w:t>
      </w:r>
    </w:p>
    <w:p w14:paraId="2FE689CB">
      <w:r>
        <w:rPr>
          <w:rFonts w:hint="eastAsia"/>
          <w:lang w:eastAsia="zh-CN"/>
        </w:rPr>
        <w:t>研究员</w:t>
      </w:r>
      <w:r>
        <w:t>(00:33:44): 这确实。</w:t>
      </w:r>
    </w:p>
    <w:p w14:paraId="1E73EF46">
      <w:r>
        <w:rPr>
          <w:lang w:val="en-US"/>
        </w:rPr>
        <w:t>[12]访谈对象</w:t>
      </w:r>
      <w:r>
        <w:t>(00:33:47): 对，但是我确实想知道他为什么这公式是这样子，我后来很长一段时间成绩都不好，后来直到我初中，我初三毕业的时候，然后那时候去上补习班，然后有一个大学毕业的老师，他不是什么名牌大学毕业的</w:t>
      </w:r>
      <w:r>
        <w:rPr>
          <w:rFonts w:hint="eastAsia"/>
          <w:lang w:eastAsia="zh-CN"/>
        </w:rPr>
        <w:t>，</w:t>
      </w:r>
      <w:r>
        <w:t>他也不是什么大城市里的老师，他也是农村的一个，他也不是他也长得也不帅，也不干之类的，黑黑黝的。个子也不是很高，但是我很喜欢的原因是什么？就是我每次问他，我说我不懂这个东西，什么意思，他为什么这么做，当时讲高一的是什么，他就会告诉我原理是什么？我告诉你原理是什么，你怎么怎么去做这个东西。</w:t>
      </w:r>
    </w:p>
    <w:p w14:paraId="03BE9478">
      <w:r>
        <w:rPr>
          <w:lang w:val="en-US"/>
        </w:rPr>
        <w:t>[12]访谈对象</w:t>
      </w:r>
      <w:r>
        <w:t>(00:34:26): 我后来那段时间内我发现了一个问题就是什么？他高一教我的高一。第一学期的那一半他因为只有一个暑假，他讲了一半知识，剩下一半讲不完，他讲的一半知识是我掌握最牢固的。</w:t>
      </w:r>
    </w:p>
    <w:p w14:paraId="405494DF">
      <w:r>
        <w:rPr>
          <w:rFonts w:hint="eastAsia"/>
          <w:lang w:eastAsia="zh-CN"/>
        </w:rPr>
        <w:t>研究员</w:t>
      </w:r>
      <w:r>
        <w:t>(00:34:42): 这样的。印象这么深刻，一定是确实触动非常大。</w:t>
      </w:r>
    </w:p>
    <w:p w14:paraId="045BC32C">
      <w:r>
        <w:rPr>
          <w:lang w:val="en-US"/>
        </w:rPr>
        <w:t>[12]访谈对象</w:t>
      </w:r>
      <w:r>
        <w:t>(00:34:50): 对因为他还有一个问题，就是我印象当中我二年级的老师对我印象很深，就是一个大学生，老师待了没多久就没在，他就在别人去嘲笑你梦想的时候，就是他去肯定你梦想，他会告诉你，就是你一定能做到</w:t>
      </w:r>
      <w:r>
        <w:rPr>
          <w:rFonts w:hint="eastAsia"/>
          <w:lang w:eastAsia="zh-CN"/>
        </w:rPr>
        <w:t>。</w:t>
      </w:r>
      <w:r>
        <w:t>我不管。我不管这个过程当中难不难，我也不告诉你多难，我觉得只要你朝着这个方向去走，你就能做到。所以我就觉得很多时候我可能在做某一个行为，做一个任何目标的时候，就是他们会给我一些帮助，那么真正的戏剧里面也有一个东西，就是我不太喜欢有些人说一句话，你一定得做到什么什么程度，你才能把戏剧怎么怎么演好，我会跟我会跟同学说，我说，其实你只要把我刚才所说的三个点就是观察生活模仿生活，塑造生活，你做好了你</w:t>
      </w:r>
      <w:r>
        <w:rPr>
          <w:rFonts w:hint="eastAsia"/>
          <w:lang w:eastAsia="zh-CN"/>
        </w:rPr>
        <w:t>，</w:t>
      </w:r>
      <w:r>
        <w:t>你都不用背什么斯坦尼你都不用背什么。这些什么表现派</w:t>
      </w:r>
      <w:r>
        <w:rPr>
          <w:rFonts w:hint="eastAsia"/>
          <w:lang w:eastAsia="zh-CN"/>
        </w:rPr>
        <w:t>，</w:t>
      </w:r>
      <w:r>
        <w:t>体验派干这些东西都不用。你就是真正的一个很有演技的演员。</w:t>
      </w:r>
    </w:p>
    <w:p w14:paraId="7CF9C795">
      <w:r>
        <w:rPr>
          <w:lang w:val="en-US"/>
        </w:rPr>
        <w:t>[12]访谈对象</w:t>
      </w:r>
      <w:r>
        <w:t>(00:35:55): 那些东西本身是我们一个工具，我就跟他们说，我说那些只是我们一个工具，那是比如斯坦尼也好，或者</w:t>
      </w:r>
      <w:r>
        <w:rPr>
          <w:rFonts w:hint="eastAsia"/>
          <w:lang w:val="en-US" w:eastAsia="zh-CN"/>
        </w:rPr>
        <w:t>什么其他理论</w:t>
      </w:r>
      <w:r>
        <w:t>也好，它是我们那个工具，这是前人，比如这些前辈给我们总结出来，我们可以更轻松的往前走的一个工具，而并不是说把这个东西当成什么，当成包装自己的一个外壳。那你这样就会被被固化，你应该站在他的角度上更深的往前走。我说如果你真的读过演员的自我修养的话，你会发现在里边现在已经提出了很多他在排练过程当中遇到的困惑，最终如何去解决？它其实就是一种什么，它就是一种如果你遇到类似的困惑的时候，你都不用去纠结，你就会得到帮助。</w:t>
      </w:r>
    </w:p>
    <w:p w14:paraId="1CB41A6F">
      <w:r>
        <w:rPr>
          <w:rFonts w:hint="eastAsia"/>
          <w:lang w:eastAsia="zh-CN"/>
        </w:rPr>
        <w:t>研究员</w:t>
      </w:r>
      <w:r>
        <w:t>(00:36:40): 了解对。那您就也从事这个行业这么多年了，您觉得其实戏剧教育这种形式没有被大规模使用，或者说它在推广上有一些难点和没有主要推广的原因是什么？</w:t>
      </w:r>
    </w:p>
    <w:p w14:paraId="374CCBE8">
      <w:r>
        <w:rPr>
          <w:lang w:val="en-US"/>
        </w:rPr>
        <w:t>[12]访谈对象</w:t>
      </w:r>
      <w:r>
        <w:t>(00:37:01): 刚才说。</w:t>
      </w:r>
    </w:p>
    <w:p w14:paraId="171D1DAC">
      <w:r>
        <w:rPr>
          <w:rFonts w:hint="eastAsia"/>
          <w:lang w:eastAsia="zh-CN"/>
        </w:rPr>
        <w:t>研究员</w:t>
      </w:r>
      <w:r>
        <w:t>(00:37:02): 你说第一句。</w:t>
      </w:r>
    </w:p>
    <w:p w14:paraId="316D92B9">
      <w:r>
        <w:rPr>
          <w:lang w:val="en-US"/>
        </w:rPr>
        <w:t>[12]访谈对象</w:t>
      </w:r>
      <w:r>
        <w:t>(00:37:05): 对不是刚才你说第一句话的时候是这么回事，是我刚才就突然想到一个问题，我先说第一个吧，它其实很多种原因吧，第一种原因是没有适合孩子的本子。</w:t>
      </w:r>
    </w:p>
    <w:p w14:paraId="65B9C5EF">
      <w:r>
        <w:rPr>
          <w:rFonts w:hint="eastAsia"/>
          <w:lang w:eastAsia="zh-CN"/>
        </w:rPr>
        <w:t>研究员</w:t>
      </w:r>
      <w:r>
        <w:t>(00:37:19): 剧本内容对。</w:t>
      </w:r>
    </w:p>
    <w:p w14:paraId="2ADC65B9">
      <w:r>
        <w:rPr>
          <w:lang w:val="en-US"/>
        </w:rPr>
        <w:t>[12]访谈对象</w:t>
      </w:r>
      <w:r>
        <w:t>(00:37:22): 会可能有的人会说那市场上比如说小红书上银行干要那么多人卖儿童剧本，我只想说那些剧本很幼稚。他是他甚至都不如直接把什么寓言故事就是格林童话或者什么这些书直接拿来排练有用。他那句话很白，他没有经过思考。他没有自己核心。</w:t>
      </w:r>
    </w:p>
    <w:p w14:paraId="6447545C">
      <w:r>
        <w:rPr>
          <w:rFonts w:hint="eastAsia"/>
          <w:lang w:eastAsia="zh-CN"/>
        </w:rPr>
        <w:t>研究员</w:t>
      </w:r>
      <w:r>
        <w:t>(00:37:45): 了解。质量不高。</w:t>
      </w:r>
    </w:p>
    <w:p w14:paraId="51070E27">
      <w:r>
        <w:rPr>
          <w:lang w:val="en-US"/>
        </w:rPr>
        <w:t>[12]访谈对象</w:t>
      </w:r>
      <w:r>
        <w:t>(00:37:50): 对它的质量很多，这个举个很</w:t>
      </w:r>
      <w:r>
        <w:rPr>
          <w:rFonts w:hint="eastAsia"/>
          <w:lang w:val="en-US" w:eastAsia="zh-CN"/>
        </w:rPr>
        <w:t>简单的例子</w:t>
      </w:r>
      <w:r>
        <w:t>，就知道了，就是像什么，像现在所有不同年龄段的，比如所有成年人就20岁以上的年龄人都不喜欢现在小孩看的动画片，会觉得那。</w:t>
      </w:r>
    </w:p>
    <w:p w14:paraId="68214123">
      <w:r>
        <w:rPr>
          <w:rFonts w:hint="eastAsia"/>
          <w:lang w:eastAsia="zh-CN"/>
        </w:rPr>
        <w:t>研究员</w:t>
      </w:r>
      <w:r>
        <w:t>(00:38:08): 对没有我们小时候看到。</w:t>
      </w:r>
    </w:p>
    <w:p w14:paraId="2C6AB481">
      <w:r>
        <w:rPr>
          <w:lang w:val="en-US"/>
        </w:rPr>
        <w:t>[12]访谈对象</w:t>
      </w:r>
      <w:r>
        <w:t>(00:38:11): 对我们是综合比的，我们这个年龄段也会承认父辈，这不是说也不是父辈，他们。再往上一个比咱们大的哥哥姐姐，他们那个时候的动画片也好看，比如说骄傲的将军。比如说哪吒闹海</w:t>
      </w:r>
      <w:r>
        <w:rPr>
          <w:rFonts w:hint="eastAsia"/>
          <w:lang w:eastAsia="zh-CN"/>
        </w:rPr>
        <w:t>，</w:t>
      </w:r>
      <w:r>
        <w:t>大闹天宫，其实他们的这些出来的年龄都比我们大，但是我们也会认为它很好看，首先的画面上很好。然后再一个就是说从20年开始左右就是九几年到20年开始不断的引进国外的一些这个动画片你你会发现还有国内自己做的一些动画片，你会发现那它都是有意义。</w:t>
      </w:r>
    </w:p>
    <w:p w14:paraId="013C0EDC">
      <w:r>
        <w:rPr>
          <w:rFonts w:hint="eastAsia"/>
          <w:lang w:eastAsia="zh-CN"/>
        </w:rPr>
        <w:t>研究员</w:t>
      </w:r>
      <w:r>
        <w:t>(00:38:47): 对是确实。</w:t>
      </w:r>
    </w:p>
    <w:p w14:paraId="61A46BFF">
      <w:r>
        <w:rPr>
          <w:lang w:val="en-US"/>
        </w:rPr>
        <w:t>[12]访谈对象</w:t>
      </w:r>
      <w:r>
        <w:t>(00:38:49): 或者说他在情节上它很有趣，它不是一个简单的什么好人一定会获胜，它是它很复杂的我们比如说看蜡笔小新也好看，哆 a 梦也好，或者看中国的像皮皮鲁鲁西也好，或者说舒克和贝塔也好，类似于这种东西，你会发现并不存在所谓的。简单的一个东西，什么好人就一定有理，坏人就一定无理。</w:t>
      </w:r>
    </w:p>
    <w:p w14:paraId="2994F414">
      <w:r>
        <w:rPr>
          <w:rFonts w:hint="eastAsia"/>
          <w:lang w:eastAsia="zh-CN"/>
        </w:rPr>
        <w:t>研究员</w:t>
      </w:r>
      <w:r>
        <w:t>(00:39:12): 对。</w:t>
      </w:r>
    </w:p>
    <w:p w14:paraId="33B81E87">
      <w:r>
        <w:rPr>
          <w:lang w:val="en-US"/>
        </w:rPr>
        <w:t>[12]访谈对象</w:t>
      </w:r>
      <w:r>
        <w:t>(00:39:14): 所以他我们不会思考，父母也没有引导我们思考，但是为什么这一代的人，他的反叛精神对抗精神那么强的原因就是因为在小时候大家去看这个东西的时候，其实就是在你心中</w:t>
      </w:r>
      <w:r>
        <w:rPr>
          <w:rFonts w:hint="eastAsia"/>
          <w:lang w:val="en-US" w:eastAsia="zh-CN"/>
        </w:rPr>
        <w:t>种下一个种子</w:t>
      </w:r>
      <w:r>
        <w:t>。</w:t>
      </w:r>
    </w:p>
    <w:p w14:paraId="19D45B08">
      <w:r>
        <w:rPr>
          <w:lang w:val="en-US"/>
        </w:rPr>
        <w:t>[12]访谈对象</w:t>
      </w:r>
      <w:r>
        <w:t>(00:39:28): 之前的一个总算对你这个总算你会开始去思考这些东西，你不在于你不在乎干，还有一个东西，我觉得抖音上说一句话特别棒，他说为什么我们这代人就是在生活逐渐越来越苦的情况下，没有变成坏人的原因，就是因为不知道哪个天才在少儿频道的休息时间植入了公益广告。</w:t>
      </w:r>
    </w:p>
    <w:p w14:paraId="57A9EE5C">
      <w:r>
        <w:rPr>
          <w:lang w:val="en-US"/>
        </w:rPr>
        <w:t>[12]访谈对象</w:t>
      </w:r>
      <w:r>
        <w:t>(00:39:53): 我觉得他肯定不是一个绝对性的，就任何一个东西肯定不是绝对性的，但是他一定是大多数型的就是他不可能劝对他不可能劝大多数人都向上，但是他一定会引他不可能劝所有人都想</w:t>
      </w:r>
      <w:r>
        <w:rPr>
          <w:rFonts w:hint="eastAsia"/>
          <w:lang w:val="en-US" w:eastAsia="zh-CN"/>
        </w:rPr>
        <w:t>向善</w:t>
      </w:r>
      <w:r>
        <w:t>，但是一定会引导大多数人都向上。</w:t>
      </w:r>
    </w:p>
    <w:p w14:paraId="563F7AA5">
      <w:r>
        <w:rPr>
          <w:lang w:val="en-US"/>
        </w:rPr>
        <w:t>[12]访谈对象</w:t>
      </w:r>
      <w:r>
        <w:t>(00:40:10): 对第一个我认为是没有好的剧本。第二件事就是戏剧的。挣钱模式。他很。戏剧的挣钱模式相对。对它的商业模式相对来说会比较来的钱会比较慢，所以大家就不乐意，因为原先我有试过去推广一些地方不愿意去不愿意，最大的一个原因是因为举很简单，例子就是这。这个东西它的利润性可能没有口才那么快，口才来的快口才最大的一个问题就是说，当然这也没有错，这就是在商言商</w:t>
      </w:r>
      <w:r>
        <w:rPr>
          <w:rFonts w:hint="eastAsia"/>
          <w:lang w:eastAsia="zh-CN"/>
        </w:rPr>
        <w:t>，</w:t>
      </w:r>
      <w:r>
        <w:t>看一个东西，就比如说口才有问题，你今天你请假没来上课了，我可以后期给你补课，给你消了，这个课你怎么样都要把你都一样，都要把这个钱给我花。</w:t>
      </w:r>
    </w:p>
    <w:p w14:paraId="4421507F">
      <w:r>
        <w:rPr>
          <w:rFonts w:hint="eastAsia"/>
          <w:lang w:eastAsia="zh-CN"/>
        </w:rPr>
        <w:t>研究员</w:t>
      </w:r>
      <w:r>
        <w:t>(00:41:03): 对。</w:t>
      </w:r>
    </w:p>
    <w:p w14:paraId="349D007D">
      <w:r>
        <w:rPr>
          <w:lang w:val="en-US"/>
        </w:rPr>
        <w:t>[12]访谈对象</w:t>
      </w:r>
      <w:r>
        <w:t>(00:41:05): 就不太一样了，完了以后？第三个就是因为什么。因为大家都图快，然后就是最开始，因为这个因为口才的从无到有，我不能说从无的时候我看着起来的，但是从口才刚野蛮生长的时候起来的时候，我就一直在接触这个，因为他这个专业真正起来的时候也不过就十年左右。所以他那时候才在他所有人，并就是我十年前教学的时候，第一次教学的时候，那时候口才觉得大，大家都不怎么认，大家认为这个东西说话东西谁不会说都不认，我那时候还清楚记得这个东西。都不懂。对完了以后大家就通过这十年左右所有的单位也好。所有的机构也好，共同的努力，大家开始。做更多的活动铺垫更多的活动，更多的这种梦。然后给家长看他们已经认可这个东西了，所以你突然间换一个跟他有冲突了，比如说跟口才有冲突的一个这个</w:t>
      </w:r>
      <w:r>
        <w:rPr>
          <w:rFonts w:hint="eastAsia"/>
          <w:lang w:val="en-US" w:eastAsia="zh-CN"/>
        </w:rPr>
        <w:t>戏剧</w:t>
      </w:r>
      <w:r>
        <w:t>这样一个类型，他们本身来说会比较排斥。</w:t>
      </w:r>
    </w:p>
    <w:p w14:paraId="53AD24D4">
      <w:r>
        <w:rPr>
          <w:lang w:val="en-US"/>
        </w:rPr>
        <w:t>[12]访谈对象</w:t>
      </w:r>
      <w:r>
        <w:t>(00:42:19): 现在很多机构还是在做口才占的技术还是很大的表演，大家会认为还有是有误解。因为学表演就一定去当明星的。</w:t>
      </w:r>
    </w:p>
    <w:p w14:paraId="32AE1152">
      <w:r>
        <w:rPr>
          <w:rFonts w:hint="eastAsia"/>
          <w:lang w:eastAsia="zh-CN"/>
        </w:rPr>
        <w:t>研究员</w:t>
      </w:r>
      <w:r>
        <w:t>(00:42:29): 确实。</w:t>
      </w:r>
    </w:p>
    <w:p w14:paraId="24FE9844">
      <w:r>
        <w:rPr>
          <w:lang w:val="en-US"/>
        </w:rPr>
        <w:t>[12]访谈对象</w:t>
      </w:r>
      <w:r>
        <w:t>(00:42:31): 对。可能就这34个。</w:t>
      </w:r>
    </w:p>
    <w:p w14:paraId="0DB115E3">
      <w:r>
        <w:rPr>
          <w:rFonts w:hint="eastAsia"/>
          <w:lang w:eastAsia="zh-CN"/>
        </w:rPr>
        <w:t>研究员</w:t>
      </w:r>
      <w:r>
        <w:t>(00:42:35): 了解，那您在教学过程中有遇到过哪些问题吗？有什么事情让您觉得特别头疼的。</w:t>
      </w:r>
    </w:p>
    <w:p w14:paraId="67E8BEEE">
      <w:r>
        <w:rPr>
          <w:lang w:val="en-US"/>
        </w:rPr>
        <w:t>[12]访谈对象</w:t>
      </w:r>
      <w:r>
        <w:t>(00:42:47): 只说教学过程当中是。</w:t>
      </w:r>
    </w:p>
    <w:p w14:paraId="7602BB9F">
      <w:r>
        <w:rPr>
          <w:rFonts w:hint="eastAsia"/>
          <w:lang w:eastAsia="zh-CN"/>
        </w:rPr>
        <w:t>研究员</w:t>
      </w:r>
      <w:r>
        <w:t>(00:42:49): 对或者说剧本创作过程，或者带他们写剧本。</w:t>
      </w:r>
    </w:p>
    <w:p w14:paraId="17E2D388">
      <w:r>
        <w:rPr>
          <w:lang w:val="en-US"/>
        </w:rPr>
        <w:t>[12]访谈对象</w:t>
      </w:r>
      <w:r>
        <w:t>(00:42:56): 我先说排练过程当中。排练过程当中最头疼的事，就目前为止，最头疼的一件事。最头的一件事可能家长与老师之间的互动不够多。对你，然后完了以后你根本不清楚他是什么情况。有的孩子可能就不去练习，不去背，因为人人是有惰性的，这个东西再好玩，它是游戏环节，好玩，它并不是在背刺的地方也好玩。</w:t>
      </w:r>
    </w:p>
    <w:p w14:paraId="73820915">
      <w:r>
        <w:rPr>
          <w:rFonts w:hint="eastAsia"/>
          <w:lang w:eastAsia="zh-CN"/>
        </w:rPr>
        <w:t>研究员</w:t>
      </w:r>
      <w:r>
        <w:t>(00:43:35): 确实。</w:t>
      </w:r>
    </w:p>
    <w:p w14:paraId="070DB1EE">
      <w:r>
        <w:rPr>
          <w:lang w:val="en-US"/>
        </w:rPr>
        <w:t>[12]访谈对象</w:t>
      </w:r>
      <w:r>
        <w:t>(00:43:37): 所以我们现在最多的问题有很多人他就一背不会。</w:t>
      </w:r>
    </w:p>
    <w:p w14:paraId="2436CB4E">
      <w:r>
        <w:rPr>
          <w:rFonts w:hint="eastAsia"/>
          <w:lang w:eastAsia="zh-CN"/>
        </w:rPr>
        <w:t>研究员</w:t>
      </w:r>
      <w:r>
        <w:t>(00:43:42): 了解。那在这些教学课程整个这些教学环节中，有没有学生或者家长的反馈，让您印象特别深刻的。</w:t>
      </w:r>
    </w:p>
    <w:p w14:paraId="789A7459">
      <w:r>
        <w:rPr>
          <w:lang w:val="en-US"/>
        </w:rPr>
        <w:t>[12]访谈对象</w:t>
      </w:r>
      <w:r>
        <w:t>(00:43:55): 过程当中。深刻。很少。我最深刻的可能就是说大家就是说，因为这个排练过程当中时间偏长，比如说有一次是五小时，然后中间要牵扯到休息。那我休息的话，我一般很少会休息去，我一般我休息的时候我就会跟大家说大家去上个卫生间，然后回来继续就行了，然后我就跑着去上卫生间的跑着去跑着回来，然后有的人就说，这老师太认真了，你看他上厕所都是跑着前去跑着去。</w:t>
      </w:r>
    </w:p>
    <w:p w14:paraId="13E2EAAE">
      <w:r>
        <w:rPr>
          <w:rFonts w:hint="eastAsia"/>
          <w:lang w:eastAsia="zh-CN"/>
        </w:rPr>
        <w:t>研究员</w:t>
      </w:r>
      <w:r>
        <w:t>(00:44:30): 确实非常认真，然后近两年也是 AI 发展非常快，然后您或多或少的也用过，然后想问一下你有没有就是使用 AI 尝试写剧本的这种经历？</w:t>
      </w:r>
    </w:p>
    <w:p w14:paraId="446136F1">
      <w:r>
        <w:rPr>
          <w:lang w:val="en-US"/>
        </w:rPr>
        <w:t>[12]访谈对象</w:t>
      </w:r>
      <w:r>
        <w:t>(00:44:45): 有试过。但是。有试过。我的感觉就是。Ai. 他这个故事写出来的东西都很俗套，就是他可能喂出来的东西就是很俗套，一个东西，他的语言架构很棒。就是用词也很也相对比较准确，但是他对人的心情把握理解能力不够，比如说同样是描述一个月亮的那种感觉的时候，他会用最标准的那种去描述月亮，但他一定不是最准确的当时那种心情。</w:t>
      </w:r>
    </w:p>
    <w:p w14:paraId="5A17A35E">
      <w:r>
        <w:rPr>
          <w:rFonts w:hint="eastAsia"/>
          <w:lang w:eastAsia="zh-CN"/>
        </w:rPr>
        <w:t>研究员</w:t>
      </w:r>
      <w:r>
        <w:t>(00:45:21): 您能具体还能回忆起句子吗？</w:t>
      </w:r>
    </w:p>
    <w:p w14:paraId="0865550F">
      <w:r>
        <w:rPr>
          <w:lang w:val="en-US"/>
        </w:rPr>
        <w:t>[12]访谈对象</w:t>
      </w:r>
      <w:r>
        <w:t>(00:45:30): 我拿我自己的稿，我给你看一下，我看一下有我试一下，我看一下。我第一句里边是有一个是这么快看，那就是山，那是山，然后他冲旁边的一个角色，说我是第一次见这么高的山，平时散步公园里的那只能叫做小土堆，我只需要数五个数就可以冲刺上去，然后这时候他看到旁边的人就一直盯着了，就不太相信的样子，他就偶尔会需要十个或者20个数吧。这座山远远看着都很大，爬的话应该会需要更长的时间，这是我写出来的，完了以后 AI 的话就是这样。我还是挑了最合适的就是我用了我用对我用了这么一段。他说，桥那是山，真正的高山，这是我首次见到如此巍峨的山脉与公园中的小丘相比，简直是天壤之别，我只需数到五就能迅速登顶咦！有时候或许需要</w:t>
      </w:r>
      <w:r>
        <w:rPr>
          <w:rFonts w:hint="eastAsia"/>
          <w:lang w:val="en-US" w:eastAsia="zh-CN"/>
        </w:rPr>
        <w:t>10</w:t>
      </w:r>
      <w:r>
        <w:t>次，甚至是20次才能到达山顶，而这座山从远处望去，就显得格外庞大，攀登起来想必耗时良久。</w:t>
      </w:r>
    </w:p>
    <w:p w14:paraId="29A128F9">
      <w:r>
        <w:rPr>
          <w:rFonts w:hint="eastAsia"/>
          <w:lang w:eastAsia="zh-CN"/>
        </w:rPr>
        <w:t>研究员</w:t>
      </w:r>
      <w:r>
        <w:t>(00:46:42): 了解这是您用哪个模型去生成的？</w:t>
      </w:r>
    </w:p>
    <w:p w14:paraId="5CC67A64">
      <w:r>
        <w:rPr>
          <w:lang w:val="en-US"/>
        </w:rPr>
        <w:t>[12]访谈对象</w:t>
      </w:r>
      <w:r>
        <w:t>(00:46:50): 我用了我最终选的是手机自带的。AI 生成</w:t>
      </w:r>
      <w:r>
        <w:rPr>
          <w:rFonts w:hint="eastAsia"/>
          <w:lang w:eastAsia="zh-CN"/>
        </w:rPr>
        <w:t>，</w:t>
      </w:r>
      <w:r>
        <w:t>对我还修改了点，如果不修改的话会更难受，然后我还用了那个。我用了就是市面上这两个，我看看叫什？</w:t>
      </w:r>
    </w:p>
    <w:p w14:paraId="3AA87AF7">
      <w:r>
        <w:rPr>
          <w:rFonts w:hint="eastAsia"/>
          <w:lang w:eastAsia="zh-CN"/>
        </w:rPr>
        <w:t>研究员</w:t>
      </w:r>
      <w:r>
        <w:t>(00:47:09): 豆包和 deep</w:t>
      </w:r>
      <w:r>
        <w:rPr>
          <w:rFonts w:hint="eastAsia"/>
          <w:lang w:val="en-US" w:eastAsia="zh-CN"/>
        </w:rPr>
        <w:t>seek？</w:t>
      </w:r>
      <w:r>
        <w:t>。</w:t>
      </w:r>
    </w:p>
    <w:p w14:paraId="716C3B28">
      <w:r>
        <w:rPr>
          <w:lang w:val="en-US"/>
        </w:rPr>
        <w:t>[12]访谈对象</w:t>
      </w:r>
      <w:r>
        <w:t>(00:47:11): Deep</w:t>
      </w:r>
      <w:r>
        <w:rPr>
          <w:rFonts w:hint="eastAsia"/>
          <w:lang w:val="en-US" w:eastAsia="zh-CN"/>
        </w:rPr>
        <w:t>seek</w:t>
      </w:r>
      <w:r>
        <w:t>然后和豆包我都用了，豆</w:t>
      </w:r>
      <w:r>
        <w:rPr>
          <w:rFonts w:hint="eastAsia"/>
          <w:lang w:val="en-US" w:eastAsia="zh-CN"/>
        </w:rPr>
        <w:t>包生成的东西是最简单的</w:t>
      </w:r>
      <w:r>
        <w:t>。</w:t>
      </w:r>
    </w:p>
    <w:p w14:paraId="53F61AF7">
      <w:r>
        <w:rPr>
          <w:rFonts w:hint="eastAsia"/>
          <w:lang w:eastAsia="zh-CN"/>
        </w:rPr>
        <w:t>研究员</w:t>
      </w:r>
      <w:r>
        <w:t>(00:47:18): 了解，但是。</w:t>
      </w:r>
    </w:p>
    <w:p w14:paraId="2D692E11">
      <w:r>
        <w:rPr>
          <w:lang w:val="en-US"/>
        </w:rPr>
        <w:t>[12]访谈对象</w:t>
      </w:r>
      <w:r>
        <w:t>(00:47:19): 它很广。对没事说。</w:t>
      </w:r>
    </w:p>
    <w:p w14:paraId="4C2B2D79">
      <w:r>
        <w:rPr>
          <w:rFonts w:hint="eastAsia"/>
          <w:lang w:eastAsia="zh-CN"/>
        </w:rPr>
        <w:t>研究员</w:t>
      </w:r>
      <w:r>
        <w:t>(00:47:24): 没事，您是觉得豆包很快？</w:t>
      </w:r>
    </w:p>
    <w:p w14:paraId="26DB2498">
      <w:r>
        <w:rPr>
          <w:lang w:val="en-US"/>
        </w:rPr>
        <w:t>[12]访谈对象</w:t>
      </w:r>
      <w:r>
        <w:t>(00:47:26): 豆包很广，它就是可能牵的东西很广，东西很浅。</w:t>
      </w:r>
    </w:p>
    <w:p w14:paraId="0D4DE8DE">
      <w:r>
        <w:rPr>
          <w:rFonts w:hint="eastAsia"/>
          <w:lang w:eastAsia="zh-CN"/>
        </w:rPr>
        <w:t>研究员</w:t>
      </w:r>
      <w:r>
        <w:t>(00:47:32): 很浅了解。那您觉得其实 AI 并不擅长的是在人物内心的表达和。台词的精准度上。您觉得他？肯定没有人写的好，这是肯定是必然的，那你那他在这个最初对于。剧本架构和故事情节发展的思维发散的环节，您有尝试过使用 AI 吗？</w:t>
      </w:r>
    </w:p>
    <w:p w14:paraId="4BEE09E9">
      <w:r>
        <w:rPr>
          <w:lang w:val="en-US"/>
        </w:rPr>
        <w:t>[12]访谈对象</w:t>
      </w:r>
      <w:r>
        <w:t>(00:48:00): 有它之后，我觉得还是没有问题的，一些架构或者一些措辞的运用会你其实挺好的，就是。我不牵扯人物内心，我只描绘一个场景的话，它出来的东西一定是比你写出来的，更有诗意，更有实际。</w:t>
      </w:r>
    </w:p>
    <w:p w14:paraId="432FE5FC">
      <w:r>
        <w:rPr>
          <w:rFonts w:hint="eastAsia"/>
          <w:lang w:eastAsia="zh-CN"/>
        </w:rPr>
        <w:t>研究员</w:t>
      </w:r>
      <w:r>
        <w:t>(00:48:18): 他能做到，比如说70分和60分左右的水平，但是还需要再去加工才能到达到一个。</w:t>
      </w:r>
    </w:p>
    <w:p w14:paraId="64922FE7">
      <w:r>
        <w:rPr>
          <w:lang w:val="en-US"/>
        </w:rPr>
        <w:t>[12]访谈对象</w:t>
      </w:r>
      <w:r>
        <w:t>(00:48:30): 要我说的话，他能做到的一个东西已经达到70分了，甚至他已经合在合格以上了。他需要做到80分的原因是因为它还不够完善，就是他这个东西就是所有东西跟打王者一样，王者的机制一直不完善，他是。它也是通过很多年不断的大量的反馈，然后不断的让它完善了。我觉得不管是</w:t>
      </w:r>
      <w:r>
        <w:rPr>
          <w:rFonts w:hint="eastAsia"/>
          <w:lang w:val="en-US" w:eastAsia="zh-CN"/>
        </w:rPr>
        <w:t>豆包</w:t>
      </w:r>
      <w:r>
        <w:t>还是</w:t>
      </w:r>
      <w:r>
        <w:rPr>
          <w:rFonts w:hint="eastAsia"/>
          <w:lang w:val="en-US" w:eastAsia="zh-CN"/>
        </w:rPr>
        <w:t>deepseek</w:t>
      </w:r>
      <w:r>
        <w:t>什么之类的，这个东西它都是需要这个人的反馈，然后才不断的完善，所以我觉得。</w:t>
      </w:r>
      <w:r>
        <w:rPr>
          <w:rFonts w:hint="eastAsia"/>
          <w:lang w:val="en-US" w:eastAsia="zh-CN"/>
        </w:rPr>
        <w:t>再提高10</w:t>
      </w:r>
      <w:r>
        <w:t>分的话，可能是需要时间去给它堆上去的，但剩下20分我觉得永远达不到一个，可是目前为止没有办法达到一个东西。除非科技再一个进步。否则的话，他剩下20分是永远达不到的，就像我们刚才所说的，他真实的人物，错杂的关系，以及情感</w:t>
      </w:r>
      <w:r>
        <w:rPr>
          <w:rFonts w:hint="eastAsia"/>
          <w:lang w:eastAsia="zh-CN"/>
        </w:rPr>
        <w:t>，</w:t>
      </w:r>
      <w:r>
        <w:rPr>
          <w:rFonts w:hint="eastAsia"/>
          <w:lang w:val="en-US" w:eastAsia="zh-CN"/>
        </w:rPr>
        <w:t>就是AI很难理解和做到的</w:t>
      </w:r>
      <w:r>
        <w:t>。</w:t>
      </w:r>
    </w:p>
    <w:p w14:paraId="37D9E154">
      <w:r>
        <w:rPr>
          <w:rFonts w:hint="eastAsia"/>
          <w:lang w:eastAsia="zh-CN"/>
        </w:rPr>
        <w:t>研究员</w:t>
      </w:r>
      <w:r>
        <w:t>(00:49:28): 了解。那在您的课堂中，您会愿意？使用 AI 让大家去创作，还是您倾向于让学生自己去思考和创作？</w:t>
      </w:r>
    </w:p>
    <w:p w14:paraId="0F4E9217">
      <w:r>
        <w:rPr>
          <w:lang w:val="en-US"/>
        </w:rPr>
        <w:t>[12]访谈对象</w:t>
      </w:r>
      <w:r>
        <w:t>(00:49:42): 我更倾向于让 AI 做一个工具。举个很简单的例子就是举个很简例子，比如说 AI 我让他写一些公告或</w:t>
      </w:r>
      <w:r>
        <w:rPr>
          <w:rFonts w:hint="eastAsia"/>
          <w:lang w:val="en-US" w:eastAsia="zh-CN"/>
        </w:rPr>
        <w:t>干嘛</w:t>
      </w:r>
      <w:r>
        <w:t>，他会用最最好的格式给我写出来。</w:t>
      </w:r>
    </w:p>
    <w:p w14:paraId="5ED4D707">
      <w:r>
        <w:rPr>
          <w:rFonts w:hint="eastAsia"/>
          <w:lang w:eastAsia="zh-CN"/>
        </w:rPr>
        <w:t>研究员</w:t>
      </w:r>
      <w:r>
        <w:t>(00:49:54): 了解就是您觉得它可以作为一个工具，或者说课堂上同学和老师讨论的一个参考。然后这作为一个。参与的工具做一个小模板</w:t>
      </w:r>
      <w:r>
        <w:rPr>
          <w:rFonts w:hint="eastAsia"/>
          <w:lang w:eastAsia="zh-CN"/>
        </w:rPr>
        <w:t>？</w:t>
      </w:r>
    </w:p>
    <w:p w14:paraId="5F97E44F">
      <w:r>
        <w:rPr>
          <w:lang w:val="en-US"/>
        </w:rPr>
        <w:t>[12]访谈对象</w:t>
      </w:r>
      <w:r>
        <w:t>(00:50:10): 然后就很简单，比如说我要，比如说我的学生，我现在我要让学生，比如说我今年的构思是这样的。但是。也要看能不能做到，就是我今天构思，比如说我要有12个学生，这12个学生在里边，除了演员以外，可能会担任各种不同的他感兴趣的一个职位。比如有人想当编剧，有人想当导演，有人想当。宣发那么宣发的时候我就会告诉他宣发这一块，我会告诉你，你不要自己去。就咬着笔头自己埋头苦血了，你直接现在去那个</w:t>
      </w:r>
      <w:r>
        <w:rPr>
          <w:rFonts w:hint="eastAsia"/>
          <w:lang w:val="en-US" w:eastAsia="zh-CN"/>
        </w:rPr>
        <w:t>豆包</w:t>
      </w:r>
      <w:r>
        <w:t>上或者或什么上这个 AI 上面给我告诉你，你去给我找什么关键词，我们现在做什么东西，然后你去发给了你的指令是什么？你你让不同的 AI 创作给你生成不同的这种宣发的内容。</w:t>
      </w:r>
    </w:p>
    <w:p w14:paraId="68B34554">
      <w:r>
        <w:rPr>
          <w:rFonts w:hint="eastAsia"/>
          <w:lang w:eastAsia="zh-CN"/>
        </w:rPr>
        <w:t>研究员</w:t>
      </w:r>
      <w:r>
        <w:t>(00:50:58): 然后拿过来我们再改。</w:t>
      </w:r>
    </w:p>
    <w:p w14:paraId="2A93571D">
      <w:pPr>
        <w:rPr>
          <w:rFonts w:hint="eastAsia" w:eastAsia="宋体"/>
          <w:lang w:val="en-US" w:eastAsia="zh-CN"/>
        </w:rPr>
      </w:pPr>
      <w:r>
        <w:rPr>
          <w:rFonts w:hint="eastAsia"/>
          <w:lang w:eastAsia="zh-CN"/>
        </w:rPr>
        <w:t>研究员</w:t>
      </w:r>
      <w:r>
        <w:t>(00:51:03): 了解您希望学生。想要在实际的需求中用 AI 怎么让 AI 达到？大家想要实现的目的。锻炼他们使用 AI 的这种的</w:t>
      </w:r>
      <w:r>
        <w:rPr>
          <w:rFonts w:hint="eastAsia"/>
          <w:lang w:val="en-US" w:eastAsia="zh-CN"/>
        </w:rPr>
        <w:t>能力。</w:t>
      </w:r>
    </w:p>
    <w:p w14:paraId="562AB138">
      <w:r>
        <w:rPr>
          <w:lang w:val="en-US"/>
        </w:rPr>
        <w:t>[12]访谈对象</w:t>
      </w:r>
      <w:r>
        <w:t>(00:51:19): 对。首先它首先一点就是不要去排斥某种东西，然后不要太排斥某种东西。但是不要太依赖它。所以我就会告诉他们，你们要分清楚它是个工具，而不是什么，它不是神，你不能指望所有东西让他去给你做。那么他给你做出的东西就一定会。他会干他会他会很</w:t>
      </w:r>
      <w:r>
        <w:rPr>
          <w:rFonts w:hint="eastAsia"/>
          <w:lang w:val="en-US" w:eastAsia="zh-CN"/>
        </w:rPr>
        <w:t>匠气</w:t>
      </w:r>
      <w:r>
        <w:t>很重。就像因为就跟那个什么样，就跟短视频起来的时候，那个时候没有人告诉我，特别抵触短视频，所以在很多次可以去做这个东西的时候，或者有人愿意去帮忙去做这个东西的时候，我都很排斥，没有去做的，但是事实后来证明就是。你去排斥某个其他的东西的时候，只会给你带来不便。</w:t>
      </w:r>
    </w:p>
    <w:p w14:paraId="00FA0008">
      <w:r>
        <w:rPr>
          <w:rFonts w:hint="eastAsia"/>
          <w:lang w:eastAsia="zh-CN"/>
        </w:rPr>
        <w:t>研究员</w:t>
      </w:r>
      <w:r>
        <w:t>(00:52:00): 对。那这个时间也很长了，非常感谢您愿意来接受采访，</w:t>
      </w:r>
      <w:bookmarkStart w:id="0" w:name="_GoBack"/>
      <w:bookmarkEnd w:id="0"/>
      <w:r>
        <w:t>然后我这边其实也在专门针对剧本写作去做一个这样的网页系统，然后下次也邀请您来体验一下，然后多多提意见，然后看看能不能有机会运用到教学环节中，或者是老师的备课环节。</w:t>
      </w:r>
    </w:p>
    <w:p w14:paraId="75201191">
      <w:r>
        <w:rPr>
          <w:rFonts w:hint="eastAsia"/>
          <w:lang w:eastAsia="zh-CN"/>
        </w:rPr>
        <w:t>研究员</w:t>
      </w:r>
      <w:r>
        <w:t>(00:52:43): 好，那我们下次再联系。非常感谢您的时间。谢谢我这个收获很大。</w:t>
      </w:r>
    </w:p>
    <w:p w14:paraId="16E0088B">
      <w:r>
        <w:rPr>
          <w:lang w:val="en-US"/>
        </w:rPr>
        <w:t>[12]访谈对象</w:t>
      </w:r>
      <w:r>
        <w:t>(00:52:55): 好行好拜拜！</w:t>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C8423">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56E9C9CF"/>
    <w:rsid w:val="6BB666DC"/>
    <w:rsid w:val="71EF219B"/>
    <w:rsid w:val="735EE280"/>
    <w:rsid w:val="775CD54F"/>
    <w:rsid w:val="7E8BE7D4"/>
    <w:rsid w:val="7EFFAB6B"/>
    <w:rsid w:val="7F59EE75"/>
    <w:rsid w:val="7F790CEE"/>
    <w:rsid w:val="9DEE0C26"/>
    <w:rsid w:val="AF6690C5"/>
    <w:rsid w:val="B37215BB"/>
    <w:rsid w:val="BD7FD3F1"/>
    <w:rsid w:val="BDD58764"/>
    <w:rsid w:val="BE75A31C"/>
    <w:rsid w:val="BFF308EF"/>
    <w:rsid w:val="D9F507FE"/>
    <w:rsid w:val="DBFFE1B2"/>
    <w:rsid w:val="EFA7060B"/>
    <w:rsid w:val="F26F2C1B"/>
    <w:rsid w:val="F3DE15CB"/>
    <w:rsid w:val="FDFF06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33</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马雪娇</cp:lastModifiedBy>
  <dcterms:modified xsi:type="dcterms:W3CDTF">2025-03-26T13:30:16Z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83DC80259E9D0A706F8CDF670C59B4AB_42</vt:lpwstr>
  </property>
</Properties>
</file>