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e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37FF533">
      <w:r>
        <w:rPr>
          <w:rFonts w:hint="eastAsia"/>
          <w:lang w:eastAsia="zh-CN"/>
        </w:rPr>
        <w:t>研究员</w:t>
      </w:r>
      <w:r>
        <w:t>(00:00:01): 那我先介绍一下我这边的情况。然后我一直在做这种 AI 赋能剧本生成的课题，所以在网络上召集了一些这些一线的教师，想了解一下的教学中剧本是怎么应用的，然后在后面这些访谈的过程中。您随时都可以有问题跟我随时交流。那我就正式开始。首先能方便您再介绍一下您的教学身份和教学背景吗？</w:t>
      </w:r>
    </w:p>
    <w:p w14:paraId="45155E23">
      <w:r>
        <w:rPr>
          <w:rFonts w:hint="eastAsia"/>
          <w:lang w:eastAsia="zh-CN"/>
        </w:rPr>
        <w:t>[09]访谈对象</w:t>
      </w:r>
      <w:r>
        <w:t>(00:01:21): 我是一个公办幼儿园的老师。我开展有关戏剧这个课程活动是因为我们园所刚好它有一个特色的。我们有一个原本的特色的活动，就是关于其实是主要是关于绘本和图画书，但是为了想把它搞得更丰富一点就结合了戏剧的元素在里面，生成了戏剧课程活动。我是小班中班搞了两年。</w:t>
      </w:r>
    </w:p>
    <w:p w14:paraId="5D3C075F">
      <w:r>
        <w:rPr>
          <w:rFonts w:hint="eastAsia"/>
          <w:lang w:eastAsia="zh-CN"/>
        </w:rPr>
        <w:t>研究员</w:t>
      </w:r>
      <w:r>
        <w:t>(00:02:06): 我想问一下您教学时长有多久了。</w:t>
      </w:r>
    </w:p>
    <w:p w14:paraId="45A8283E">
      <w:r>
        <w:rPr>
          <w:rFonts w:hint="eastAsia"/>
          <w:lang w:eastAsia="zh-CN"/>
        </w:rPr>
        <w:t>[09]访谈对象</w:t>
      </w:r>
      <w:r>
        <w:t>(00:02:16): 我今年是第六年。</w:t>
      </w:r>
    </w:p>
    <w:p w14:paraId="7DA0C14C">
      <w:r>
        <w:rPr>
          <w:rFonts w:hint="eastAsia"/>
          <w:lang w:eastAsia="zh-CN"/>
        </w:rPr>
        <w:t>研究员</w:t>
      </w:r>
      <w:r>
        <w:t>(00:02:27): 您一般就是教中班和小班是吗？</w:t>
      </w:r>
    </w:p>
    <w:p w14:paraId="4DCFA3AD">
      <w:r>
        <w:rPr>
          <w:rFonts w:hint="eastAsia"/>
          <w:lang w:eastAsia="zh-CN"/>
        </w:rPr>
        <w:t>[09]访谈对象</w:t>
      </w:r>
      <w:r>
        <w:t>(00:02:32): 不是我是从小班把他们带上来的，因为大班的活动实在太多了，大班就没开展起来好的。</w:t>
      </w:r>
    </w:p>
    <w:p w14:paraId="2012EA8E">
      <w:r>
        <w:rPr>
          <w:rFonts w:hint="eastAsia"/>
          <w:lang w:eastAsia="zh-CN"/>
        </w:rPr>
        <w:t>研究员</w:t>
      </w:r>
      <w:r>
        <w:t>(00:02:41): 那您刚才说您开始使用戏剧这种方式进行教学有多久了？</w:t>
      </w:r>
    </w:p>
    <w:p w14:paraId="533A6BCC">
      <w:r>
        <w:rPr>
          <w:rFonts w:hint="eastAsia"/>
          <w:lang w:eastAsia="zh-CN"/>
        </w:rPr>
        <w:t>[09]访谈对象</w:t>
      </w:r>
      <w:r>
        <w:t>(00:02:48): 两年</w:t>
      </w:r>
      <w:r>
        <w:rPr>
          <w:rFonts w:hint="eastAsia"/>
          <w:lang w:eastAsia="zh-CN"/>
        </w:rPr>
        <w:t>，</w:t>
      </w:r>
      <w:r>
        <w:t>是小班刚开始接触的就是当时真的啥也不知道，只能去网上搜，看看这个戏剧教育就怎么做，人家是怎么做的，然后才慢慢摸索着，尤其小班孩子能力不强。慢慢摸索的，然后才把舞台剧根据图画书才慢慢的去整合，然后呈现出来。</w:t>
      </w:r>
    </w:p>
    <w:p w14:paraId="60CEEE01">
      <w:r>
        <w:rPr>
          <w:rFonts w:hint="eastAsia"/>
          <w:lang w:eastAsia="zh-CN"/>
        </w:rPr>
        <w:t>研究员</w:t>
      </w:r>
      <w:r>
        <w:t>(00:03:13): 了解。那想</w:t>
      </w:r>
      <w:r>
        <w:rPr>
          <w:rFonts w:hint="eastAsia"/>
          <w:lang w:val="en-US" w:eastAsia="zh-CN"/>
        </w:rPr>
        <w:t>问</w:t>
      </w:r>
      <w:r>
        <w:t>下一部分，主要了解一下这种课堂的形式就是剧本是怎么结合的。那首先问一下就是这种戏剧课是单独给分的课时，然后一个学期中上课的频率和每节课的时长是什么样的？</w:t>
      </w:r>
    </w:p>
    <w:p w14:paraId="22570856">
      <w:r>
        <w:rPr>
          <w:rFonts w:hint="eastAsia"/>
          <w:lang w:eastAsia="zh-CN"/>
        </w:rPr>
        <w:t>[09]访谈对象</w:t>
      </w:r>
      <w:r>
        <w:t>(00:03:36): 因为我们是戏剧课程的实验班，所以我们的大纲就不跟园所走了，都是我们自己定的，所以我大概是有一整个学。几月份开始，我想3月份吧，3月份到6月份。大概是三个月的时间，就专门去弄戏剧课程。</w:t>
      </w:r>
    </w:p>
    <w:p w14:paraId="2C8C497E">
      <w:r>
        <w:rPr>
          <w:rFonts w:hint="eastAsia"/>
          <w:lang w:eastAsia="zh-CN"/>
        </w:rPr>
        <w:t>研究员</w:t>
      </w:r>
      <w:r>
        <w:t>(00:03:56): 了解那他那是每周上一节课这样？</w:t>
      </w:r>
    </w:p>
    <w:p w14:paraId="7D4B5F6D">
      <w:r>
        <w:rPr>
          <w:rFonts w:hint="eastAsia"/>
          <w:lang w:eastAsia="zh-CN"/>
        </w:rPr>
        <w:t>[09]访谈对象</w:t>
      </w:r>
      <w:r>
        <w:t>(00:04:02): 是每天都上</w:t>
      </w:r>
      <w:r>
        <w:rPr>
          <w:rFonts w:hint="eastAsia"/>
          <w:lang w:eastAsia="zh-CN"/>
        </w:rPr>
        <w:t>，</w:t>
      </w:r>
      <w:r>
        <w:t>每天都上。对可能和你们理解的不一样，你们的戏剧，你们想的戏剧课程可能就是针对于戏剧。的专业的戏剧去给孩子们做这种经验引导我们的课程就是根据我选择的这个图画书或者说绘本，根据人家的主题，根据绘本，然后去开发。去散发出很多课程。活动，但是怎么跟有关的，所以每天会给孩子做不同的丰富的课程活动，然后最后我们再会结合绘本图画书的剧本内容，然后再排一出舞台剧。</w:t>
      </w:r>
    </w:p>
    <w:p w14:paraId="57A5A297">
      <w:r>
        <w:rPr>
          <w:rFonts w:hint="eastAsia"/>
          <w:lang w:eastAsia="zh-CN"/>
        </w:rPr>
        <w:t>研究员</w:t>
      </w:r>
      <w:r>
        <w:t>(00:04:49): 这样子，我想问一下在日常课程中，是全天的还是一节课有一两个小时。</w:t>
      </w:r>
    </w:p>
    <w:p w14:paraId="7BD62AA3">
      <w:r>
        <w:rPr>
          <w:rFonts w:hint="eastAsia"/>
          <w:lang w:eastAsia="zh-CN"/>
        </w:rPr>
        <w:t>[09]访谈对象</w:t>
      </w:r>
      <w:r>
        <w:t>(00:04:58): 小班十到25分钟。早上一个活动，下午一个活动最多也就半小时，因为还有娃们很多户外吃饭就很多这种琐碎的事。然后吃。</w:t>
      </w:r>
    </w:p>
    <w:p w14:paraId="65EE1ED9">
      <w:r>
        <w:rPr>
          <w:rFonts w:hint="eastAsia"/>
          <w:lang w:eastAsia="zh-CN"/>
        </w:rPr>
        <w:t>研究员</w:t>
      </w:r>
      <w:r>
        <w:t>(00:05:13): 那我了解那一般您这个教学班。有多少个学生参与到活动中？</w:t>
      </w:r>
    </w:p>
    <w:p w14:paraId="2B811462">
      <w:r>
        <w:rPr>
          <w:rFonts w:hint="eastAsia"/>
          <w:lang w:eastAsia="zh-CN"/>
        </w:rPr>
        <w:t>[09]访谈对象</w:t>
      </w:r>
      <w:r>
        <w:t>(00:05:22): 30个人班里有多少人全部都参与。</w:t>
      </w:r>
    </w:p>
    <w:p w14:paraId="674E702C">
      <w:r>
        <w:rPr>
          <w:rFonts w:hint="eastAsia"/>
          <w:lang w:eastAsia="zh-CN"/>
        </w:rPr>
        <w:t>研究员</w:t>
      </w:r>
      <w:r>
        <w:t>(00:05:26): 好的那像。您是一个人带着30个人去？</w:t>
      </w:r>
    </w:p>
    <w:p w14:paraId="01D8A851">
      <w:r>
        <w:rPr>
          <w:rFonts w:hint="eastAsia"/>
          <w:lang w:eastAsia="zh-CN"/>
        </w:rPr>
        <w:t>[09]访谈对象</w:t>
      </w:r>
      <w:r>
        <w:t>(00:05:33): 上课还是我是主班老师？我有两个</w:t>
      </w:r>
      <w:r>
        <w:rPr>
          <w:rFonts w:hint="eastAsia"/>
          <w:lang w:val="en-US" w:eastAsia="zh-CN"/>
        </w:rPr>
        <w:t>助教</w:t>
      </w:r>
      <w:r>
        <w:t>的老师，但是主要整个计划方案都是我来出，然后他们去协作配合我。</w:t>
      </w:r>
    </w:p>
    <w:p w14:paraId="49C8B88A">
      <w:r>
        <w:rPr>
          <w:rFonts w:hint="eastAsia"/>
          <w:lang w:eastAsia="zh-CN"/>
        </w:rPr>
        <w:t>研究员</w:t>
      </w:r>
      <w:r>
        <w:t>(00:05:49): 了解。像30个孩子，他们是会共同完成一个。绘本的？游戏和活动说您会给他们分成几个小组去？完成活动。</w:t>
      </w:r>
    </w:p>
    <w:p w14:paraId="03118F5C">
      <w:r>
        <w:rPr>
          <w:rFonts w:hint="eastAsia"/>
          <w:lang w:eastAsia="zh-CN"/>
        </w:rPr>
        <w:t>[09]访谈对象</w:t>
      </w:r>
      <w:r>
        <w:t>(00:06:08): 像小班，因为孩子能力确实弱，没有办法可能分句</w:t>
      </w:r>
      <w:r>
        <w:rPr>
          <w:rFonts w:hint="eastAsia"/>
          <w:lang w:val="en-US" w:eastAsia="zh-CN"/>
        </w:rPr>
        <w:t>剧目</w:t>
      </w:r>
      <w:r>
        <w:t>那么细，所以我当时选的那个绘本就是蚂蚁和西瓜基本上都是集体的，但是也有五个主角小蚂蚁，然后五个主角小蚂蚁就能力比较强的孩子单独有一些。部分的戏份，别的都是大家一起参与的。</w:t>
      </w:r>
    </w:p>
    <w:p w14:paraId="281C6D43">
      <w:r>
        <w:rPr>
          <w:rFonts w:hint="eastAsia"/>
          <w:lang w:eastAsia="zh-CN"/>
        </w:rPr>
        <w:t>研究员</w:t>
      </w:r>
      <w:r>
        <w:t>(00:06:33): 了解好的，那您在？带他们做活动，或者说表演的过程中会让他们参与到剧本的二创或者改编中还是基本上是拿一个剧本让他们表演？</w:t>
      </w:r>
    </w:p>
    <w:p w14:paraId="10B53DB4">
      <w:r>
        <w:rPr>
          <w:rFonts w:hint="eastAsia"/>
          <w:lang w:eastAsia="zh-CN"/>
        </w:rPr>
        <w:t>[09]访谈对象</w:t>
      </w:r>
      <w:r>
        <w:t>(00:06:50): 小班是</w:t>
      </w:r>
      <w:r>
        <w:rPr>
          <w:rFonts w:hint="eastAsia"/>
          <w:lang w:eastAsia="zh-CN"/>
        </w:rPr>
        <w:t>，</w:t>
      </w:r>
      <w:r>
        <w:t>小班就是我们就把这个绘本里面的内容咱们演出来就好了，然后。声色并茂一点，然后有一点点些许的改变，因为有一些绘本内容实在不好呈现，但是那也是我的想法，我去给他们编一下，因为他们当时没有那么多想法，但是到了中班，我们这个绘本其实就是一个半原创的</w:t>
      </w:r>
      <w:r>
        <w:rPr>
          <w:rFonts w:hint="eastAsia"/>
          <w:lang w:val="en-US" w:eastAsia="zh-CN"/>
        </w:rPr>
        <w:t>剧本</w:t>
      </w:r>
      <w:r>
        <w:t>了。</w:t>
      </w:r>
    </w:p>
    <w:p w14:paraId="0BB07C89">
      <w:r>
        <w:rPr>
          <w:rFonts w:hint="eastAsia"/>
          <w:lang w:eastAsia="zh-CN"/>
        </w:rPr>
        <w:t>[09]访谈对象</w:t>
      </w:r>
      <w:r>
        <w:t>(00:07:17): 半原创的剧本，然后孩子们他们是有自己很高的参与度的了解，所以这个中班的这个剧本确实是我和孩子在讨论的过程中，在原本图画书的基础上又生成了一个新的剧本。</w:t>
      </w:r>
    </w:p>
    <w:p w14:paraId="2AA82FB2">
      <w:r>
        <w:rPr>
          <w:rFonts w:hint="eastAsia"/>
          <w:lang w:eastAsia="zh-CN"/>
        </w:rPr>
        <w:t>研究员</w:t>
      </w:r>
      <w:r>
        <w:t>(00:07:37): 了解那想问一下，您就是过往都创作过或者选择过什么样类型的剧本或者绘本？</w:t>
      </w:r>
    </w:p>
    <w:p w14:paraId="0EA1D5AC">
      <w:r>
        <w:rPr>
          <w:rFonts w:hint="eastAsia"/>
          <w:lang w:eastAsia="zh-CN"/>
        </w:rPr>
        <w:t>[09]访谈对象</w:t>
      </w:r>
      <w:r>
        <w:t>(00:07:53): 比如说我之前想让他们演就小班演蚂蚁和西瓜中班，我在考虑有什么？建筑师杰克或者是没有耳朵的兔子，然后或者是一些。就是剧本很强的，比如说一元一元青菜成了精英，这种演绎性很强的绘本，但是我们又综合了一下，尤其是元所给我们的建议就是他们要新。要有特点。所以我们我当时就选择了一个确实比较少的人选择的一个绘本，它当然它也是中国原原创的一个绘本，叫溜达机。然后他这个绘本其实主旨很简单，但是就是孩子们演出来就是也是比较有意思，就是孩子们也很喜欢，因为他是有趣，但是他的主旨是就是让孩子们。在不要只关注于知识技能的学习，还要在日常生活中的一些。就是美丽的风景之类的，然后我们就根据这个主旨，然后创建了一个新的剧本，叫做溜达鸡来</w:t>
      </w:r>
      <w:r>
        <w:rPr>
          <w:rFonts w:hint="eastAsia"/>
          <w:lang w:eastAsia="zh-CN"/>
        </w:rPr>
        <w:t>，</w:t>
      </w:r>
      <w:r>
        <w:t>五宝就是我们的保育院幼儿园，然后带着小朋友们就是分各个社团带领这五个溜达鸡就是他们的主要的。主角，然后去参与体验各种社团活动</w:t>
      </w:r>
      <w:r>
        <w:rPr>
          <w:rFonts w:hint="eastAsia"/>
          <w:lang w:eastAsia="zh-CN"/>
        </w:rPr>
        <w:t>，</w:t>
      </w:r>
      <w:r>
        <w:t>最后去完成一个主旨就是真有意思，我们以后要再来。</w:t>
      </w:r>
    </w:p>
    <w:p w14:paraId="1C06E6D2">
      <w:r>
        <w:rPr>
          <w:rFonts w:hint="eastAsia"/>
          <w:lang w:eastAsia="zh-CN"/>
        </w:rPr>
        <w:t>研究员</w:t>
      </w:r>
      <w:r>
        <w:t>(00:09:34): 那想问一下，从您的角度来看，以剧本或者活动形式跟别的课堂形式对于学生他。最大的价值体现在哪里？</w:t>
      </w:r>
    </w:p>
    <w:p w14:paraId="104866B2">
      <w:r>
        <w:rPr>
          <w:rFonts w:hint="eastAsia"/>
          <w:lang w:eastAsia="zh-CN"/>
        </w:rPr>
        <w:t>[09]访谈对象</w:t>
      </w:r>
      <w:r>
        <w:t>(00:09:52): 巨大的价值我觉得对他们的。首先是他们的表达。表达很有帮助，因为之前还我们班娃。不敢说，不能说不会说比较害羞，但是通过两次戏剧表演之后，我明显发现他们慢慢的愿意去表现自己了，也不那么怯场了。因为上舞台底下很多观众对他们的一个自信心也是很大的提升，就是。没那么怯了，还有一个在整个过程中。你看剧本编写，我们还要考虑舞蹈动作，然后音乐还有他们的台词都是我们一点一点得磨出来的，还有他们的服装道具。其中有很多服装是孩子和家长一起亲自制作的，利用废旧材料去制作的就是孩子们整个过程的参与度非常高，动手也动脑，然后。也体会到了，在我们这个</w:t>
      </w:r>
      <w:r>
        <w:rPr>
          <w:rFonts w:hint="eastAsia"/>
          <w:lang w:val="en-US" w:eastAsia="zh-CN"/>
        </w:rPr>
        <w:t>戏剧</w:t>
      </w:r>
      <w:r>
        <w:t>课程的开展过程中，和家长的一个亲密度的提高，家长也非常配合。</w:t>
      </w:r>
    </w:p>
    <w:p w14:paraId="55CD5568">
      <w:r>
        <w:rPr>
          <w:rFonts w:hint="eastAsia"/>
          <w:lang w:eastAsia="zh-CN"/>
        </w:rPr>
        <w:t>研究员</w:t>
      </w:r>
      <w:r>
        <w:t>(00:11:09): 了解。想问一下，您觉得就在教学过程中您会遇到什么样的困难吗？</w:t>
      </w:r>
    </w:p>
    <w:p w14:paraId="25525F97">
      <w:r>
        <w:rPr>
          <w:rFonts w:hint="eastAsia"/>
          <w:lang w:eastAsia="zh-CN"/>
        </w:rPr>
        <w:t>[09]访谈对象</w:t>
      </w:r>
      <w:r>
        <w:t>(00:11:21): 就是我刚才给你说的，因为我们是学前教育专业的，我们没有经过专业的戏剧课程的培训，所以我目前我对戏剧课程的概念，我就只知道个概念，具体怎么实施，其实我们还是没有一个特别明确的框架和</w:t>
      </w:r>
      <w:r>
        <w:rPr>
          <w:rFonts w:hint="eastAsia"/>
          <w:lang w:val="en-US" w:eastAsia="zh-CN"/>
        </w:rPr>
        <w:t>方法</w:t>
      </w:r>
      <w:r>
        <w:t>。</w:t>
      </w:r>
    </w:p>
    <w:p w14:paraId="0921A8BB">
      <w:r>
        <w:rPr>
          <w:rFonts w:hint="eastAsia"/>
          <w:lang w:eastAsia="zh-CN"/>
        </w:rPr>
        <w:t>研究员</w:t>
      </w:r>
      <w:r>
        <w:t>(00:11:42): 了解。想问一下。您会觉得什么剧本会比较适合进行？在教学中使用的您会怎么评价这些剧本？的质量高低就是用于以以用于教学为导向的话，您会从哪些维度去评判，说这个适合我们来去转换哪些就不适合？</w:t>
      </w:r>
    </w:p>
    <w:p w14:paraId="65E32325">
      <w:r>
        <w:rPr>
          <w:rFonts w:hint="eastAsia"/>
          <w:lang w:eastAsia="zh-CN"/>
        </w:rPr>
        <w:t>[09]访谈对象</w:t>
      </w:r>
      <w:r>
        <w:t>(00:12:17): 首先肯定是根据孩子的年龄段，像小班，我觉得他就是适合。那种集体性的剧本就是集体触动剧本，不要分太多角色，也不要有太多台词，他们就是以体验为主，就是让他们去感受我们这个舞台感受。感受我们的音乐和动作的协作去。已经很好了，他们能够初步的喜欢就很好了，然后到了中</w:t>
      </w:r>
      <w:r>
        <w:rPr>
          <w:rFonts w:hint="eastAsia"/>
          <w:lang w:val="en-US" w:eastAsia="zh-CN"/>
        </w:rPr>
        <w:t>班</w:t>
      </w:r>
      <w:r>
        <w:t>，你就要考虑要有角色，要有台词，还要有人物特点就是这个剧本还有还要有这个剧本有一定的教育价值，要有升华，然后还要有趣味性，所以。到中班可能考虑的点就要多一点。同时现在整个趋势就是比较倾向于中国原创绘本就是领导给我们说的时候也说你尽量选择就咱国国产的，不要选太多就是国外的绘本就是。这个方面？我们会选择可能从我们老师这方面考虑，我们会去选择那些道具。方便制作一点的，然后呈现能呈现出来的，不是选那种可能这个剧本很好。它可能整个内容呈现上比较难，比如说。有绘本。就是有关于月亮的就是有月有个月亮睡醒了的就是你得做一个大的月亮，就是在舞台上特别不好呈现，所以在老师的角度上还要去考虑这个道具的制作，然后画面的呈现。</w:t>
      </w:r>
    </w:p>
    <w:p w14:paraId="4AC0DE51">
      <w:r>
        <w:rPr>
          <w:rFonts w:hint="eastAsia"/>
          <w:lang w:eastAsia="zh-CN"/>
        </w:rPr>
        <w:t>[09]访谈对象</w:t>
      </w:r>
      <w:r>
        <w:t>(00:14:13): 方面的，然后到了大班。我觉得最好的剧本，就是能和孩子们的。实际经验实际生活相结合的。比如说我们，我是西安的，我就想弄一个剧本就是关于我们的可能西安的文化特色的传统建筑的民俗风俗的。那你当然是可以借鉴一个绘本的基础上，我们去给他延伸去创编，去续编，然后这样子我觉得更好，就是让孩子们也能。有更多的参与，他们的思维也是发散的。他们的点子或许会比老师的点子更多。</w:t>
      </w:r>
    </w:p>
    <w:p w14:paraId="0A5835D4">
      <w:r>
        <w:rPr>
          <w:rFonts w:hint="eastAsia"/>
          <w:lang w:eastAsia="zh-CN"/>
        </w:rPr>
        <w:t>研究员</w:t>
      </w:r>
      <w:r>
        <w:t>(00:14:57): 我了解。那想问一下，您就是课程这么多，上下来学生的反馈或者家长的反馈，有没有让您印象特别深刻的？</w:t>
      </w:r>
    </w:p>
    <w:p w14:paraId="0A821FAF">
      <w:r>
        <w:rPr>
          <w:rFonts w:hint="eastAsia"/>
          <w:lang w:eastAsia="zh-CN"/>
        </w:rPr>
        <w:t>[09]访谈对象</w:t>
      </w:r>
      <w:r>
        <w:t>(00:15:11): 家长就很开心，因为家长看到孩子在舞台上的那些表演，那些语气以及动作，他们是很喜欢孩子在舞台上，或者在这种集在这种公共场合有一个表现的机会的。大家家长都希望娃去露脸。但是他们可能不会过多的关注，这个剧本怎么样，他们只会关注于自己的孩子。</w:t>
      </w:r>
    </w:p>
    <w:p w14:paraId="7B3D2D6F">
      <w:r>
        <w:rPr>
          <w:rFonts w:hint="eastAsia"/>
          <w:lang w:eastAsia="zh-CN"/>
        </w:rPr>
        <w:t>研究员</w:t>
      </w:r>
      <w:r>
        <w:t>(00:15:40): 我觉得。那学生有没有一些瞬间就让你特别触动，或者说印象比较深刻？</w:t>
      </w:r>
    </w:p>
    <w:p w14:paraId="40E74B65">
      <w:r>
        <w:rPr>
          <w:rFonts w:hint="eastAsia"/>
          <w:lang w:eastAsia="zh-CN"/>
        </w:rPr>
        <w:t>[09]访谈对象</w:t>
      </w:r>
      <w:r>
        <w:t>(00:15:50): 有中班，尤其是小班蚂蚁搬西瓜这个绘本演完之后，他们对合作的这个概念还有这个思维就很强，做什么事情。都会叫他的好朋友一起来帮帮他们</w:t>
      </w:r>
      <w:r>
        <w:rPr>
          <w:rFonts w:hint="eastAsia"/>
          <w:lang w:eastAsia="zh-CN"/>
        </w:rPr>
        <w:t>，</w:t>
      </w:r>
      <w:r>
        <w:t>说我们就像蚂蚁搬西瓜一样去做一个什么样的事情，然后到了中班这个溜达去表演完之后，然后他们也经常会再随便说，我们去溜达吧，我们去哪溜达吧，就是有一种怡然自得的那种心理。感觉对他们的心理也是一个轻松的，愉快的这个。方面的帮助吧！</w:t>
      </w:r>
    </w:p>
    <w:p w14:paraId="6F565011">
      <w:r>
        <w:rPr>
          <w:rFonts w:hint="eastAsia"/>
          <w:lang w:eastAsia="zh-CN"/>
        </w:rPr>
        <w:t>研究员</w:t>
      </w:r>
      <w:r>
        <w:t>(00:16:35): 我想问一下您所说的小班和中班，他的年龄是多大？</w:t>
      </w:r>
    </w:p>
    <w:p w14:paraId="7F762388">
      <w:r>
        <w:rPr>
          <w:rFonts w:hint="eastAsia"/>
          <w:lang w:eastAsia="zh-CN"/>
        </w:rPr>
        <w:t>[09]访谈对象</w:t>
      </w:r>
      <w:r>
        <w:t>(00:16:41): 小班是三到四岁？就是三岁，四岁的很少，中班就是四到五岁。</w:t>
      </w:r>
    </w:p>
    <w:p w14:paraId="34D69C4E">
      <w:r>
        <w:rPr>
          <w:rFonts w:hint="eastAsia"/>
          <w:lang w:eastAsia="zh-CN"/>
        </w:rPr>
        <w:t>研究员</w:t>
      </w:r>
      <w:r>
        <w:t>(00:16:51): 了解。您也知您肯定也知道，就这两年 AI 发展也很快。您应该日常中或多或少也用过 AI 的工具。我想问一下您有没有尝试过用 AI 帮助在剧本创建剧本。</w:t>
      </w:r>
    </w:p>
    <w:p w14:paraId="19E77CA4">
      <w:r>
        <w:rPr>
          <w:rFonts w:hint="eastAsia"/>
          <w:lang w:eastAsia="zh-CN"/>
        </w:rPr>
        <w:t>[09]访谈对象</w:t>
      </w:r>
      <w:r>
        <w:t>(00:17:15): 对。我目前没用过，我当时是自己编的剧本，如果是我现在弄的话，我就会用 AI 去帮我生成，然后我再在他的基础上改。</w:t>
      </w:r>
    </w:p>
    <w:p w14:paraId="25147EA8">
      <w:r>
        <w:rPr>
          <w:rFonts w:hint="eastAsia"/>
          <w:lang w:eastAsia="zh-CN"/>
        </w:rPr>
        <w:t>研究员</w:t>
      </w:r>
      <w:r>
        <w:t>(00:17:28): 您日常中有使用过 AI 工具吗？</w:t>
      </w:r>
    </w:p>
    <w:p w14:paraId="5ECA7C4D">
      <w:r>
        <w:rPr>
          <w:rFonts w:hint="eastAsia"/>
          <w:lang w:eastAsia="zh-CN"/>
        </w:rPr>
        <w:t>[09]访谈对象</w:t>
      </w:r>
      <w:r>
        <w:t>(00:17:33): 有很多像我们日常上交的那种资料，就是常规资料，就是每年都要上交，但是又感觉大同小异，我们就会让 AI 帮我们去改一改。</w:t>
      </w:r>
    </w:p>
    <w:p w14:paraId="59DF9CE0">
      <w:r>
        <w:rPr>
          <w:rFonts w:hint="eastAsia"/>
          <w:lang w:eastAsia="zh-CN"/>
        </w:rPr>
        <w:t>研究员</w:t>
      </w:r>
      <w:r>
        <w:t>(00:17:47): 那您肯定也知道就写剧本肯定跟日常文件它不一样，它是创意性的活动，那您觉得是任务中 AI。不擅长的地方是什么？您觉得剧本中哪些东西是 AI 做不到的？您觉得您改会改哪些地方？</w:t>
      </w:r>
    </w:p>
    <w:p w14:paraId="04A6A15D">
      <w:r>
        <w:rPr>
          <w:rFonts w:hint="eastAsia"/>
          <w:lang w:eastAsia="zh-CN"/>
        </w:rPr>
        <w:t>[09]访谈对象</w:t>
      </w:r>
      <w:r>
        <w:t>(00:18:31): 我觉得首先给他的指令比较重要，他能够懂你想要什么。我一般可能用豆包或者 deep</w:t>
      </w:r>
      <w:r>
        <w:rPr>
          <w:rFonts w:hint="eastAsia"/>
          <w:lang w:val="en-US" w:eastAsia="zh-CN"/>
        </w:rPr>
        <w:t>seek</w:t>
      </w:r>
      <w:r>
        <w:t xml:space="preserve"> 试一下，有时候我发现他可能会曲解我的意思，我就会让他可能。我就给他提问的更准确一些，我就说我要多少目，每目大概多少个孩子，然后剧情大概是怎么样的，然后让他先帮我去完成一个大概的剧本的一个书写，然后我再在大概的剧本上我再去改，因为他给我的我肯定是要改的。因为我也没有办法给出，他就是特别符合我要求的指令，我最后还是得自己要修改，尤其是剧本还是要反复去试，在试的过程中你还会要改。</w:t>
      </w:r>
    </w:p>
    <w:p w14:paraId="07F0DD39">
      <w:r>
        <w:rPr>
          <w:rFonts w:hint="eastAsia"/>
          <w:lang w:eastAsia="zh-CN"/>
        </w:rPr>
        <w:t>研究员</w:t>
      </w:r>
      <w:r>
        <w:t>(00:19:27): 了解您是倾向于。您觉得他更擅长于前期的思维发散和剧本架构，还是说您觉得在后期的台词他也？能有所作用的？</w:t>
      </w:r>
    </w:p>
    <w:p w14:paraId="59595B38">
      <w:r>
        <w:rPr>
          <w:rFonts w:hint="eastAsia"/>
          <w:lang w:eastAsia="zh-CN"/>
        </w:rPr>
        <w:t>[09]访谈对象</w:t>
      </w:r>
      <w:r>
        <w:t>(00:19:43): 我觉得他可能更擅长于前期，他比较适用于前期的构架。后面的具体的台词什么的要？根据娃们的语言来。</w:t>
      </w:r>
    </w:p>
    <w:p w14:paraId="313BC1CD">
      <w:r>
        <w:rPr>
          <w:rFonts w:hint="eastAsia"/>
          <w:lang w:eastAsia="zh-CN"/>
        </w:rPr>
        <w:t>研究员</w:t>
      </w:r>
      <w:r>
        <w:t>(00:19:58): 了解。好。那我这个访谈基本差不多就结束了，非常感谢您的时间。</w:t>
      </w:r>
    </w:p>
    <w:p w14:paraId="72AAC0E2">
      <w:r>
        <w:rPr>
          <w:rFonts w:hint="eastAsia"/>
          <w:lang w:eastAsia="zh-CN"/>
        </w:rPr>
        <w:t>[09]访谈对象</w:t>
      </w:r>
      <w:r>
        <w:t>(00:20:12): 不客气。</w:t>
      </w:r>
      <w:bookmarkStart w:id="0" w:name="_GoBack"/>
      <w:bookmarkEnd w:id="0"/>
      <w:r>
        <w:br w:type="page"/>
      </w:r>
    </w:p>
    <w:sectPr>
      <w:footerReference r:id="rId5" w:type="default"/>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Cambria">
    <w:altName w:val="苹方-简"/>
    <w:panose1 w:val="02040503050406030204"/>
    <w:charset w:val="00"/>
    <w:family w:val="auto"/>
    <w:pitch w:val="default"/>
    <w:sig w:usb0="00000000" w:usb1="00000000" w:usb2="00000000" w:usb3="00000000" w:csb0="0000019F" w:csb1="00000000"/>
  </w:font>
  <w:font w:name="ＭＳ 明朝">
    <w:altName w:val="Hiragino Sans"/>
    <w:panose1 w:val="00000000000000000000"/>
    <w:charset w:val="80"/>
    <w:family w:val="roman"/>
    <w:pitch w:val="default"/>
    <w:sig w:usb0="00000000" w:usb1="00000000" w:usb2="00000010" w:usb3="00000000" w:csb0="00020000" w:csb1="00000000"/>
  </w:font>
  <w:font w:name="ＭＳ 明朝">
    <w:altName w:val="Hiragino Sans"/>
    <w:panose1 w:val="00000000000000000000"/>
    <w:charset w:val="86"/>
    <w:family w:val="auto"/>
    <w:pitch w:val="default"/>
    <w:sig w:usb0="00000000" w:usb1="00000000" w:usb2="00000000" w:usb3="00000000" w:csb0="00000000" w:csb1="00000000"/>
  </w:font>
  <w:font w:name="ＭＳ ゴシック">
    <w:altName w:val="Hiragino Sans"/>
    <w:panose1 w:val="00000000000000000000"/>
    <w:charset w:val="80"/>
    <w:family w:val="modern"/>
    <w:pitch w:val="default"/>
    <w:sig w:usb0="00000000" w:usb1="00000000" w:usb2="00000010" w:usb3="00000000" w:csb0="00020000" w:csb1="00000000"/>
  </w:font>
  <w:font w:name="Courier">
    <w:altName w:val="苹方-简"/>
    <w:panose1 w:val="02000500000000000000"/>
    <w:charset w:val="00"/>
    <w:family w:val="auto"/>
    <w:pitch w:val="default"/>
    <w:sig w:usb0="00000000" w:usb1="00000000" w:usb2="00000000" w:usb3="00000000" w:csb0="00000001" w:csb1="00000000"/>
  </w:font>
  <w:font w:name="ＭＳ 明朝">
    <w:altName w:val="Hiragino Sans"/>
    <w:panose1 w:val="00000000000000000000"/>
    <w:charset w:val="00"/>
    <w:family w:val="auto"/>
    <w:pitch w:val="default"/>
    <w:sig w:usb0="00000000" w:usb1="00000000" w:usb2="00000000" w:usb3="00000000" w:csb0="00000000" w:csb1="00000000"/>
  </w:font>
  <w:font w:name="Hiragino Sans">
    <w:panose1 w:val="020B0300000000000000"/>
    <w:charset w:val="80"/>
    <w:family w:val="auto"/>
    <w:pitch w:val="default"/>
    <w:sig w:usb0="E00002FF" w:usb1="7AE7FFFF" w:usb2="00000012" w:usb3="00000000" w:csb0="0002000D" w:csb1="00000000"/>
  </w:font>
  <w:font w:name="汉仪书宋二KW">
    <w:panose1 w:val="00020600040101010101"/>
    <w:charset w:val="86"/>
    <w:family w:val="auto"/>
    <w:pitch w:val="default"/>
    <w:sig w:usb0="A00002BF" w:usb1="18EF7CFA" w:usb2="00000016" w:usb3="00000000" w:csb0="00040000" w:csb1="00000000"/>
  </w:font>
  <w:font w:name="ＭＳ ゴシック">
    <w:altName w:val="苹方-简"/>
    <w:panose1 w:val="00000000000000000000"/>
    <w:charset w:val="00"/>
    <w:family w:val="auto"/>
    <w:pitch w:val="default"/>
    <w:sig w:usb0="00000000" w:usb1="00000000" w:usb2="00000000" w:usb3="00000000" w:csb0="0000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6C965C4">
    <w:pPr>
      <w:pStyle w:val="24"/>
      <w:jc w:val="center"/>
    </w:pPr>
    <w:r>
      <w:drawing>
        <wp:inline distT="0" distB="0" distL="114300" distR="114300">
          <wp:extent cx="1270000" cy="114935"/>
          <wp:effectExtent l="0" t="0" r="0" b="1206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
                  <a:stretch>
                    <a:fillRect/>
                  </a:stretch>
                </pic:blipFill>
                <pic:spPr>
                  <a:xfrm>
                    <a:off x="0" y="0"/>
                    <a:ext cx="1270000" cy="115455"/>
                  </a:xfrm>
                  <a:prstGeom prst="rect">
                    <a:avLst/>
                  </a:prstGeom>
                </pic:spPr>
              </pic:pic>
            </a:graphicData>
          </a:graphic>
        </wp:inline>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E"/>
    <w:multiLevelType w:val="singleLevel"/>
    <w:tmpl w:val="FFFFFF7E"/>
    <w:lvl w:ilvl="0" w:tentative="0">
      <w:start w:val="1"/>
      <w:numFmt w:val="decimal"/>
      <w:pStyle w:val="20"/>
      <w:lvlText w:val="%1."/>
      <w:lvlJc w:val="left"/>
      <w:pPr>
        <w:tabs>
          <w:tab w:val="left" w:pos="1080"/>
        </w:tabs>
        <w:ind w:left="1080" w:hanging="360"/>
      </w:pPr>
    </w:lvl>
  </w:abstractNum>
  <w:abstractNum w:abstractNumId="1">
    <w:nsid w:val="FFFFFF7F"/>
    <w:multiLevelType w:val="singleLevel"/>
    <w:tmpl w:val="FFFFFF7F"/>
    <w:lvl w:ilvl="0" w:tentative="0">
      <w:start w:val="1"/>
      <w:numFmt w:val="decimal"/>
      <w:pStyle w:val="13"/>
      <w:lvlText w:val="%1."/>
      <w:lvlJc w:val="left"/>
      <w:pPr>
        <w:tabs>
          <w:tab w:val="left" w:pos="720"/>
        </w:tabs>
        <w:ind w:left="720" w:hanging="360"/>
      </w:pPr>
    </w:lvl>
  </w:abstractNum>
  <w:abstractNum w:abstractNumId="2">
    <w:nsid w:val="FFFFFF82"/>
    <w:multiLevelType w:val="singleLevel"/>
    <w:tmpl w:val="FFFFFF82"/>
    <w:lvl w:ilvl="0" w:tentative="0">
      <w:start w:val="1"/>
      <w:numFmt w:val="bullet"/>
      <w:pStyle w:val="18"/>
      <w:lvlText w:val=""/>
      <w:lvlJc w:val="left"/>
      <w:pPr>
        <w:tabs>
          <w:tab w:val="left" w:pos="1080"/>
        </w:tabs>
        <w:ind w:left="1080" w:hanging="360"/>
      </w:pPr>
      <w:rPr>
        <w:rFonts w:hint="default" w:ascii="Symbol" w:hAnsi="Symbol"/>
      </w:rPr>
    </w:lvl>
  </w:abstractNum>
  <w:abstractNum w:abstractNumId="3">
    <w:nsid w:val="FFFFFF83"/>
    <w:multiLevelType w:val="singleLevel"/>
    <w:tmpl w:val="FFFFFF83"/>
    <w:lvl w:ilvl="0" w:tentative="0">
      <w:start w:val="1"/>
      <w:numFmt w:val="bullet"/>
      <w:pStyle w:val="23"/>
      <w:lvlText w:val=""/>
      <w:lvlJc w:val="left"/>
      <w:pPr>
        <w:tabs>
          <w:tab w:val="left" w:pos="720"/>
        </w:tabs>
        <w:ind w:left="720" w:hanging="360"/>
      </w:pPr>
      <w:rPr>
        <w:rFonts w:hint="default" w:ascii="Symbol" w:hAnsi="Symbol"/>
      </w:rPr>
    </w:lvl>
  </w:abstractNum>
  <w:abstractNum w:abstractNumId="4">
    <w:nsid w:val="FFFFFF88"/>
    <w:multiLevelType w:val="singleLevel"/>
    <w:tmpl w:val="FFFFFF88"/>
    <w:lvl w:ilvl="0" w:tentative="0">
      <w:start w:val="1"/>
      <w:numFmt w:val="decimal"/>
      <w:pStyle w:val="14"/>
      <w:lvlText w:val="%1."/>
      <w:lvlJc w:val="left"/>
      <w:pPr>
        <w:tabs>
          <w:tab w:val="left" w:pos="360"/>
        </w:tabs>
        <w:ind w:left="360" w:hanging="360"/>
      </w:pPr>
    </w:lvl>
  </w:abstractNum>
  <w:abstractNum w:abstractNumId="5">
    <w:nsid w:val="FFFFFF89"/>
    <w:multiLevelType w:val="singleLevel"/>
    <w:tmpl w:val="FFFFFF89"/>
    <w:lvl w:ilvl="0" w:tentative="0">
      <w:start w:val="1"/>
      <w:numFmt w:val="bullet"/>
      <w:pStyle w:val="16"/>
      <w:lvlText w:val=""/>
      <w:lvlJc w:val="left"/>
      <w:pPr>
        <w:tabs>
          <w:tab w:val="left" w:pos="360"/>
        </w:tabs>
        <w:ind w:left="360" w:hanging="360"/>
      </w:pPr>
      <w:rPr>
        <w:rFonts w:hint="default" w:ascii="Symbol" w:hAnsi="Symbol"/>
      </w:rPr>
    </w:lvl>
  </w:abstractNum>
  <w:num w:numId="1">
    <w:abstractNumId w:val="1"/>
  </w:num>
  <w:num w:numId="2">
    <w:abstractNumId w:val="4"/>
  </w:num>
  <w:num w:numId="3">
    <w:abstractNumId w:val="5"/>
  </w:num>
  <w:num w:numId="4">
    <w:abstractNumId w:val="2"/>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81"/>
  <w:documentProtection w:enforcement="0"/>
  <w:defaultTabStop w:val="720"/>
  <w:characterSpacingControl w:val="doNotCompress"/>
  <w:footnotePr>
    <w:footnote w:id="0"/>
    <w:footnote w:id="1"/>
  </w:footnotePr>
  <w:endnotePr>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DExZjJhOWI1Y2JhYzVmOWQwODUwZmJlNWRiZTkzOWMifQ=="/>
  </w:docVars>
  <w:rsids>
    <w:rsidRoot w:val="00B47730"/>
    <w:rsid w:val="00034616"/>
    <w:rsid w:val="0006063C"/>
    <w:rsid w:val="0015074B"/>
    <w:rsid w:val="0029639D"/>
    <w:rsid w:val="00326F90"/>
    <w:rsid w:val="00AA1D8D"/>
    <w:rsid w:val="00B47730"/>
    <w:rsid w:val="00CB0664"/>
    <w:rsid w:val="00FC693F"/>
    <w:rsid w:val="7F793347"/>
    <w:rsid w:val="E3F75201"/>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semiHidden="0" w:name="macro"/>
    <w:lsdException w:uiPriority="99" w:name="toa heading"/>
    <w:lsdException w:uiPriority="99" w:semiHidden="0" w:name="List"/>
    <w:lsdException w:uiPriority="99" w:semiHidden="0" w:name="List Bullet"/>
    <w:lsdException w:uiPriority="99" w:semiHidden="0" w:name="List Number"/>
    <w:lsdException w:uiPriority="99" w:semiHidden="0" w:name="List 2"/>
    <w:lsdException w:uiPriority="99" w:semiHidden="0" w:name="List 3"/>
    <w:lsdException w:uiPriority="99" w:name="List 4"/>
    <w:lsdException w:uiPriority="99" w:name="List 5"/>
    <w:lsdException w:uiPriority="99" w:semiHidden="0" w:name="List Bullet 2"/>
    <w:lsdException w:uiPriority="99" w:semiHidden="0" w:name="List Bullet 3"/>
    <w:lsdException w:uiPriority="99" w:name="List Bullet 4"/>
    <w:lsdException w:uiPriority="99" w:name="List Bullet 5"/>
    <w:lsdException w:uiPriority="99" w:semiHidden="0" w:name="List Number 2"/>
    <w:lsdException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semiHidden="0" w:name="Body Text"/>
    <w:lsdException w:uiPriority="99" w:name="Body Text Indent"/>
    <w:lsdException w:uiPriority="99" w:semiHidden="0" w:name="List Continue"/>
    <w:lsdException w:uiPriority="99" w:semiHidden="0" w:name="List Continue 2"/>
    <w:lsdException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semiHidden="0" w:name="Body Text 2"/>
    <w:lsdException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宋体" w:hAnsi="宋体" w:eastAsia="宋体" w:cstheme="minorBidi"/>
      <w:sz w:val="22"/>
      <w:szCs w:val="22"/>
      <w:lang w:val="en-US" w:eastAsia="en-US" w:bidi="ar-SA"/>
    </w:rPr>
  </w:style>
  <w:style w:type="paragraph" w:styleId="3">
    <w:name w:val="heading 1"/>
    <w:basedOn w:val="1"/>
    <w:next w:val="1"/>
    <w:link w:val="138"/>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4">
    <w:name w:val="heading 2"/>
    <w:basedOn w:val="1"/>
    <w:next w:val="1"/>
    <w:link w:val="139"/>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5">
    <w:name w:val="heading 3"/>
    <w:basedOn w:val="1"/>
    <w:next w:val="1"/>
    <w:link w:val="140"/>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6">
    <w:name w:val="heading 4"/>
    <w:basedOn w:val="1"/>
    <w:next w:val="1"/>
    <w:link w:val="150"/>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7">
    <w:name w:val="heading 5"/>
    <w:basedOn w:val="1"/>
    <w:next w:val="1"/>
    <w:link w:val="151"/>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8">
    <w:name w:val="heading 6"/>
    <w:basedOn w:val="1"/>
    <w:next w:val="1"/>
    <w:link w:val="152"/>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9">
    <w:name w:val="heading 7"/>
    <w:basedOn w:val="1"/>
    <w:next w:val="1"/>
    <w:link w:val="153"/>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10">
    <w:name w:val="heading 8"/>
    <w:basedOn w:val="1"/>
    <w:next w:val="1"/>
    <w:link w:val="154"/>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1">
    <w:name w:val="heading 9"/>
    <w:basedOn w:val="1"/>
    <w:next w:val="1"/>
    <w:link w:val="155"/>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32">
    <w:name w:val="Default Paragraph Font"/>
    <w:semiHidden/>
    <w:unhideWhenUsed/>
    <w:uiPriority w:val="1"/>
  </w:style>
  <w:style w:type="table" w:default="1" w:styleId="32">
    <w:name w:val="Normal Table"/>
    <w:semiHidden/>
    <w:unhideWhenUsed/>
    <w:uiPriority w:val="99"/>
    <w:tblPr>
      <w:tblCellMar>
        <w:top w:w="0" w:type="dxa"/>
        <w:left w:w="108" w:type="dxa"/>
        <w:bottom w:w="0" w:type="dxa"/>
        <w:right w:w="108" w:type="dxa"/>
      </w:tblCellMar>
    </w:tblPr>
  </w:style>
  <w:style w:type="paragraph" w:styleId="2">
    <w:name w:val="macro"/>
    <w:link w:val="147"/>
    <w:unhideWhenUsed/>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paragraph" w:styleId="12">
    <w:name w:val="List 3"/>
    <w:basedOn w:val="1"/>
    <w:unhideWhenUsed/>
    <w:uiPriority w:val="99"/>
    <w:pPr>
      <w:ind w:left="1080" w:hanging="360"/>
      <w:contextualSpacing/>
    </w:pPr>
  </w:style>
  <w:style w:type="paragraph" w:styleId="13">
    <w:name w:val="List Number 2"/>
    <w:basedOn w:val="1"/>
    <w:unhideWhenUsed/>
    <w:uiPriority w:val="99"/>
    <w:pPr>
      <w:numPr>
        <w:ilvl w:val="0"/>
        <w:numId w:val="1"/>
      </w:numPr>
      <w:contextualSpacing/>
    </w:pPr>
  </w:style>
  <w:style w:type="paragraph" w:styleId="14">
    <w:name w:val="List Number"/>
    <w:basedOn w:val="1"/>
    <w:unhideWhenUsed/>
    <w:uiPriority w:val="99"/>
    <w:pPr>
      <w:numPr>
        <w:ilvl w:val="0"/>
        <w:numId w:val="2"/>
      </w:numPr>
      <w:contextualSpacing/>
    </w:pPr>
  </w:style>
  <w:style w:type="paragraph" w:styleId="15">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paragraph" w:styleId="16">
    <w:name w:val="List Bullet"/>
    <w:basedOn w:val="1"/>
    <w:unhideWhenUsed/>
    <w:uiPriority w:val="99"/>
    <w:pPr>
      <w:numPr>
        <w:ilvl w:val="0"/>
        <w:numId w:val="3"/>
      </w:numPr>
      <w:contextualSpacing/>
    </w:pPr>
  </w:style>
  <w:style w:type="paragraph" w:styleId="17">
    <w:name w:val="Body Text 3"/>
    <w:basedOn w:val="1"/>
    <w:link w:val="146"/>
    <w:unhideWhenUsed/>
    <w:uiPriority w:val="99"/>
    <w:pPr>
      <w:spacing w:after="120"/>
    </w:pPr>
    <w:rPr>
      <w:sz w:val="16"/>
      <w:szCs w:val="16"/>
    </w:rPr>
  </w:style>
  <w:style w:type="paragraph" w:styleId="18">
    <w:name w:val="List Bullet 3"/>
    <w:basedOn w:val="1"/>
    <w:unhideWhenUsed/>
    <w:uiPriority w:val="99"/>
    <w:pPr>
      <w:numPr>
        <w:ilvl w:val="0"/>
        <w:numId w:val="4"/>
      </w:numPr>
      <w:contextualSpacing/>
    </w:pPr>
  </w:style>
  <w:style w:type="paragraph" w:styleId="19">
    <w:name w:val="Body Text"/>
    <w:basedOn w:val="1"/>
    <w:link w:val="144"/>
    <w:unhideWhenUsed/>
    <w:uiPriority w:val="99"/>
    <w:pPr>
      <w:spacing w:after="120"/>
    </w:pPr>
  </w:style>
  <w:style w:type="paragraph" w:styleId="20">
    <w:name w:val="List Number 3"/>
    <w:basedOn w:val="1"/>
    <w:unhideWhenUsed/>
    <w:uiPriority w:val="99"/>
    <w:pPr>
      <w:numPr>
        <w:ilvl w:val="0"/>
        <w:numId w:val="5"/>
      </w:numPr>
      <w:contextualSpacing/>
    </w:pPr>
  </w:style>
  <w:style w:type="paragraph" w:styleId="21">
    <w:name w:val="List 2"/>
    <w:basedOn w:val="1"/>
    <w:unhideWhenUsed/>
    <w:uiPriority w:val="99"/>
    <w:pPr>
      <w:ind w:left="720" w:hanging="360"/>
      <w:contextualSpacing/>
    </w:pPr>
  </w:style>
  <w:style w:type="paragraph" w:styleId="22">
    <w:name w:val="List Continue"/>
    <w:basedOn w:val="1"/>
    <w:unhideWhenUsed/>
    <w:uiPriority w:val="99"/>
    <w:pPr>
      <w:spacing w:after="120"/>
      <w:ind w:left="360"/>
      <w:contextualSpacing/>
    </w:pPr>
  </w:style>
  <w:style w:type="paragraph" w:styleId="23">
    <w:name w:val="List Bullet 2"/>
    <w:basedOn w:val="1"/>
    <w:unhideWhenUsed/>
    <w:uiPriority w:val="99"/>
    <w:pPr>
      <w:numPr>
        <w:ilvl w:val="0"/>
        <w:numId w:val="6"/>
      </w:numPr>
      <w:contextualSpacing/>
    </w:pPr>
  </w:style>
  <w:style w:type="paragraph" w:styleId="24">
    <w:name w:val="footer"/>
    <w:basedOn w:val="1"/>
    <w:link w:val="136"/>
    <w:unhideWhenUsed/>
    <w:uiPriority w:val="99"/>
    <w:pPr>
      <w:tabs>
        <w:tab w:val="center" w:pos="4680"/>
        <w:tab w:val="right" w:pos="9360"/>
      </w:tabs>
      <w:spacing w:after="0" w:line="240" w:lineRule="auto"/>
    </w:pPr>
  </w:style>
  <w:style w:type="paragraph" w:styleId="25">
    <w:name w:val="header"/>
    <w:basedOn w:val="1"/>
    <w:link w:val="135"/>
    <w:unhideWhenUsed/>
    <w:uiPriority w:val="99"/>
    <w:pPr>
      <w:tabs>
        <w:tab w:val="center" w:pos="4680"/>
        <w:tab w:val="right" w:pos="9360"/>
      </w:tabs>
      <w:spacing w:after="0" w:line="240" w:lineRule="auto"/>
    </w:pPr>
  </w:style>
  <w:style w:type="paragraph" w:styleId="26">
    <w:name w:val="Subtitle"/>
    <w:basedOn w:val="1"/>
    <w:next w:val="1"/>
    <w:link w:val="142"/>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27">
    <w:name w:val="List"/>
    <w:basedOn w:val="1"/>
    <w:unhideWhenUsed/>
    <w:uiPriority w:val="99"/>
    <w:pPr>
      <w:ind w:left="360" w:hanging="360"/>
      <w:contextualSpacing/>
    </w:pPr>
  </w:style>
  <w:style w:type="paragraph" w:styleId="28">
    <w:name w:val="Body Text 2"/>
    <w:basedOn w:val="1"/>
    <w:link w:val="145"/>
    <w:unhideWhenUsed/>
    <w:uiPriority w:val="99"/>
    <w:pPr>
      <w:spacing w:after="120" w:line="480" w:lineRule="auto"/>
    </w:pPr>
  </w:style>
  <w:style w:type="paragraph" w:styleId="29">
    <w:name w:val="List Continue 2"/>
    <w:basedOn w:val="1"/>
    <w:unhideWhenUsed/>
    <w:uiPriority w:val="99"/>
    <w:pPr>
      <w:spacing w:after="120"/>
      <w:ind w:left="720"/>
      <w:contextualSpacing/>
    </w:pPr>
  </w:style>
  <w:style w:type="paragraph" w:styleId="30">
    <w:name w:val="List Continue 3"/>
    <w:basedOn w:val="1"/>
    <w:unhideWhenUsed/>
    <w:uiPriority w:val="99"/>
    <w:pPr>
      <w:spacing w:after="120"/>
      <w:ind w:left="1080"/>
      <w:contextualSpacing/>
    </w:pPr>
  </w:style>
  <w:style w:type="paragraph" w:styleId="31">
    <w:name w:val="Title"/>
    <w:basedOn w:val="1"/>
    <w:next w:val="1"/>
    <w:link w:val="141"/>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33">
    <w:name w:val="Table Grid"/>
    <w:basedOn w:val="32"/>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34">
    <w:name w:val="Light Shading"/>
    <w:basedOn w:val="32"/>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35">
    <w:name w:val="Light Shading Accent 1"/>
    <w:basedOn w:val="32"/>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6">
    <w:name w:val="Light Shading Accent 2"/>
    <w:basedOn w:val="32"/>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37">
    <w:name w:val="Light Shading Accent 3"/>
    <w:basedOn w:val="32"/>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38">
    <w:name w:val="Light Shading Accent 4"/>
    <w:basedOn w:val="32"/>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39">
    <w:name w:val="Light Shading Accent 5"/>
    <w:basedOn w:val="32"/>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0">
    <w:name w:val="Light Shading Accent 6"/>
    <w:basedOn w:val="32"/>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41">
    <w:name w:val="Light List"/>
    <w:basedOn w:val="32"/>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2">
    <w:name w:val="Light List Accent 1"/>
    <w:basedOn w:val="32"/>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3">
    <w:name w:val="Light List Accent 2"/>
    <w:basedOn w:val="32"/>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44">
    <w:name w:val="Light List Accent 3"/>
    <w:basedOn w:val="32"/>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45">
    <w:name w:val="Light List Accent 4"/>
    <w:basedOn w:val="32"/>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46">
    <w:name w:val="Light List Accent 5"/>
    <w:basedOn w:val="32"/>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47">
    <w:name w:val="Light List Accent 6"/>
    <w:basedOn w:val="32"/>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48">
    <w:name w:val="Light Grid"/>
    <w:basedOn w:val="32"/>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49">
    <w:name w:val="Light Grid Accent 1"/>
    <w:basedOn w:val="32"/>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0">
    <w:name w:val="Light Grid Accent 2"/>
    <w:basedOn w:val="32"/>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1">
    <w:name w:val="Light Grid Accent 3"/>
    <w:basedOn w:val="32"/>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2">
    <w:name w:val="Light Grid Accent 4"/>
    <w:basedOn w:val="32"/>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3">
    <w:name w:val="Light Grid Accent 5"/>
    <w:basedOn w:val="32"/>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54">
    <w:name w:val="Light Grid Accent 6"/>
    <w:basedOn w:val="32"/>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55">
    <w:name w:val="Medium Shading 1"/>
    <w:basedOn w:val="32"/>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56">
    <w:name w:val="Medium Shading 1 Accent 1"/>
    <w:basedOn w:val="32"/>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57">
    <w:name w:val="Medium Shading 1 Accent 2"/>
    <w:basedOn w:val="32"/>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58">
    <w:name w:val="Medium Shading 1 Accent 3"/>
    <w:basedOn w:val="32"/>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59">
    <w:name w:val="Medium Shading 1 Accent 4"/>
    <w:basedOn w:val="32"/>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60">
    <w:name w:val="Medium Shading 1 Accent 5"/>
    <w:basedOn w:val="32"/>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61">
    <w:name w:val="Medium Shading 1 Accent 6"/>
    <w:basedOn w:val="32"/>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62">
    <w:name w:val="Medium Shading 2"/>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3">
    <w:name w:val="Medium Shading 2 Accent 1"/>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4">
    <w:name w:val="Medium Shading 2 Accent 2"/>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5">
    <w:name w:val="Medium Shading 2 Accent 3"/>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6">
    <w:name w:val="Medium Shading 2 Accent 4"/>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7">
    <w:name w:val="Medium Shading 2 Accent 5"/>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8">
    <w:name w:val="Medium Shading 2 Accent 6"/>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9">
    <w:name w:val="Medium List 1"/>
    <w:basedOn w:val="32"/>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70">
    <w:name w:val="Medium List 1 Accent 1"/>
    <w:basedOn w:val="32"/>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71">
    <w:name w:val="Medium List 1 Accent 2"/>
    <w:basedOn w:val="32"/>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72">
    <w:name w:val="Medium List 1 Accent 3"/>
    <w:basedOn w:val="32"/>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73">
    <w:name w:val="Medium List 1 Accent 4"/>
    <w:basedOn w:val="32"/>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74">
    <w:name w:val="Medium List 1 Accent 5"/>
    <w:basedOn w:val="32"/>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75">
    <w:name w:val="Medium List 1 Accent 6"/>
    <w:basedOn w:val="32"/>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76">
    <w:name w:val="Medium List 2"/>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77">
    <w:name w:val="Medium List 2 Accent 1"/>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78">
    <w:name w:val="Medium List 2 Accent 2"/>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79">
    <w:name w:val="Medium List 2 Accent 3"/>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80">
    <w:name w:val="Medium List 2 Accent 4"/>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List 2 Accent 5"/>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82">
    <w:name w:val="Medium List 2 Accent 6"/>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3">
    <w:name w:val="Medium Grid 1"/>
    <w:basedOn w:val="32"/>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84">
    <w:name w:val="Medium Grid 1 Accent 1"/>
    <w:basedOn w:val="32"/>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85">
    <w:name w:val="Medium Grid 1 Accent 2"/>
    <w:basedOn w:val="32"/>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86">
    <w:name w:val="Medium Grid 1 Accent 3"/>
    <w:basedOn w:val="32"/>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87">
    <w:name w:val="Medium Grid 1 Accent 4"/>
    <w:basedOn w:val="32"/>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88">
    <w:name w:val="Medium Grid 1 Accent 5"/>
    <w:basedOn w:val="32"/>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89">
    <w:name w:val="Medium Grid 1 Accent 6"/>
    <w:basedOn w:val="32"/>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0">
    <w:name w:val="Medium Grid 2"/>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91">
    <w:name w:val="Medium Grid 2 Accent 1"/>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92">
    <w:name w:val="Medium Grid 2 Accent 2"/>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93">
    <w:name w:val="Medium Grid 2 Accent 3"/>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94">
    <w:name w:val="Medium Grid 2 Accent 4"/>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95">
    <w:name w:val="Medium Grid 2 Accent 5"/>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96">
    <w:name w:val="Medium Grid 2 Accent 6"/>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97">
    <w:name w:val="Medium Grid 3"/>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98">
    <w:name w:val="Medium Grid 3 Accent 1"/>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99">
    <w:name w:val="Medium Grid 3 Accent 2"/>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0">
    <w:name w:val="Medium Grid 3 Accent 3"/>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1">
    <w:name w:val="Medium Grid 3 Accent 4"/>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2">
    <w:name w:val="Medium Grid 3 Accent 5"/>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3">
    <w:name w:val="Medium Grid 3 Accent 6"/>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04">
    <w:name w:val="Dark List"/>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05">
    <w:name w:val="Dark List Accent 1"/>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06">
    <w:name w:val="Dark List Accent 2"/>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07">
    <w:name w:val="Dark List Accent 3"/>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08">
    <w:name w:val="Dark List Accent 4"/>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09">
    <w:name w:val="Dark List Accent 5"/>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0">
    <w:name w:val="Dark List Accent 6"/>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11">
    <w:name w:val="Colorful Shading"/>
    <w:basedOn w:val="3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2">
    <w:name w:val="Colorful Shading Accent 1"/>
    <w:basedOn w:val="3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3">
    <w:name w:val="Colorful Shading Accent 2"/>
    <w:basedOn w:val="3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4">
    <w:name w:val="Colorful Shading Accent 3"/>
    <w:basedOn w:val="32"/>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15">
    <w:name w:val="Colorful Shading Accent 4"/>
    <w:basedOn w:val="32"/>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6">
    <w:name w:val="Colorful Shading Accent 5"/>
    <w:basedOn w:val="32"/>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7">
    <w:name w:val="Colorful Shading Accent 6"/>
    <w:basedOn w:val="32"/>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8">
    <w:name w:val="Colorful List"/>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19">
    <w:name w:val="Colorful List Accent 1"/>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20">
    <w:name w:val="Colorful List Accent 2"/>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21">
    <w:name w:val="Colorful List Accent 3"/>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22">
    <w:name w:val="Colorful List Accent 4"/>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23">
    <w:name w:val="Colorful List Accent 5"/>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24">
    <w:name w:val="Colorful List Accent 6"/>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25">
    <w:name w:val="Colorful Grid"/>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26">
    <w:name w:val="Colorful Grid Accent 1"/>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FFFFFF" w:themeColor="background1"/>
        <w14:textFill>
          <w14:solidFill>
            <w14:schemeClr w14:val="bg1"/>
          </w14:solidFill>
        </w14:textFill>
      </w:rPr>
      <w:tblPr/>
      <w:tcPr>
        <w:shd w:val="clear" w:color="auto" w:fill="366091" w:themeFill="accent1" w:themeFillShade="BF"/>
      </w:tcPr>
    </w:tblStylePr>
    <w:tblStylePr w:type="lastCol">
      <w:rPr>
        <w:color w:val="FFFFF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27">
    <w:name w:val="Colorful Grid Accent 2"/>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28">
    <w:name w:val="Colorful Grid Accent 3"/>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29">
    <w:name w:val="Colorful Grid Accent 4"/>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FFFFFF" w:themeColor="background1"/>
        <w14:textFill>
          <w14:solidFill>
            <w14:schemeClr w14:val="bg1"/>
          </w14:solidFill>
        </w14:textFill>
      </w:rPr>
      <w:tblPr/>
      <w:tcPr>
        <w:shd w:val="clear" w:color="auto" w:fill="5F497A" w:themeFill="accent4" w:themeFillShade="BF"/>
      </w:tcPr>
    </w:tblStylePr>
    <w:tblStylePr w:type="lastCol">
      <w:rPr>
        <w:color w:val="FFFFF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30">
    <w:name w:val="Colorful Grid Accent 5"/>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31">
    <w:name w:val="Colorful Grid Accent 6"/>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FFFFFF" w:themeColor="background1"/>
        <w14:textFill>
          <w14:solidFill>
            <w14:schemeClr w14:val="bg1"/>
          </w14:solidFill>
        </w14:textFill>
      </w:rPr>
      <w:tblPr/>
      <w:tcPr>
        <w:shd w:val="clear" w:color="auto" w:fill="E36C09" w:themeFill="accent6" w:themeFillShade="BF"/>
      </w:tcPr>
    </w:tblStylePr>
    <w:tblStylePr w:type="lastCol">
      <w:rPr>
        <w:color w:val="FFFFF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133">
    <w:name w:val="Strong"/>
    <w:basedOn w:val="132"/>
    <w:qFormat/>
    <w:uiPriority w:val="22"/>
    <w:rPr>
      <w:b/>
      <w:bCs/>
    </w:rPr>
  </w:style>
  <w:style w:type="character" w:styleId="134">
    <w:name w:val="Emphasis"/>
    <w:basedOn w:val="132"/>
    <w:qFormat/>
    <w:uiPriority w:val="20"/>
    <w:rPr>
      <w:i/>
      <w:iCs/>
    </w:rPr>
  </w:style>
  <w:style w:type="character" w:customStyle="1" w:styleId="135">
    <w:name w:val="Header Char"/>
    <w:basedOn w:val="132"/>
    <w:link w:val="25"/>
    <w:uiPriority w:val="99"/>
  </w:style>
  <w:style w:type="character" w:customStyle="1" w:styleId="136">
    <w:name w:val="Footer Char"/>
    <w:basedOn w:val="132"/>
    <w:link w:val="24"/>
    <w:uiPriority w:val="99"/>
  </w:style>
  <w:style w:type="paragraph" w:styleId="137">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38">
    <w:name w:val="Heading 1 Char"/>
    <w:basedOn w:val="132"/>
    <w:link w:val="3"/>
    <w:uiPriority w:val="9"/>
    <w:rPr>
      <w:rFonts w:asciiTheme="majorHAnsi" w:hAnsiTheme="majorHAnsi" w:eastAsiaTheme="majorEastAsia" w:cstheme="majorBidi"/>
      <w:b/>
      <w:bCs/>
      <w:color w:val="376092" w:themeColor="accent1" w:themeShade="BF"/>
      <w:sz w:val="28"/>
      <w:szCs w:val="28"/>
    </w:rPr>
  </w:style>
  <w:style w:type="character" w:customStyle="1" w:styleId="139">
    <w:name w:val="Heading 2 Char"/>
    <w:basedOn w:val="132"/>
    <w:link w:val="4"/>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40">
    <w:name w:val="Heading 3 Char"/>
    <w:basedOn w:val="132"/>
    <w:link w:val="5"/>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41">
    <w:name w:val="Title Char"/>
    <w:basedOn w:val="132"/>
    <w:link w:val="31"/>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42">
    <w:name w:val="Subtitle Char"/>
    <w:basedOn w:val="132"/>
    <w:link w:val="26"/>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43">
    <w:name w:val="List Paragraph"/>
    <w:basedOn w:val="1"/>
    <w:qFormat/>
    <w:uiPriority w:val="34"/>
    <w:pPr>
      <w:ind w:left="720"/>
      <w:contextualSpacing/>
    </w:pPr>
  </w:style>
  <w:style w:type="character" w:customStyle="1" w:styleId="144">
    <w:name w:val="Body Text Char"/>
    <w:basedOn w:val="132"/>
    <w:link w:val="19"/>
    <w:uiPriority w:val="99"/>
  </w:style>
  <w:style w:type="character" w:customStyle="1" w:styleId="145">
    <w:name w:val="Body Text 2 Char"/>
    <w:basedOn w:val="132"/>
    <w:link w:val="28"/>
    <w:uiPriority w:val="99"/>
  </w:style>
  <w:style w:type="character" w:customStyle="1" w:styleId="146">
    <w:name w:val="Body Text 3 Char"/>
    <w:basedOn w:val="132"/>
    <w:link w:val="17"/>
    <w:uiPriority w:val="99"/>
    <w:rPr>
      <w:sz w:val="16"/>
      <w:szCs w:val="16"/>
    </w:rPr>
  </w:style>
  <w:style w:type="character" w:customStyle="1" w:styleId="147">
    <w:name w:val="Macro Text Char"/>
    <w:basedOn w:val="132"/>
    <w:link w:val="2"/>
    <w:uiPriority w:val="99"/>
    <w:rPr>
      <w:rFonts w:ascii="Courier" w:hAnsi="Courier"/>
      <w:sz w:val="20"/>
      <w:szCs w:val="20"/>
    </w:rPr>
  </w:style>
  <w:style w:type="paragraph" w:styleId="148">
    <w:name w:val="Quote"/>
    <w:basedOn w:val="1"/>
    <w:next w:val="1"/>
    <w:link w:val="149"/>
    <w:qFormat/>
    <w:uiPriority w:val="29"/>
    <w:rPr>
      <w:i/>
      <w:iCs/>
      <w:color w:val="000000" w:themeColor="text1"/>
      <w14:textFill>
        <w14:solidFill>
          <w14:schemeClr w14:val="tx1"/>
        </w14:solidFill>
      </w14:textFill>
    </w:rPr>
  </w:style>
  <w:style w:type="character" w:customStyle="1" w:styleId="149">
    <w:name w:val="Quote Char"/>
    <w:basedOn w:val="132"/>
    <w:link w:val="148"/>
    <w:uiPriority w:val="29"/>
    <w:rPr>
      <w:i/>
      <w:iCs/>
      <w:color w:val="000000" w:themeColor="text1"/>
      <w14:textFill>
        <w14:solidFill>
          <w14:schemeClr w14:val="tx1"/>
        </w14:solidFill>
      </w14:textFill>
    </w:rPr>
  </w:style>
  <w:style w:type="character" w:customStyle="1" w:styleId="150">
    <w:name w:val="Heading 4 Char"/>
    <w:basedOn w:val="132"/>
    <w:link w:val="6"/>
    <w:semiHidden/>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51">
    <w:name w:val="Heading 5 Char"/>
    <w:basedOn w:val="132"/>
    <w:link w:val="7"/>
    <w:semiHidden/>
    <w:uiPriority w:val="9"/>
    <w:rPr>
      <w:rFonts w:asciiTheme="majorHAnsi" w:hAnsiTheme="majorHAnsi" w:eastAsiaTheme="majorEastAsia" w:cstheme="majorBidi"/>
      <w:color w:val="254061" w:themeColor="accent1" w:themeShade="80"/>
    </w:rPr>
  </w:style>
  <w:style w:type="character" w:customStyle="1" w:styleId="152">
    <w:name w:val="Heading 6 Char"/>
    <w:basedOn w:val="132"/>
    <w:link w:val="8"/>
    <w:semiHidden/>
    <w:uiPriority w:val="9"/>
    <w:rPr>
      <w:rFonts w:asciiTheme="majorHAnsi" w:hAnsiTheme="majorHAnsi" w:eastAsiaTheme="majorEastAsia" w:cstheme="majorBidi"/>
      <w:i/>
      <w:iCs/>
      <w:color w:val="254061" w:themeColor="accent1" w:themeShade="80"/>
    </w:rPr>
  </w:style>
  <w:style w:type="character" w:customStyle="1" w:styleId="153">
    <w:name w:val="Heading 7 Char"/>
    <w:basedOn w:val="132"/>
    <w:link w:val="9"/>
    <w:semiHidden/>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54">
    <w:name w:val="Heading 8 Char"/>
    <w:basedOn w:val="132"/>
    <w:link w:val="10"/>
    <w:semiHidden/>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55">
    <w:name w:val="Heading 9 Char"/>
    <w:basedOn w:val="132"/>
    <w:link w:val="11"/>
    <w:semiHidden/>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156">
    <w:name w:val="Intense Quote"/>
    <w:basedOn w:val="1"/>
    <w:next w:val="1"/>
    <w:link w:val="157"/>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57">
    <w:name w:val="Intense Quote Char"/>
    <w:basedOn w:val="132"/>
    <w:link w:val="156"/>
    <w:uiPriority w:val="30"/>
    <w:rPr>
      <w:b/>
      <w:bCs/>
      <w:i/>
      <w:iCs/>
      <w:color w:val="4F81BD" w:themeColor="accent1"/>
      <w14:textFill>
        <w14:solidFill>
          <w14:schemeClr w14:val="accent1"/>
        </w14:solidFill>
      </w14:textFill>
    </w:rPr>
  </w:style>
  <w:style w:type="character" w:customStyle="1" w:styleId="158">
    <w:name w:val="Subtle Emphasis"/>
    <w:basedOn w:val="132"/>
    <w:qFormat/>
    <w:uiPriority w:val="19"/>
    <w:rPr>
      <w:i/>
      <w:iCs/>
      <w:color w:val="808080" w:themeColor="text1" w:themeTint="80"/>
      <w14:textFill>
        <w14:solidFill>
          <w14:schemeClr w14:val="tx1">
            <w14:lumMod w14:val="50000"/>
            <w14:lumOff w14:val="50000"/>
          </w14:schemeClr>
        </w14:solidFill>
      </w14:textFill>
    </w:rPr>
  </w:style>
  <w:style w:type="character" w:customStyle="1" w:styleId="159">
    <w:name w:val="Intense Emphasis"/>
    <w:basedOn w:val="132"/>
    <w:qFormat/>
    <w:uiPriority w:val="21"/>
    <w:rPr>
      <w:b/>
      <w:bCs/>
      <w:i/>
      <w:iCs/>
      <w:color w:val="4F81BD" w:themeColor="accent1"/>
      <w14:textFill>
        <w14:solidFill>
          <w14:schemeClr w14:val="accent1"/>
        </w14:solidFill>
      </w14:textFill>
    </w:rPr>
  </w:style>
  <w:style w:type="character" w:customStyle="1" w:styleId="160">
    <w:name w:val="Subtle Reference"/>
    <w:basedOn w:val="132"/>
    <w:qFormat/>
    <w:uiPriority w:val="31"/>
    <w:rPr>
      <w:smallCaps/>
      <w:color w:val="C0504D" w:themeColor="accent2"/>
      <w:u w:val="single"/>
      <w14:textFill>
        <w14:solidFill>
          <w14:schemeClr w14:val="accent2"/>
        </w14:solidFill>
      </w14:textFill>
    </w:rPr>
  </w:style>
  <w:style w:type="character" w:customStyle="1" w:styleId="161">
    <w:name w:val="Intense Reference"/>
    <w:basedOn w:val="132"/>
    <w:qFormat/>
    <w:uiPriority w:val="32"/>
    <w:rPr>
      <w:b/>
      <w:bCs/>
      <w:smallCaps/>
      <w:color w:val="C0504D" w:themeColor="accent2"/>
      <w:spacing w:val="5"/>
      <w:u w:val="single"/>
      <w14:textFill>
        <w14:solidFill>
          <w14:schemeClr w14:val="accent2"/>
        </w14:solidFill>
      </w14:textFill>
    </w:rPr>
  </w:style>
  <w:style w:type="character" w:customStyle="1" w:styleId="162">
    <w:name w:val="Book Title"/>
    <w:basedOn w:val="132"/>
    <w:qFormat/>
    <w:uiPriority w:val="33"/>
    <w:rPr>
      <w:b/>
      <w:bCs/>
      <w:smallCaps/>
      <w:spacing w:val="5"/>
    </w:rPr>
  </w:style>
  <w:style w:type="paragraph" w:customStyle="1" w:styleId="163">
    <w:name w:val="TOC Heading"/>
    <w:basedOn w:val="3"/>
    <w:next w:val="1"/>
    <w:semiHidden/>
    <w:unhideWhenUsed/>
    <w:qFormat/>
    <w:uiPriority w:val="39"/>
    <w:pPr>
      <w:outlineLvl w:val="9"/>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Normal.dotm</Template>
  <Pages>6</Pages>
  <Words>0</Words>
  <Characters>0</Characters>
  <Lines>0</Lines>
  <Paragraphs>0</Paragraphs>
  <TotalTime>7</TotalTime>
  <ScaleCrop>false</ScaleCrop>
  <LinksUpToDate>false</LinksUpToDate>
  <CharactersWithSpaces>0</CharactersWithSpaces>
  <Application>WPS Office_6.11.0.8885_F1E327BC-269C-435d-A152-05C5408002CA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2013-12-24T07:15:00Z</dcterms:created>
  <dc:creator>python-docx</dc:creator>
  <dc:description>generated by python-docx</dc:description>
  <cp:lastModifiedBy>马雪娇</cp:lastModifiedBy>
  <dcterms:modified xsi:type="dcterms:W3CDTF">2025-03-23T11:07:11Z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2052-6.11.0.8885</vt:lpwstr>
  </property>
  <property fmtid="{D5CDD505-2E9C-101B-9397-08002B2CF9AE}" pid="3" name="ICV">
    <vt:lpwstr>D17B5DB7771827E0D97ADF67C0CC118C_42</vt:lpwstr>
  </property>
</Properties>
</file>