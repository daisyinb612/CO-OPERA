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3E004">
      <w:r>
        <w:rPr>
          <w:rFonts w:hint="eastAsia"/>
          <w:lang w:eastAsia="zh-CN"/>
        </w:rPr>
        <w:t>[01]访谈对象</w:t>
      </w:r>
      <w:r>
        <w:t>(00:01:38): 都可以看你吧，你觉得怎么样？</w:t>
      </w:r>
    </w:p>
    <w:p w14:paraId="02062713">
      <w:r>
        <w:rPr>
          <w:rFonts w:hint="eastAsia"/>
          <w:lang w:eastAsia="zh-CN"/>
        </w:rPr>
        <w:t>试验者</w:t>
      </w:r>
      <w:r>
        <w:t>(00:01:39): 都可以，我正好有很多想要。向学长学姐请教的事情就是可以问问学学姐，相当于就是从毕业一直在做戏剧教育这方面的。工作和。实验。可以这么理解。</w:t>
      </w:r>
    </w:p>
    <w:p w14:paraId="03969D0C">
      <w:r>
        <w:rPr>
          <w:rFonts w:hint="eastAsia"/>
          <w:lang w:eastAsia="zh-CN"/>
        </w:rPr>
        <w:t>[01]访谈对象</w:t>
      </w:r>
      <w:r>
        <w:t>(00:02:00): 我毕业之后先是我全职是幼儿园老师，因为本科是学生教育的，所以是我在大四大三大四的时候，大三就在小一星做戏剧表演老师，所以一直有相关的工作经验。所以在。当幼儿园老师的时候，他我平时周末也会去上戏剧课。后面就全职开始创业。就做了。戏剧教育这件事情。</w:t>
      </w:r>
    </w:p>
    <w:p w14:paraId="5751B131">
      <w:r>
        <w:rPr>
          <w:rFonts w:hint="eastAsia"/>
          <w:lang w:eastAsia="zh-CN"/>
        </w:rPr>
        <w:t>试验者</w:t>
      </w:r>
      <w:r>
        <w:t>(00:02:36): 也那所以相当于学姐已经做了能有十几年了吗？</w:t>
      </w:r>
    </w:p>
    <w:p w14:paraId="55FC992B">
      <w:r>
        <w:rPr>
          <w:rFonts w:hint="eastAsia"/>
          <w:lang w:eastAsia="zh-CN"/>
        </w:rPr>
        <w:t>[01]访谈对象</w:t>
      </w:r>
      <w:r>
        <w:t>(00:02:42): 我还没那么老，我感觉。</w:t>
      </w:r>
    </w:p>
    <w:p w14:paraId="20D301BF">
      <w:r>
        <w:rPr>
          <w:rFonts w:hint="eastAsia"/>
          <w:lang w:eastAsia="zh-CN"/>
        </w:rPr>
        <w:t>试验者</w:t>
      </w:r>
      <w:r>
        <w:t>(00:02:43): 然后so sorry。</w:t>
      </w:r>
    </w:p>
    <w:p w14:paraId="49F4A577">
      <w:r>
        <w:rPr>
          <w:rFonts w:hint="eastAsia"/>
          <w:lang w:eastAsia="zh-CN"/>
        </w:rPr>
        <w:t>[01]访谈对象</w:t>
      </w:r>
      <w:r>
        <w:t>(00:02:47): 没有看一下我，我是。1212年入学的16年毕业的。八年。毕业之后，从毕业之后开始算八年。</w:t>
      </w:r>
    </w:p>
    <w:p w14:paraId="21752353">
      <w:r>
        <w:rPr>
          <w:rFonts w:hint="eastAsia"/>
          <w:lang w:eastAsia="zh-CN"/>
        </w:rPr>
        <w:t>试验者</w:t>
      </w:r>
      <w:r>
        <w:t>(00:03:02): 我记录一下，我也开一个视频。</w:t>
      </w:r>
    </w:p>
    <w:p w14:paraId="297B8EFA">
      <w:r>
        <w:rPr>
          <w:rFonts w:hint="eastAsia"/>
          <w:lang w:eastAsia="zh-CN"/>
        </w:rPr>
        <w:t>试验者</w:t>
      </w:r>
      <w:r>
        <w:t>(00:03:07): 我看。那学姐通常做戏剧教育会有什么？课程可能我了解到的会有表演。然后有那种？唯独的形式。还有。还有一些剧本创作，但是我不知道真正的教学里。用什么方法会更多？</w:t>
      </w:r>
    </w:p>
    <w:p w14:paraId="27C7BB13">
      <w:r>
        <w:rPr>
          <w:rFonts w:hint="eastAsia"/>
          <w:lang w:eastAsia="zh-CN"/>
        </w:rPr>
        <w:t>[01]访谈对象</w:t>
      </w:r>
      <w:r>
        <w:t>(00:03:31): 你是说我们给小朋友上课？</w:t>
      </w:r>
    </w:p>
    <w:p w14:paraId="359807BE">
      <w:r>
        <w:rPr>
          <w:rFonts w:hint="eastAsia"/>
          <w:lang w:eastAsia="zh-CN"/>
        </w:rPr>
        <w:t>试验者</w:t>
      </w:r>
      <w:r>
        <w:t>(00:03:34): 以什么形式来做这些活动？</w:t>
      </w:r>
    </w:p>
    <w:p w14:paraId="337CC634">
      <w:r>
        <w:rPr>
          <w:rFonts w:hint="eastAsia"/>
          <w:lang w:eastAsia="zh-CN"/>
        </w:rPr>
        <w:t>[01]访谈对象</w:t>
      </w:r>
      <w:r>
        <w:t>(00:03:38): 是指说关于创作一个剧本还是说所有的戏剧课里面的一些。</w:t>
      </w:r>
    </w:p>
    <w:p w14:paraId="3CDF5D91">
      <w:r>
        <w:rPr>
          <w:rFonts w:hint="eastAsia"/>
          <w:lang w:eastAsia="zh-CN"/>
        </w:rPr>
        <w:t>试验者</w:t>
      </w:r>
      <w:r>
        <w:t>(00:03:43): 所有的。</w:t>
      </w:r>
    </w:p>
    <w:p w14:paraId="19B9C33D">
      <w:r>
        <w:rPr>
          <w:rFonts w:hint="eastAsia"/>
          <w:lang w:eastAsia="zh-CN"/>
        </w:rPr>
        <w:t>[01]访谈对象</w:t>
      </w:r>
      <w:r>
        <w:t>(00:03:45): 做的戏剧课？我们可以先从教学方法的角度来说，用两种教学方式，一个是英国的教育戏剧。</w:t>
      </w:r>
    </w:p>
    <w:p w14:paraId="105F6363">
      <w:r>
        <w:rPr>
          <w:rFonts w:hint="eastAsia"/>
          <w:lang w:eastAsia="zh-CN"/>
        </w:rPr>
        <w:t>试验者</w:t>
      </w:r>
      <w:r>
        <w:t>(00:03:53): 好。</w:t>
      </w:r>
    </w:p>
    <w:p w14:paraId="098A87AC">
      <w:r>
        <w:rPr>
          <w:rFonts w:hint="eastAsia"/>
          <w:lang w:eastAsia="zh-CN"/>
        </w:rPr>
        <w:t>[01]访谈对象</w:t>
      </w:r>
      <w:r>
        <w:t>(00:03:58): 还有是美国的创造性戏剧。是两种。教育戏剧就是drama in education创造性戏剧就是creative drama，它其实两个会有一些不一样的。</w:t>
      </w:r>
    </w:p>
    <w:p w14:paraId="3DC9E4AE">
      <w:r>
        <w:rPr>
          <w:rFonts w:hint="eastAsia"/>
          <w:lang w:eastAsia="zh-CN"/>
        </w:rPr>
        <w:t>试验者</w:t>
      </w:r>
      <w:r>
        <w:t>(00:04:10): 不一样。</w:t>
      </w:r>
    </w:p>
    <w:p w14:paraId="34CBD670">
      <w:r>
        <w:rPr>
          <w:rFonts w:hint="eastAsia"/>
          <w:lang w:eastAsia="zh-CN"/>
        </w:rPr>
        <w:t>[01]访谈对象</w:t>
      </w:r>
      <w:r>
        <w:t>(00:04:11): 对教育戏剧，它更多的是会用一些技巧和范式去打破原定的一些故事。参与者会把自己的一些体验和创作放到这个故事中来，用即兴表演的等方式去跟。参与同事，其他参与他可以是小朋友可以是老师，可以是达人都可以进行一些讨论，重点是他达到教育的目的。它不是说我要把这个故事给表演出来，那教育目的可以分为第一。如果教育戏剧跟阅读课相结合，那我可能会达到阅读分析的目的，跟语文课结合，甚至也可以达到写作的目的。那我跟表演课结合，我也可以提升孩子的表演能力都可以，那重点它其实把戏剧差异是用作一种教学手段。</w:t>
      </w:r>
    </w:p>
    <w:p w14:paraId="30F84753">
      <w:r>
        <w:rPr>
          <w:rFonts w:hint="eastAsia"/>
          <w:lang w:eastAsia="zh-CN"/>
        </w:rPr>
        <w:t>试验者</w:t>
      </w:r>
      <w:r>
        <w:t>(00:04:57): 所以。</w:t>
      </w:r>
    </w:p>
    <w:p w14:paraId="0CF44CFC">
      <w:r>
        <w:rPr>
          <w:rFonts w:hint="eastAsia"/>
          <w:lang w:eastAsia="zh-CN"/>
        </w:rPr>
        <w:t>[01]访谈对象</w:t>
      </w:r>
      <w:r>
        <w:t>(00:04:58): 而不仅仅是把它表演出来，那creative drama的话。创造性戏剧，它的开拓性就会更广一些，它更多是用即兴表演的一些元素，带着孩子一起创作剧目，但它也是没有剧本的，它不是从剧本中去挖的，它更多的是没有剧本。甚至它可能有一个只是简单的剧本框是。这个剧本的框大还是小，其实也是跟孩子的能力相关，像我现在剧团里面就是我们自己有一个剧团就是控团，我们在创作剧目的时候就是。一点框都没有，我们就一个关键词，一个主题，我们这个团队开始做剧目创作了，那可能是给小朋友的话，就是如果你在后期当助教老师，你看到他还是会有一个剧本的框，在这边带他去做一些创作。这两种教学的方式，最后的结果产出都不一定是。剧目演出，其实对你在后期知道它后期它是有剧目演出的是它其实是我们是顺应市场，顺应家长期待孩子，他有一个。</w:t>
      </w:r>
    </w:p>
    <w:p w14:paraId="518B6269">
      <w:r>
        <w:rPr>
          <w:rFonts w:hint="eastAsia"/>
          <w:lang w:eastAsia="zh-CN"/>
        </w:rPr>
        <w:t>试验者</w:t>
      </w:r>
      <w:r>
        <w:t>(00:06:02): 找到一下have。</w:t>
      </w:r>
    </w:p>
    <w:p w14:paraId="4E90B3B5">
      <w:r>
        <w:rPr>
          <w:rFonts w:hint="eastAsia"/>
          <w:lang w:eastAsia="zh-CN"/>
        </w:rPr>
        <w:t>[01]访谈对象</w:t>
      </w:r>
      <w:r>
        <w:t>(00:06:03): 加上想看这样子目的设计的还有一个，的确也是。提高孩子表现力，给孩子一个演出的交付是给他自信心的一个铺垫一个过程，所以这也是说有演出的一个结果，但它并不是纯属导向是我一定要把你培成培养成一个演员。这其实是目前我在做的事情会更多一点就做教育戏剧和创造性戏就会更多。</w:t>
      </w:r>
    </w:p>
    <w:p w14:paraId="6CB5012E">
      <w:r>
        <w:rPr>
          <w:rFonts w:hint="eastAsia"/>
          <w:lang w:eastAsia="zh-CN"/>
        </w:rPr>
        <w:t>试验者</w:t>
      </w:r>
      <w:r>
        <w:t>(00:06:27): 好用的意思。我天，我感觉一下子了解的更深入了。对的它们两者之间的区别是在于。创造性戏剧会更自由一点是这样。</w:t>
      </w:r>
    </w:p>
    <w:p w14:paraId="748992F8">
      <w:r>
        <w:rPr>
          <w:rFonts w:hint="eastAsia"/>
          <w:lang w:eastAsia="zh-CN"/>
        </w:rPr>
        <w:t>[01]访谈对象</w:t>
      </w:r>
      <w:r>
        <w:t>(00:06:47): 我的理解是这样会有很多即兴表演的方法。教育数据更多的是。</w:t>
      </w:r>
    </w:p>
    <w:p w14:paraId="47ED2973">
      <w:r>
        <w:rPr>
          <w:rFonts w:hint="eastAsia"/>
          <w:lang w:eastAsia="zh-CN"/>
        </w:rPr>
        <w:t>试验者</w:t>
      </w:r>
      <w:r>
        <w:t>(00:06:50): 紫琴表演。</w:t>
      </w:r>
    </w:p>
    <w:p w14:paraId="0B8BF194">
      <w:r>
        <w:rPr>
          <w:rFonts w:hint="eastAsia"/>
          <w:lang w:eastAsia="zh-CN"/>
        </w:rPr>
        <w:t>[01]访谈对象</w:t>
      </w:r>
      <w:r>
        <w:t>(00:06:54): 会用一些技巧方式，比如说做针毡，它其实还是围绕文本和固定展示展开的。我们和故事展开可能是不太一样的，它就是更发散一点。</w:t>
      </w:r>
    </w:p>
    <w:p w14:paraId="6A914727">
      <w:r>
        <w:rPr>
          <w:rFonts w:hint="eastAsia"/>
          <w:lang w:eastAsia="zh-CN"/>
        </w:rPr>
        <w:t>试验者</w:t>
      </w:r>
      <w:r>
        <w:t>(00:07:09): 那学姐现在教的小朋友的年纪大约是什么范围？</w:t>
      </w:r>
    </w:p>
    <w:p w14:paraId="07E81317">
      <w:r>
        <w:rPr>
          <w:rFonts w:hint="eastAsia"/>
          <w:lang w:eastAsia="zh-CN"/>
        </w:rPr>
        <w:t>[01]访谈对象</w:t>
      </w:r>
      <w:r>
        <w:t>(00:07:16): 几年。也一年前我交的是四到八岁会更多一点，这一年的话。也有去给初中高中生都有排练过范围可能会更广。</w:t>
      </w:r>
    </w:p>
    <w:p w14:paraId="429AB82C">
      <w:r>
        <w:rPr>
          <w:rFonts w:hint="eastAsia"/>
          <w:lang w:eastAsia="zh-CN"/>
        </w:rPr>
        <w:t>试验者</w:t>
      </w:r>
      <w:r>
        <w:t>(00:07:27): 不高中。</w:t>
      </w:r>
    </w:p>
    <w:p w14:paraId="5E4216A9">
      <w:r>
        <w:rPr>
          <w:rFonts w:hint="eastAsia"/>
          <w:lang w:eastAsia="zh-CN"/>
        </w:rPr>
        <w:t>[01]访谈对象</w:t>
      </w:r>
      <w:r>
        <w:t>(00:07:29): 其实市场上普遍以如果家长他以机构的方式去做报课的话，还是可能想学。</w:t>
      </w:r>
    </w:p>
    <w:p w14:paraId="4CDB2321">
      <w:r>
        <w:rPr>
          <w:rFonts w:hint="eastAsia"/>
          <w:lang w:eastAsia="zh-CN"/>
        </w:rPr>
        <w:t>试验者</w:t>
      </w:r>
      <w:r>
        <w:t>(00:07:36): 小小一点。</w:t>
      </w:r>
    </w:p>
    <w:p w14:paraId="53FBF8F8">
      <w:r>
        <w:rPr>
          <w:rFonts w:hint="eastAsia"/>
          <w:lang w:eastAsia="zh-CN"/>
        </w:rPr>
        <w:t>[01]访谈对象</w:t>
      </w:r>
      <w:r>
        <w:t>(00:07:37): 对小学三年级之前会更多一点。</w:t>
      </w:r>
    </w:p>
    <w:p w14:paraId="0C462696">
      <w:r>
        <w:rPr>
          <w:rFonts w:hint="eastAsia"/>
          <w:lang w:eastAsia="zh-CN"/>
        </w:rPr>
        <w:t>试验者</w:t>
      </w:r>
      <w:r>
        <w:t>(00:07:44): 那还想问问，就比如说以一个。教育戏剧的课程安排为例，学姐一般怎么？安排的。比如说最后的目标是让他们去。完成。细致的表演。一般会怎么安排教学的时间？</w:t>
      </w:r>
    </w:p>
    <w:p w14:paraId="40AF9B20">
      <w:r>
        <w:rPr>
          <w:rFonts w:hint="eastAsia"/>
          <w:lang w:eastAsia="zh-CN"/>
        </w:rPr>
        <w:t>[01]访谈对象</w:t>
      </w:r>
      <w:r>
        <w:t>(00:08:11): 我个人。比较如果我的教学目标是幼儿让孩子去做体验创作，再加上表演的话。我会比较倾向于课程是在。学期加假期。</w:t>
      </w:r>
    </w:p>
    <w:p w14:paraId="606944B9">
      <w:r>
        <w:rPr>
          <w:rFonts w:hint="eastAsia"/>
          <w:lang w:eastAsia="zh-CN"/>
        </w:rPr>
        <w:t>[01]访谈对象</w:t>
      </w:r>
      <w:r>
        <w:t>(00:08:28): 这样的时间去完成演出。如果说一个学期16次课，因为一般来说小朋友过来报名机构的课，你一周一次16次课就要登台演出，我个人会觉得实践下来会觉得相对来说短了一些。因为像在后期16节课，我的创编可能只有在四节课，剩下还要排练，完了之后还要连排，相对指标短的我个人会比较倾向于我一个学期都在做剧目的体验和创作，那在一个学期快结束的时候，我可以生成剧目的粗排，再加上比如说剧本围读的录音。等到假期再花集中的一个礼拜或集中两个礼拜的时间给孩子去做集体排演，那这样的话就会效率更高，然后再加上演出，所以可能。时长大概是这样。做体验和创作的话。也看剧目的大小。</w:t>
      </w:r>
    </w:p>
    <w:p w14:paraId="205A833F">
      <w:r>
        <w:rPr>
          <w:rFonts w:hint="eastAsia"/>
          <w:lang w:eastAsia="zh-CN"/>
        </w:rPr>
        <w:t>试验者</w:t>
      </w:r>
      <w:r>
        <w:t>(00:09:21): 饮料。</w:t>
      </w:r>
    </w:p>
    <w:p w14:paraId="7B60B5CA">
      <w:r>
        <w:rPr>
          <w:rFonts w:hint="eastAsia"/>
          <w:lang w:eastAsia="zh-CN"/>
        </w:rPr>
        <w:t>[01]访谈对象</w:t>
      </w:r>
      <w:r>
        <w:t>(00:09:22): 这样的。故事线它我可以给孩子创作的东西会。不太相同。像之前有带小萌床的可能是要花十节课到12节课的时间。从认识角色，了解角色，再加上跟角色之间的矛盾冲突，然后想办法让孩子去想办法去做解决，最后一个输出可能会有角色写作等等，这些东西不一样，到十到12节课，然后再到十三十四节课的时候，老师会把孩子们产出的内容，孩子就会产出。比如说角色画像，小朋友的角色写作一些即兴表演的片段，我就会去帮他整合成剧目。从观众角度上可以看的具有连贯性的一个剧目，然后通常医生说可以说剧本的这样的东西，然后再给到小朋友去做剧本，围读排演等等，后续差不多。粗排到一个学期就已经差不多16次课的时间。然后再花一个礼拜的时间去做金牌，我们会去扣小朋友的表演，带他们自己制作道具，舞美，很多东西也可以放在LED上去给他家长展示教育戏剧课的最后的结果跟普通的演出会不太一样，我们会把这个创作过程展示给。小展示给家长，就比如说我前段时间去支教了，我们就会把他们整个创作给。一个班一共人很多，30个人我们可能会给角色写了30封信，那这30封信我们都会贴出来，然后我们可能会制作很多的道具做好，因为人多这些东西也比较多，可能现在搬到舞台上的，它其实没有那么多，但是这个东西做出来了，也是可以给到家长展示的，我们就会把他们道具排。</w:t>
      </w:r>
    </w:p>
    <w:p w14:paraId="467F7690">
      <w:r>
        <w:rPr>
          <w:rFonts w:hint="eastAsia"/>
          <w:lang w:eastAsia="zh-CN"/>
        </w:rPr>
        <w:t>试验者</w:t>
      </w:r>
      <w:r>
        <w:t>(00:10:56): 然后。</w:t>
      </w:r>
    </w:p>
    <w:p w14:paraId="77745A83">
      <w:r>
        <w:rPr>
          <w:rFonts w:hint="eastAsia"/>
          <w:lang w:eastAsia="zh-CN"/>
        </w:rPr>
        <w:t>[01]访谈对象</w:t>
      </w:r>
      <w:r>
        <w:t>(00:11:09): 一排家长就会像看展览一样来去看他们的道具，所以我觉得这样的过程的东西是相对来说更有意义的，会比节目的展示节目展示量也很有意义，也非常好，就是它的意义可能是不一样的。</w:t>
      </w:r>
    </w:p>
    <w:p w14:paraId="547E0298">
      <w:r>
        <w:rPr>
          <w:rFonts w:hint="eastAsia"/>
          <w:lang w:eastAsia="zh-CN"/>
        </w:rPr>
        <w:t>试验者</w:t>
      </w:r>
      <w:r>
        <w:t>(00:11:23): 理解。在他们自己创作的过程中，其实的收获是更加。更加能对他们本身产生影响的。</w:t>
      </w:r>
    </w:p>
    <w:p w14:paraId="3FF3367B">
      <w:r>
        <w:rPr>
          <w:rFonts w:hint="eastAsia"/>
          <w:lang w:eastAsia="zh-CN"/>
        </w:rPr>
        <w:t>[01]访谈对象</w:t>
      </w:r>
      <w:r>
        <w:t>(00:11:35): 是的。</w:t>
      </w:r>
    </w:p>
    <w:p w14:paraId="55C30334">
      <w:r>
        <w:rPr>
          <w:rFonts w:hint="eastAsia"/>
          <w:lang w:eastAsia="zh-CN"/>
        </w:rPr>
        <w:t>试验者</w:t>
      </w:r>
      <w:r>
        <w:t>(00:11:39): 我还想问问学姐做了这么久会觉得这件事情她的。教育价值或者别的价值是。有什么。方面也虽然有点难概括。我可能一开始有一些。</w:t>
      </w:r>
    </w:p>
    <w:p w14:paraId="11D343EF">
      <w:r>
        <w:rPr>
          <w:rFonts w:hint="eastAsia"/>
          <w:lang w:eastAsia="zh-CN"/>
        </w:rPr>
        <w:t>[01]访谈对象</w:t>
      </w:r>
      <w:r>
        <w:t>(00:11:52): 然后。</w:t>
      </w:r>
    </w:p>
    <w:p w14:paraId="1D384F9F">
      <w:r>
        <w:rPr>
          <w:rFonts w:hint="eastAsia"/>
          <w:lang w:eastAsia="zh-CN"/>
        </w:rPr>
        <w:t>试验者</w:t>
      </w:r>
      <w:r>
        <w:t>(00:11:55): 概括就比如说对故事构建的一个能力，或者培养他们的创造性思维。他们来参加这个活动最后的收获。作为老师的角度，觉得是在什么方面。</w:t>
      </w:r>
    </w:p>
    <w:p w14:paraId="6A4D4884">
      <w:r>
        <w:rPr>
          <w:rFonts w:hint="eastAsia"/>
          <w:lang w:eastAsia="zh-CN"/>
        </w:rPr>
        <w:t>[01]访谈对象</w:t>
      </w:r>
      <w:r>
        <w:t>(00:12:14): 我们会去我平时就包括跟家人客人介绍，跟老师客人介绍可能会。几大能力第一个？我会觉得非常有效的是社交方面，社交可以包含语言。然后沟通。合作的就是跟孩子的社会性。更细心讲话可能是社交语言。它其实戏剧是唯11个会有角色对话的，这样子一个艺术表现形式。孩子会在剧情里面。以任何种方式去跟。去跟角色进行表达，有可能是说服他。</w:t>
      </w:r>
    </w:p>
    <w:p w14:paraId="189CB8DD">
      <w:r>
        <w:rPr>
          <w:rFonts w:hint="eastAsia"/>
          <w:lang w:eastAsia="zh-CN"/>
        </w:rPr>
        <w:t>[01]访谈对象</w:t>
      </w:r>
      <w:r>
        <w:t>(00:12:58): 有可能安慰她。也有可能是他们一起在想办法解决某种问题，但这些都是考验孩子临场应变的他的一个沟通能力，所以社交语言我会觉得。帮助孩子提升蛮多的，还有不仅仅是社交语言，还有一个是表达力就是非语言的表达力，因为小朋友会。当我们身体里面扣各种各情绪。有的孩子他的语言表达很好，他可能直接用语言说出来，我感觉很伤心，但有些小朋友他更多，他们更多是会用绘画的方式去表达出来。在道具当中呈现出来，或者是用肢体的方式去呈现出来，或者说是它结合在一起，它可以用意象的表达的方式呈现出来，那它其实就是因为戏里面就有很多非语言的部分。然后包括说他怎么去构造一个伤心的画面，有些孩子可能会觉得叶子落下，他感觉很伤心，他可能用肢体定格的叶子落下的状态。就这种非语言的一个表，就整体来说就是表达力上。会有蛮大的提升，还有想象创造力。去打破一些标准吧，想象创造力它！有些家长会经常会为什么提升小朋友喜欢创造力，我会跟他们说。想要创造力落在生活上。</w:t>
      </w:r>
    </w:p>
    <w:p w14:paraId="09B00C81">
      <w:r>
        <w:rPr>
          <w:rFonts w:hint="eastAsia"/>
          <w:lang w:eastAsia="zh-CN"/>
        </w:rPr>
        <w:t>[01]访谈对象</w:t>
      </w:r>
      <w:r>
        <w:t>(00:14:15): 最有用的他不会一条路走到黑。他会想办法。用创造性的方式去解决问题，就是咱们会想，因为以成绩为中心的家长就会想为什么要两个小朋友想要创造力，看起来是个很高级的议题。</w:t>
      </w:r>
    </w:p>
    <w:p w14:paraId="0C94B0AE">
      <w:r>
        <w:rPr>
          <w:rFonts w:hint="eastAsia"/>
          <w:lang w:eastAsia="zh-CN"/>
        </w:rPr>
        <w:t>试验者</w:t>
      </w:r>
      <w:r>
        <w:t>(00:14:26): 因为。</w:t>
      </w:r>
    </w:p>
    <w:p w14:paraId="594608FA">
      <w:r>
        <w:rPr>
          <w:rFonts w:hint="eastAsia"/>
          <w:lang w:eastAsia="zh-CN"/>
        </w:rPr>
        <w:t>[01]访谈对象</w:t>
      </w:r>
      <w:r>
        <w:t>(00:14:31): 这但是我提升它干什么？很多东西。</w:t>
      </w:r>
    </w:p>
    <w:p w14:paraId="69B033FD">
      <w:r>
        <w:rPr>
          <w:rFonts w:hint="eastAsia"/>
          <w:lang w:eastAsia="zh-CN"/>
        </w:rPr>
        <w:t>试验者</w:t>
      </w:r>
      <w:r>
        <w:t>(00:14:35): 也没有什么感受。</w:t>
      </w:r>
    </w:p>
    <w:p w14:paraId="5A16905D">
      <w:r>
        <w:rPr>
          <w:rFonts w:hint="eastAsia"/>
          <w:lang w:eastAsia="zh-CN"/>
        </w:rPr>
        <w:t>[01]访谈对象</w:t>
      </w:r>
      <w:r>
        <w:t>(00:14:37): 对，那就是解决问题的方式。有些小朋友。这个房子着火了怎么办？那我用那个灭火器，这个房子没有灭火器了，我怎么办？他会不会想其他的方式去解决这个问题？那这个东西够不到了，我要怎么办？他的这个东西其实就是落在他自己的日常生活中可以去解决很多。还有。团队合作。全力合作也是蛮重要的，因为在即兴表演里面一个很重要的。元素叫做。我要先接纳你的想法，然后我在你的想法上去增加我的想法，其实是在生活中也是可以用到团队合作的部分就是。而不是说因为经常孩子们玩故事，接龙玩着可能就吵架吵起来了，因为他会觉得说不对。我上一个还要跟上一个孩子说不是事情不是这样的，他我就对他say了no那你想看，如果我们在生活的合作的过程中，一直是对别人say no那别人也会对我们。</w:t>
      </w:r>
    </w:p>
    <w:p w14:paraId="7C3DF3B1">
      <w:r>
        <w:rPr>
          <w:rFonts w:hint="eastAsia"/>
          <w:lang w:eastAsia="zh-CN"/>
        </w:rPr>
        <w:t>[01]访谈对象</w:t>
      </w:r>
      <w:r>
        <w:t>(00:15:38): 谁能，那我们一件事情都做不出来。如果经常CES我。我本来觉得故事的结尾是a，但是我可以你说的是B，但我可以在B上面去增加B加加，或者就是往上去增加，那我们就是构成了一个故事。还有同理心情商和同理心也是含。这样的我们在排演的时候。比如说花木兰为什么要替父从军，我们就会？问小朋友。你为什么要这样做，你觉得花木兰为什么要做他心里在跟父亲说，我替您去的时候，他心里会在想些什么，他是非常毅然决然的吗？他还是会有担惊受怕，那这个就是。我们去让孩子分析，他说这句台词背后的。想法在过程也是培养孩子同理心的过程。</w:t>
      </w:r>
    </w:p>
    <w:p w14:paraId="70FB53E4">
      <w:r>
        <w:rPr>
          <w:rFonts w:hint="eastAsia"/>
          <w:lang w:eastAsia="zh-CN"/>
        </w:rPr>
        <w:t>试验者</w:t>
      </w:r>
      <w:r>
        <w:t>(00:16:28): 认识。</w:t>
      </w:r>
    </w:p>
    <w:p w14:paraId="5C700C16">
      <w:r>
        <w:rPr>
          <w:rFonts w:hint="eastAsia"/>
          <w:lang w:eastAsia="zh-CN"/>
        </w:rPr>
        <w:t>[01]访谈对象</w:t>
      </w:r>
      <w:r>
        <w:t>(00:16:29): 对刚才你说的故事创编故事建构其实等于说是在。也是包含在里面其中的某一部分的。</w:t>
      </w:r>
    </w:p>
    <w:p w14:paraId="43AF0D68">
      <w:r>
        <w:rPr>
          <w:rFonts w:hint="eastAsia"/>
          <w:lang w:eastAsia="zh-CN"/>
        </w:rPr>
        <w:t>试验者</w:t>
      </w:r>
      <w:r>
        <w:t>(00:16:42): 对我也是。</w:t>
      </w:r>
    </w:p>
    <w:p w14:paraId="67E74E83">
      <w:r>
        <w:rPr>
          <w:rFonts w:hint="eastAsia"/>
          <w:lang w:eastAsia="zh-CN"/>
        </w:rPr>
        <w:t>[01]访谈对象</w:t>
      </w:r>
      <w:r>
        <w:t>(00:16:43): 就比如说就看怎么分类了，语言的话，就你可以把语言表达力都会放在一起，表达力里面可以分公众的表达，还有社交语言的表达。表达力，然后团队合作力。情商共情力！想象创造力！差不多就行，解决问题的能力可以单独分出来，就是看怎么个分法，基本上是差这些。</w:t>
      </w:r>
    </w:p>
    <w:p w14:paraId="7EFA8F48">
      <w:r>
        <w:rPr>
          <w:rFonts w:hint="eastAsia"/>
          <w:lang w:eastAsia="zh-CN"/>
        </w:rPr>
        <w:t>试验者</w:t>
      </w:r>
      <w:r>
        <w:t>(00:17:05): 就是这些？没有收获，我会好好再整理一下。这些内容。小薇学姐在。授课过程中会？有遇到什么问题吗？会有什么？有什么有趣的故事，或者中间。</w:t>
      </w:r>
    </w:p>
    <w:p w14:paraId="1A94F9AA">
      <w:r>
        <w:rPr>
          <w:rFonts w:hint="eastAsia"/>
          <w:lang w:eastAsia="zh-CN"/>
        </w:rPr>
        <w:t>[01]访谈对象</w:t>
      </w:r>
      <w:r>
        <w:t>(00:17:26): 问题。</w:t>
      </w:r>
    </w:p>
    <w:p w14:paraId="146EB00F">
      <w:r>
        <w:rPr>
          <w:rFonts w:hint="eastAsia"/>
          <w:lang w:eastAsia="zh-CN"/>
        </w:rPr>
        <w:t>试验者</w:t>
      </w:r>
      <w:r>
        <w:t>(00:17:27): 小朋友们的就如何调动小朋友们参与，就他们的积极性。都很高吗。</w:t>
      </w:r>
    </w:p>
    <w:p w14:paraId="6BD6FE07">
      <w:r>
        <w:rPr>
          <w:rFonts w:hint="eastAsia"/>
          <w:lang w:eastAsia="zh-CN"/>
        </w:rPr>
        <w:t>[01]访谈对象</w:t>
      </w:r>
      <w:r>
        <w:t>(00:17:35): 我就举支教的例子好了。</w:t>
      </w:r>
    </w:p>
    <w:p w14:paraId="22AAB5F1">
      <w:r>
        <w:rPr>
          <w:rFonts w:hint="eastAsia"/>
          <w:lang w:eastAsia="zh-CN"/>
        </w:rPr>
        <w:t>试验者</w:t>
      </w:r>
      <w:r>
        <w:t>(00:17:38): 好。</w:t>
      </w:r>
    </w:p>
    <w:p w14:paraId="5B9966B8">
      <w:r>
        <w:rPr>
          <w:rFonts w:hint="eastAsia"/>
          <w:lang w:eastAsia="zh-CN"/>
        </w:rPr>
        <w:t>[01]访谈对象</w:t>
      </w:r>
      <w:r>
        <w:t>(00:17:38): 私教的小朋友跟城市的小朋友还不太一样。这些小朋友他们都是那种大山里的小朋友，我进去之后第一感觉。他们我进去很。</w:t>
      </w:r>
    </w:p>
    <w:p w14:paraId="700AFF52">
      <w:r>
        <w:rPr>
          <w:rFonts w:hint="eastAsia"/>
          <w:lang w:eastAsia="zh-CN"/>
        </w:rPr>
        <w:t>试验者</w:t>
      </w:r>
      <w:r>
        <w:t>(00:17:50): 你切身正在拜？</w:t>
      </w:r>
    </w:p>
    <w:p w14:paraId="35933CF7">
      <w:r>
        <w:rPr>
          <w:rFonts w:hint="eastAsia"/>
          <w:lang w:eastAsia="zh-CN"/>
        </w:rPr>
        <w:t>[01]访谈对象</w:t>
      </w:r>
      <w:r>
        <w:t>(00:17:50): 很安静。对非常安静，我本来以为可能会有一些很调皮，很捣蛋，因为那边过，我过前我是前前一天过去，然后那边老师都跟我打好招呼了，他说如果在这边上课可能后面那些教具什么都会被小朋友玩，然后什么什么。</w:t>
      </w:r>
    </w:p>
    <w:p w14:paraId="4260F752">
      <w:r>
        <w:rPr>
          <w:rFonts w:hint="eastAsia"/>
          <w:lang w:eastAsia="zh-CN"/>
        </w:rPr>
        <w:t>试验者</w:t>
      </w:r>
      <w:r>
        <w:t>(00:18:01): 对吗。</w:t>
      </w:r>
    </w:p>
    <w:p w14:paraId="20D5C28C">
      <w:r>
        <w:rPr>
          <w:rFonts w:hint="eastAsia"/>
          <w:lang w:eastAsia="zh-CN"/>
        </w:rPr>
        <w:t>[01]访谈对象</w:t>
      </w:r>
      <w:r>
        <w:t>(00:18:08): 我想说那么调皮吗？我倒想要看看我过去之后发现一个就是这样。坐在那里待在那里，然后看着你给我最大的感受是他们是。是一群小鸟，就是在等待着被投喂的状态，它就是在等待着老师把知识传输给我，它是很少缺乏那种主动思考能力的，就是我要期待着我老师，我期待我今天给你玩一个什么样的故事，它们是没有。就没有眼神中的期待都是。很迷茫的那种等待的状态，他们会非常的。</w:t>
      </w:r>
    </w:p>
    <w:p w14:paraId="2BF93158">
      <w:r>
        <w:rPr>
          <w:rFonts w:hint="eastAsia"/>
          <w:lang w:eastAsia="zh-CN"/>
        </w:rPr>
        <w:t>试验者</w:t>
      </w:r>
      <w:r>
        <w:t>(00:18:40): 比如说。</w:t>
      </w:r>
    </w:p>
    <w:p w14:paraId="663A8677">
      <w:r>
        <w:rPr>
          <w:rFonts w:hint="eastAsia"/>
          <w:lang w:eastAsia="zh-CN"/>
        </w:rPr>
        <w:t>[01]访谈对象</w:t>
      </w:r>
      <w:r>
        <w:t>(00:18:44): 担心自己是不是说的是老师想要的？</w:t>
      </w:r>
    </w:p>
    <w:p w14:paraId="1ECF12A6">
      <w:r>
        <w:rPr>
          <w:rFonts w:hint="eastAsia"/>
          <w:lang w:eastAsia="zh-CN"/>
        </w:rPr>
        <w:t>试验者</w:t>
      </w:r>
      <w:r>
        <w:t>(00:18:49): 想要的是。</w:t>
      </w:r>
    </w:p>
    <w:p w14:paraId="5FD421EA">
      <w:r>
        <w:rPr>
          <w:rFonts w:hint="eastAsia"/>
          <w:lang w:eastAsia="zh-CN"/>
        </w:rPr>
        <w:t>[01]访谈对象</w:t>
      </w:r>
      <w:r>
        <w:t>(00:18:52): 最简单的一个游戏，什么身体打招呼的游戏，我问说，还可以用身体的什么地方打招呼？不知道。一个都不敢少，他们年纪还蛮大的，因为有已经有一些是45年级的小朋友了。包括让他们单独个人上台发言，那简直就是要了他们命的感觉。</w:t>
      </w:r>
    </w:p>
    <w:p w14:paraId="4F3D5603">
      <w:r>
        <w:rPr>
          <w:rFonts w:hint="eastAsia"/>
          <w:lang w:eastAsia="zh-CN"/>
        </w:rPr>
        <w:t>试验者</w:t>
      </w:r>
      <w:r>
        <w:t>(00:19:14): 来了。</w:t>
      </w:r>
    </w:p>
    <w:p w14:paraId="0DBA5C24">
      <w:r>
        <w:rPr>
          <w:rFonts w:hint="eastAsia"/>
          <w:lang w:eastAsia="zh-CN"/>
        </w:rPr>
        <w:t>[01]访谈对象</w:t>
      </w:r>
      <w:r>
        <w:t>(00:19:16): 然后是谁来哒然后有些小朋友上来我真能感觉到他们是紧张。连一句最简单的台词都说不完，说到一半，然后不好意思的笑极其内向，因为他们的。那些山区里面的教育更加规则更加严，就是那种。做好。然后。一句一课堂上一句废话都不能说的那种，所以在这种情况就需要老师不断的去调动，最一开始就是我会用那个。班级公约的方式让他们知道，在戏剧课堂上。</w:t>
      </w:r>
    </w:p>
    <w:p w14:paraId="1A5AFF21">
      <w:r>
        <w:rPr>
          <w:rFonts w:hint="eastAsia"/>
          <w:lang w:eastAsia="zh-CN"/>
        </w:rPr>
        <w:t>试验者</w:t>
      </w:r>
      <w:r>
        <w:t>(00:19:50): 所以。放肆意思。</w:t>
      </w:r>
    </w:p>
    <w:p w14:paraId="5413923B">
      <w:r>
        <w:rPr>
          <w:rFonts w:hint="eastAsia"/>
          <w:lang w:eastAsia="zh-CN"/>
        </w:rPr>
        <w:t>[01]访谈对象</w:t>
      </w:r>
      <w:r>
        <w:t>(00:19:51): 是有些东西是被允许的。你不同的答案是被允许的。你的想象力是被允许的。你的大肢体大动作是被允许的就是前期会用一些游戏跟他们说，包括印象最深刻的是那个打开想象的这个部分，我会一开始跟他玩那个想象力的游戏，然后问他，比如说这是什么，然后他们就会说是笔。除了它是比它还可以变成什么，你可能有些小朋友直接变成望远镜，对直接变成什么升旗的旗杆了，然后直接变成那种什么炒菜的。这种拌炒的东西都能变出来，他们不知道得想办法去激他们，激发他们先是可能做示范，吃完饭之后他们可以让简单能力强的孩子，然后上来再做一个示范，然后发现，然后那你去跟左右两边的小朋友再去讨论一下，可以这样。让他们真的知道，在这课堂上他其实可以发挥自己的想象力之后，那就会慢慢的打开，然后我会经常也，然后我也会看到很多小朋友，他把他自己的。我们在戏剧课里面我们会问，经常问问一个问，就是跟孩子去共同设计角色的时候，我这次选择的课是那个安徒生的童话夜莺与国王。国王给他一些。一些。一些个叫什么伏笔在身上就是它的一个。</w:t>
      </w:r>
    </w:p>
    <w:p w14:paraId="281EAD2A">
      <w:r>
        <w:rPr>
          <w:rFonts w:hint="eastAsia"/>
          <w:lang w:eastAsia="zh-CN"/>
        </w:rPr>
        <w:t>[01]访谈对象</w:t>
      </w:r>
      <w:r>
        <w:t>(00:21:18): 爱生气的国王也是希望带孩子去探索情绪背后的东西。那他具体因为什么事情生气？是由孩子们自己创作。然后你会发现那些把？他自己。很之前他会因为很多事情生气，他投射到了国王身上，然后会有孩子发现。有孩子会说国王是因为被欺骗生气，国王是因为没有他的朋友没有遵守他的约定生气。国王是因为巴拉很多事情生气，然后你会发现。参与了一次的孩子之后，他第二，第三，第四次就会参与越来越多，为什么这件事情，因为他把自己的想法投射在了。国王身上他进入到了故事里面，他就开始不是说解决。国王的问题，而是在解决我的问题，他就会慢慢融入进去。那其实就是一个故事拥有权。</w:t>
      </w:r>
    </w:p>
    <w:p w14:paraId="5BA8FE34">
      <w:r>
        <w:rPr>
          <w:rFonts w:hint="eastAsia"/>
          <w:lang w:eastAsia="zh-CN"/>
        </w:rPr>
        <w:t>试验者</w:t>
      </w:r>
      <w:r>
        <w:t>(00:22:04): 我觉得自己的问题。</w:t>
      </w:r>
    </w:p>
    <w:p w14:paraId="0609F1F3">
      <w:r>
        <w:rPr>
          <w:rFonts w:hint="eastAsia"/>
          <w:lang w:eastAsia="zh-CN"/>
        </w:rPr>
        <w:t>[01]访谈对象</w:t>
      </w:r>
      <w:r>
        <w:t>(00:22:10): 我的孩子们，他是不是拥有故事？我觉一个是宽松的环境，还有一个是对故事的拥有权故事的决定权，还有是。被老他被？信任当老师觉得他是可以的时候，他也会慢慢觉得他自己也是可以的，那就这三方面就让一个很胆怯的孩子。慢慢能参与进去，而且有些孩子参与不同的我会发现有些小朋友他是他愿意去表达他以表达的方式参与进来，但有些孩子他可能表达弱一些语言弱一些，他做道具就很好，那些男孩子们，他的道具就很好。他们以参与道具的做道具的方式参与进来，同样他做到做了道具不是就结束了，他还是会。去在课堂上去介绍这个道具，那他一样也是被看到，他也被训练到了他的语言能力，所以就一步步一步参与来每个孩子他的节奏是不一样。就老师去看就行了。</w:t>
      </w:r>
    </w:p>
    <w:p w14:paraId="3F3D5EC7">
      <w:r>
        <w:rPr>
          <w:rFonts w:hint="eastAsia"/>
          <w:lang w:eastAsia="zh-CN"/>
        </w:rPr>
        <w:t>试验者</w:t>
      </w:r>
      <w:r>
        <w:t>(00:23:06): 还非常考验老师的。统筹能力和对每个孩子的观察。</w:t>
      </w:r>
    </w:p>
    <w:p w14:paraId="7BA45375">
      <w:r>
        <w:rPr>
          <w:rFonts w:hint="eastAsia"/>
          <w:lang w:eastAsia="zh-CN"/>
        </w:rPr>
        <w:t>[01]访谈对象</w:t>
      </w:r>
      <w:r>
        <w:t>(00:23:13): 这是我们一般性上戏剧课都每个小朋友都会有观察记录表的，会把他的行为他值得被观察的点去记录下来，然后分享给家长。</w:t>
      </w:r>
    </w:p>
    <w:p w14:paraId="38AF9A7A">
      <w:r>
        <w:rPr>
          <w:rFonts w:hint="eastAsia"/>
          <w:lang w:eastAsia="zh-CN"/>
        </w:rPr>
        <w:t>试验者</w:t>
      </w:r>
      <w:r>
        <w:t>(00:23:24): 学姐这一个team大概是对为每次找十个小朋友作为一组吗？会？</w:t>
      </w:r>
    </w:p>
    <w:p w14:paraId="5A1C137F">
      <w:r>
        <w:rPr>
          <w:rFonts w:hint="eastAsia"/>
          <w:lang w:eastAsia="zh-CN"/>
        </w:rPr>
        <w:t>[01]访谈对象</w:t>
      </w:r>
      <w:r>
        <w:t>(00:23:32): 看课堂。</w:t>
      </w:r>
    </w:p>
    <w:p w14:paraId="6CB758F5">
      <w:r>
        <w:rPr>
          <w:rFonts w:hint="eastAsia"/>
          <w:lang w:eastAsia="zh-CN"/>
        </w:rPr>
        <w:t>试验者</w:t>
      </w:r>
      <w:r>
        <w:t>(00:23:32): 就已经。</w:t>
      </w:r>
    </w:p>
    <w:p w14:paraId="0B0E5FCF">
      <w:r>
        <w:rPr>
          <w:rFonts w:hint="eastAsia"/>
          <w:lang w:eastAsia="zh-CN"/>
        </w:rPr>
        <w:t>[01]访谈对象</w:t>
      </w:r>
      <w:r>
        <w:t>(00:23:33): 写给一开我们。</w:t>
      </w:r>
    </w:p>
    <w:p w14:paraId="187F6B12">
      <w:r>
        <w:rPr>
          <w:rFonts w:hint="eastAsia"/>
          <w:lang w:eastAsia="zh-CN"/>
        </w:rPr>
        <w:t>试验者</w:t>
      </w:r>
      <w:r>
        <w:t>(00:23:34): 都可以上。</w:t>
      </w:r>
    </w:p>
    <w:p w14:paraId="74366B22">
      <w:r>
        <w:rPr>
          <w:rFonts w:hint="eastAsia"/>
          <w:lang w:eastAsia="zh-CN"/>
        </w:rPr>
        <w:t>[01]访谈对象</w:t>
      </w:r>
      <w:r>
        <w:t>(00:23:36): 对大型在线上。</w:t>
      </w:r>
    </w:p>
    <w:p w14:paraId="6FFFEC60">
      <w:r>
        <w:rPr>
          <w:rFonts w:hint="eastAsia"/>
          <w:lang w:eastAsia="zh-CN"/>
        </w:rPr>
        <w:t>试验者</w:t>
      </w:r>
      <w:r>
        <w:t>(00:23:36): 一般会。大小课都可以上。那大班和小班的教学方法会不一样吗？</w:t>
      </w:r>
    </w:p>
    <w:p w14:paraId="1D077430">
      <w:r>
        <w:rPr>
          <w:rFonts w:hint="eastAsia"/>
          <w:lang w:eastAsia="zh-CN"/>
        </w:rPr>
        <w:t>[01]访谈对象</w:t>
      </w:r>
      <w:r>
        <w:t>(00:23:43): 一定会有差异的就。之前以之前问我的话，我会觉得肯定小班对于孩子的。提升更高效，但我现在上下我觉得不一定，因为有的大班的时候。大班他的优势是什么，大班的优势在于。</w:t>
      </w:r>
    </w:p>
    <w:p w14:paraId="571BDC35">
      <w:r>
        <w:rPr>
          <w:rFonts w:hint="eastAsia"/>
          <w:lang w:eastAsia="zh-CN"/>
        </w:rPr>
        <w:t>试验者</w:t>
      </w:r>
      <w:r>
        <w:t>(00:23:59): 忍不住。</w:t>
      </w:r>
    </w:p>
    <w:p w14:paraId="3F4699BA">
      <w:r>
        <w:rPr>
          <w:rFonts w:hint="eastAsia"/>
          <w:lang w:eastAsia="zh-CN"/>
        </w:rPr>
        <w:t>[01]访谈对象</w:t>
      </w:r>
      <w:r>
        <w:t>(00:24:00): 人多了，那些内向的孩子他就不会太被害。老师关注老师的主控权，他是少的那控制权在哪里，控制权就在孩子身上，我们可以让分组可以在分组讨论的时候操。让那些内向的小朋友。更多的去表达自己的想法，他的控制权，他对于课堂，他的表达权和控制权就会越来越多。他可能会产出更多更有效的内容，那小班的话当然优势就是当你的。能力会相对来说弱一点的时候，老师可以给你更多的一些引导那但是相反，你的就是你在这个班级里面，他的就等于有一种被老师盯着被老师看的那种感觉，被老师盯着被老师看的话，他可能放开的程度就会没那么。强可能会稍微弱一点大小。都会各有利弊，大班就明显就是可能老师的一对一指导就会弱一些。使孩子的主控性就会更强一点，我上过十个人的课就最少，我觉得是。七八个人是最少，一定要七八个人再少我就觉得戏剧课太人太少了，然后多的话像这个班支教的这个班我上30个人班，这也是我上的是人数最多的意思，而且是要排30人排剧的班，对相对来说我会觉得比较合适的可能是15个人。</w:t>
      </w:r>
    </w:p>
    <w:p w14:paraId="0ED7ECD0">
      <w:r>
        <w:rPr>
          <w:rFonts w:hint="eastAsia"/>
          <w:lang w:eastAsia="zh-CN"/>
        </w:rPr>
        <w:t>试验者</w:t>
      </w:r>
      <w:r>
        <w:t>(00:25:08): 就在上铺。没有。</w:t>
      </w:r>
    </w:p>
    <w:p w14:paraId="7F614375">
      <w:r>
        <w:rPr>
          <w:rFonts w:hint="eastAsia"/>
          <w:lang w:eastAsia="zh-CN"/>
        </w:rPr>
        <w:t>[01]访谈对象</w:t>
      </w:r>
      <w:r>
        <w:t>(00:25:23): 15个人左右？我感觉会。中间吧。十到。</w:t>
      </w:r>
    </w:p>
    <w:p w14:paraId="6FCDA96C">
      <w:r>
        <w:rPr>
          <w:rFonts w:hint="eastAsia"/>
          <w:lang w:eastAsia="zh-CN"/>
        </w:rPr>
        <w:t>试验者</w:t>
      </w:r>
      <w:r>
        <w:t>(00:25:32): 还能掌控的过来，然后？</w:t>
      </w:r>
    </w:p>
    <w:p w14:paraId="656748F9">
      <w:r>
        <w:rPr>
          <w:rFonts w:hint="eastAsia"/>
          <w:lang w:eastAsia="zh-CN"/>
        </w:rPr>
        <w:t>[01]访谈对象</w:t>
      </w:r>
      <w:r>
        <w:t>(00:25:34): 对八到30个人。都能上。</w:t>
      </w:r>
    </w:p>
    <w:p w14:paraId="38879A75">
      <w:r>
        <w:rPr>
          <w:rFonts w:hint="eastAsia"/>
          <w:lang w:eastAsia="zh-CN"/>
        </w:rPr>
        <w:t>试验者</w:t>
      </w:r>
      <w:r>
        <w:t>(00:25:36): 太累了吧。</w:t>
      </w:r>
    </w:p>
    <w:p w14:paraId="51B0D69B">
      <w:r>
        <w:rPr>
          <w:rFonts w:hint="eastAsia"/>
          <w:lang w:eastAsia="zh-CN"/>
        </w:rPr>
        <w:t>[01]访谈对象</w:t>
      </w:r>
      <w:r>
        <w:t>(00:25:37): 30个人会比较？对因为30有的是分组的时候。</w:t>
      </w:r>
    </w:p>
    <w:p w14:paraId="04F9F2C4">
      <w:r>
        <w:rPr>
          <w:rFonts w:hint="eastAsia"/>
          <w:lang w:eastAsia="zh-CN"/>
        </w:rPr>
        <w:t>试验者</w:t>
      </w:r>
      <w:r>
        <w:t>(00:25:40): 小费老师。</w:t>
      </w:r>
    </w:p>
    <w:p w14:paraId="6D646C92">
      <w:r>
        <w:rPr>
          <w:rFonts w:hint="eastAsia"/>
          <w:lang w:eastAsia="zh-CN"/>
        </w:rPr>
        <w:t>[01]访谈对象</w:t>
      </w:r>
      <w:r>
        <w:t>(00:25:42): 是30个人的话，我们当时是我再加上两个助教老师一起去带的分组肯定得。人多的去分。还好是那些小朋友能力都不是很差，就还蛮好的。</w:t>
      </w:r>
    </w:p>
    <w:p w14:paraId="5DFE5450">
      <w:r>
        <w:rPr>
          <w:rFonts w:hint="eastAsia"/>
          <w:lang w:eastAsia="zh-CN"/>
        </w:rPr>
        <w:t>试验者</w:t>
      </w:r>
      <w:r>
        <w:t>(00:25:53): 然后。那还挺好。行业那我就也。我的问题大概就这些了。</w:t>
      </w:r>
      <w:bookmarkStart w:id="0" w:name="_GoBack"/>
      <w:bookmarkEnd w:id="0"/>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F4782">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73CF728E"/>
    <w:rsid w:val="7EE779CC"/>
    <w:rsid w:val="7FBC5587"/>
    <w:rsid w:val="ED7BB1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马雪娇</cp:lastModifiedBy>
  <dcterms:modified xsi:type="dcterms:W3CDTF">2025-03-16T00:50:51Z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53631B862633BE9D6ECCC367692135F7_42</vt:lpwstr>
  </property>
</Properties>
</file>