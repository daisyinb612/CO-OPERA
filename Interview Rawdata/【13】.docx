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29405C">
      <w:r>
        <w:rPr>
          <w:rFonts w:hint="eastAsia"/>
          <w:lang w:eastAsia="zh-CN"/>
        </w:rPr>
        <w:t>研究员</w:t>
      </w:r>
      <w:r>
        <w:t>(00:00:02): 那我先介绍一下我这边的情况，我一直在做 AI 生成剧本这个课题，尤其是在应用在戏剧教育这个领域，或者是各种课本剧的形式。就在网上召集了。一线的老师想多听听老师们教学的方法。一线使用剧本的方法。然后非常感谢您愿意来参加这个访谈，然后后面刚刚也说过了这个数据就是会都是匿名，所以您就放心在访谈过程中有什么问题和想分享的，您就随时都可以打断这个提问。</w:t>
      </w:r>
    </w:p>
    <w:p w14:paraId="6E0ACC69">
      <w:r>
        <w:rPr>
          <w:rFonts w:hint="eastAsia"/>
          <w:lang w:eastAsia="zh-CN"/>
        </w:rPr>
        <w:t>研究员</w:t>
      </w:r>
      <w:r>
        <w:t>(00:00:52): 好。那我们就正式开始？好方便问一下您现在的教学身份吗？</w:t>
      </w:r>
    </w:p>
    <w:p w14:paraId="1C41CBF7">
      <w:r>
        <w:rPr>
          <w:lang w:val="en-US"/>
        </w:rPr>
        <w:t>[13]访谈对象</w:t>
      </w:r>
      <w:r>
        <w:t>(00:01:03): 我是学校戏剧社团的老师。我主要是给小学和初中的。学生做戏剧社团的代课老师。</w:t>
      </w:r>
    </w:p>
    <w:p w14:paraId="0236D276">
      <w:r>
        <w:rPr>
          <w:rFonts w:hint="eastAsia"/>
          <w:lang w:eastAsia="zh-CN"/>
        </w:rPr>
        <w:t>研究员</w:t>
      </w:r>
      <w:r>
        <w:t>(00:01:17): 了解那您方便问一下是在哪个城市吗</w:t>
      </w:r>
    </w:p>
    <w:p w14:paraId="4CB898C5">
      <w:r>
        <w:rPr>
          <w:lang w:val="en-US"/>
        </w:rPr>
        <w:t>[13]访谈对象</w:t>
      </w:r>
      <w:r>
        <w:t>(00:01:29): 我是这样的，我个人住在长宁，我上学的学校。是分散在</w:t>
      </w:r>
      <w:r>
        <w:rPr>
          <w:rFonts w:hint="eastAsia"/>
          <w:lang w:val="en-US" w:eastAsia="zh-CN"/>
        </w:rPr>
        <w:t>上海</w:t>
      </w:r>
      <w:r>
        <w:t>各个区的我。</w:t>
      </w:r>
    </w:p>
    <w:p w14:paraId="14B72D91">
      <w:r>
        <w:rPr>
          <w:rFonts w:hint="eastAsia"/>
          <w:lang w:eastAsia="zh-CN"/>
        </w:rPr>
        <w:t>研究员</w:t>
      </w:r>
      <w:r>
        <w:t>(00:01:37): 了解，所以是这些学校都会有戏剧社团，然后戏剧社团的开课是您从每个学期都会去带。了解。中学和小学比较多。那所以它是独立于怎么说，学科类的课程是单独的专门的戏剧社团的课程，它是一般会有最后的表演这样呈现的方法方式。</w:t>
      </w:r>
    </w:p>
    <w:p w14:paraId="1BE11265">
      <w:r>
        <w:rPr>
          <w:lang w:val="en-US"/>
        </w:rPr>
        <w:t>[13]访谈对象</w:t>
      </w:r>
      <w:r>
        <w:t>(00:02:11): 对会有这样的，他们的课程社团课程是学校向教育局统一购买类似这种情况，教育局是委托给相关机构，相当于统一采买</w:t>
      </w:r>
      <w:r>
        <w:rPr>
          <w:rFonts w:hint="eastAsia"/>
          <w:lang w:eastAsia="zh-CN"/>
        </w:rPr>
        <w:t>，</w:t>
      </w:r>
      <w:r>
        <w:t>我所在的机构它会分发不同的老师去负责不同学校的戏剧课程。</w:t>
      </w:r>
    </w:p>
    <w:p w14:paraId="17E2F3ED">
      <w:r>
        <w:rPr>
          <w:rFonts w:hint="eastAsia"/>
          <w:lang w:eastAsia="zh-CN"/>
        </w:rPr>
        <w:t>研究员</w:t>
      </w:r>
      <w:r>
        <w:t>(00:03:21): 这个机构他下面有多少老师在帮忙做戏剧教育这个事情？</w:t>
      </w:r>
    </w:p>
    <w:p w14:paraId="3902A046">
      <w:r>
        <w:rPr>
          <w:lang w:val="en-US"/>
        </w:rPr>
        <w:t>[13]访谈对象</w:t>
      </w:r>
      <w:r>
        <w:t>(00:03:28): 机构。做戏剧教育的就几十个人或者甚至只有十几个人，但是对他。他同时还分管？一些别的社团课程。他不只做戏剧教育。</w:t>
      </w:r>
    </w:p>
    <w:p w14:paraId="69ABE742">
      <w:r>
        <w:rPr>
          <w:rFonts w:hint="eastAsia"/>
          <w:lang w:eastAsia="zh-CN"/>
        </w:rPr>
        <w:t>研究员</w:t>
      </w:r>
      <w:r>
        <w:t>(00:03:58): 想问一下您的专业背景是什么？您是专业学戏剧教师！</w:t>
      </w:r>
    </w:p>
    <w:p w14:paraId="19829A50">
      <w:r>
        <w:rPr>
          <w:lang w:val="en-US"/>
        </w:rPr>
        <w:t>[13]访谈对象</w:t>
      </w:r>
      <w:r>
        <w:t>(00:04:15): 我本身就是学戏剧教育。</w:t>
      </w:r>
    </w:p>
    <w:p w14:paraId="2662DA47">
      <w:r>
        <w:rPr>
          <w:rFonts w:hint="eastAsia"/>
          <w:lang w:eastAsia="zh-CN"/>
        </w:rPr>
        <w:t>研究员</w:t>
      </w:r>
      <w:r>
        <w:t>(00:04:18): 了解您最开始学习，或者说想从事这个行业的契机和动机是什么？</w:t>
      </w:r>
    </w:p>
    <w:p w14:paraId="52152C4D">
      <w:r>
        <w:rPr>
          <w:lang w:val="en-US"/>
        </w:rPr>
        <w:t>[13]访谈对象</w:t>
      </w:r>
      <w:r>
        <w:t>(00:04:30): 我上这个专业已经是十年前了，时候这个专业还非常的小众，大家都不是很知道他到底是什么，所以我当时报考的时候我也并不清楚他要干什么。这么报上了？所以并没有什么学习他的契机，但是我想要从事这个行业是因为我学了我在大学当中学了相关的课程以后我发现他。对于我个人而言有很。正面的影响。我也意识到这个东西它是有有意义的有价值的</w:t>
      </w:r>
      <w:r>
        <w:rPr>
          <w:rFonts w:hint="eastAsia"/>
          <w:lang w:eastAsia="zh-CN"/>
        </w:rPr>
        <w:t>，</w:t>
      </w:r>
      <w:r>
        <w:t>对我后来毕业以后就决定我想要从事这个行业。</w:t>
      </w:r>
    </w:p>
    <w:p w14:paraId="7B55F194">
      <w:r>
        <w:rPr>
          <w:rFonts w:hint="eastAsia"/>
          <w:lang w:eastAsia="zh-CN"/>
        </w:rPr>
        <w:t>研究员</w:t>
      </w:r>
      <w:r>
        <w:t>(00:05:15): 那方便问一下，您就</w:t>
      </w:r>
      <w:r>
        <w:rPr>
          <w:rFonts w:hint="eastAsia"/>
          <w:lang w:val="en-US" w:eastAsia="zh-CN"/>
        </w:rPr>
        <w:t>的</w:t>
      </w:r>
      <w:r>
        <w:t>就教龄有多长</w:t>
      </w:r>
      <w:r>
        <w:rPr>
          <w:rFonts w:hint="eastAsia"/>
          <w:lang w:val="en-US" w:eastAsia="zh-CN"/>
        </w:rPr>
        <w:t>呢</w:t>
      </w:r>
      <w:r>
        <w:t>？</w:t>
      </w:r>
    </w:p>
    <w:p w14:paraId="264806AF">
      <w:r>
        <w:rPr>
          <w:lang w:val="en-US"/>
        </w:rPr>
        <w:t>[13]访谈对象</w:t>
      </w:r>
      <w:r>
        <w:t>(00:05:28): 3到</w:t>
      </w:r>
      <w:r>
        <w:rPr>
          <w:rFonts w:hint="eastAsia"/>
          <w:lang w:val="en-US" w:eastAsia="zh-CN"/>
        </w:rPr>
        <w:t>5</w:t>
      </w:r>
      <w:r>
        <w:t>年是有了吧？</w:t>
      </w:r>
    </w:p>
    <w:p w14:paraId="7FB1E064">
      <w:r>
        <w:rPr>
          <w:rFonts w:hint="eastAsia"/>
          <w:lang w:eastAsia="zh-CN"/>
        </w:rPr>
        <w:t>研究员</w:t>
      </w:r>
      <w:r>
        <w:t>(00:05:33): 了解想问一下那？您是一般是跟着每个学期上课说也会有？暑寒暑假56天集中上课的时间？</w:t>
      </w:r>
    </w:p>
    <w:p w14:paraId="2BAC9756">
      <w:r>
        <w:rPr>
          <w:lang w:val="en-US"/>
        </w:rPr>
        <w:t>[13]访谈对象</w:t>
      </w:r>
      <w:r>
        <w:t>(00:05:49): 我是跟跟着</w:t>
      </w:r>
      <w:r>
        <w:rPr>
          <w:rFonts w:hint="eastAsia"/>
          <w:lang w:val="en-US" w:eastAsia="zh-CN"/>
        </w:rPr>
        <w:t>学期</w:t>
      </w:r>
      <w:r>
        <w:t>来上课</w:t>
      </w:r>
      <w:r>
        <w:rPr>
          <w:rFonts w:hint="eastAsia"/>
          <w:lang w:val="en-US" w:eastAsia="zh-CN"/>
        </w:rPr>
        <w:t>的</w:t>
      </w:r>
      <w:r>
        <w:t>。</w:t>
      </w:r>
    </w:p>
    <w:p w14:paraId="1BE524DA">
      <w:r>
        <w:rPr>
          <w:rFonts w:hint="eastAsia"/>
          <w:lang w:eastAsia="zh-CN"/>
        </w:rPr>
        <w:t>研究员</w:t>
      </w:r>
      <w:r>
        <w:t>(00:05:53): 对那一般是一个学期，是一个完整的课，大概有多少个教学周，每个教学周的。上课时长是多长？</w:t>
      </w:r>
    </w:p>
    <w:p w14:paraId="4A431BF7">
      <w:r>
        <w:rPr>
          <w:lang w:val="en-US"/>
        </w:rPr>
        <w:t>[13]访谈对象</w:t>
      </w:r>
      <w:r>
        <w:t>(00:06:05): 一般来说是16节课，一个学期是16节课11节课是一个半小时，我带的学校都是一个半小时的，但是我有了解到有一些其他的，尤其是小学的，他们的教学时长是一个小时，就是市场上目前可能是一个小时到半小时不等。</w:t>
      </w:r>
    </w:p>
    <w:p w14:paraId="3CC7DE59">
      <w:r>
        <w:rPr>
          <w:rFonts w:hint="eastAsia"/>
          <w:lang w:eastAsia="zh-CN"/>
        </w:rPr>
        <w:t>研究员</w:t>
      </w:r>
      <w:r>
        <w:t>(00:06:30): 了解那您一般这样上课，学生跟老师的比例和人数大概是什么样的？</w:t>
      </w:r>
    </w:p>
    <w:p w14:paraId="7A30038B">
      <w:r>
        <w:rPr>
          <w:lang w:val="en-US"/>
        </w:rPr>
        <w:t>[13]访谈对象</w:t>
      </w:r>
      <w:r>
        <w:t>(00:06:38): 一个老师。</w:t>
      </w:r>
    </w:p>
    <w:p w14:paraId="1F111DD0">
      <w:r>
        <w:rPr>
          <w:lang w:val="en-US"/>
        </w:rPr>
        <w:t>[13]访谈对象</w:t>
      </w:r>
      <w:r>
        <w:t>(00:06:41): 就一个主要的任课老师和学校会给你配备一个分管社团的他们学校的老师，你可以理解为类似于助教。学校学生的话是。20到30个人？人数少的可能会在</w:t>
      </w:r>
      <w:r>
        <w:rPr>
          <w:rFonts w:hint="eastAsia"/>
          <w:lang w:val="en-US" w:eastAsia="zh-CN"/>
        </w:rPr>
        <w:t>1</w:t>
      </w:r>
      <w:r>
        <w:t>6</w:t>
      </w:r>
      <w:r>
        <w:rPr>
          <w:rFonts w:hint="eastAsia"/>
          <w:lang w:eastAsia="zh-CN"/>
        </w:rPr>
        <w:t>，</w:t>
      </w:r>
      <w:r>
        <w:rPr>
          <w:rFonts w:hint="eastAsia"/>
          <w:lang w:val="en-US" w:eastAsia="zh-CN"/>
        </w:rPr>
        <w:t>1</w:t>
      </w:r>
      <w:r>
        <w:t>7个左右。人数多一点的可能会到30个。</w:t>
      </w:r>
    </w:p>
    <w:p w14:paraId="4D4003AA">
      <w:r>
        <w:rPr>
          <w:rFonts w:hint="eastAsia"/>
          <w:lang w:eastAsia="zh-CN"/>
        </w:rPr>
        <w:t>研究员</w:t>
      </w:r>
      <w:r>
        <w:t>(00:07:23): 那确实。那您观察下来就是这种课，是学生自己选还是说就是？必须要上。那学生自选的，那您看到的课堂中学生的性别比例大概是什么样的？</w:t>
      </w:r>
    </w:p>
    <w:p w14:paraId="1659CD96">
      <w:r>
        <w:rPr>
          <w:lang w:val="en-US"/>
        </w:rPr>
        <w:t>[13]访谈对象</w:t>
      </w:r>
      <w:r>
        <w:t>(00:07:45): 别比例，女生要大于男生。</w:t>
      </w:r>
    </w:p>
    <w:p w14:paraId="6AA32717">
      <w:r>
        <w:rPr>
          <w:rFonts w:hint="eastAsia"/>
          <w:lang w:eastAsia="zh-CN"/>
        </w:rPr>
        <w:t>研究员</w:t>
      </w:r>
      <w:r>
        <w:t>(00:07:50): 确实也就大概一个班级里会有。几个男生这样就还剩几个男生？</w:t>
      </w:r>
    </w:p>
    <w:p w14:paraId="580C280E">
      <w:r>
        <w:rPr>
          <w:lang w:val="en-US"/>
        </w:rPr>
        <w:t>[13]访谈对象</w:t>
      </w:r>
      <w:r>
        <w:t>(00:07:58): 我遇到过的我有一个20人的班，只有</w:t>
      </w:r>
      <w:r>
        <w:rPr>
          <w:rFonts w:hint="eastAsia"/>
          <w:lang w:val="en-US" w:eastAsia="zh-CN"/>
        </w:rPr>
        <w:t>3</w:t>
      </w:r>
      <w:r>
        <w:t>个男孩。</w:t>
      </w:r>
    </w:p>
    <w:p w14:paraId="37C053F2">
      <w:r>
        <w:rPr>
          <w:rFonts w:hint="eastAsia"/>
          <w:lang w:eastAsia="zh-CN"/>
        </w:rPr>
        <w:t>研究员</w:t>
      </w:r>
      <w:r>
        <w:t>(00:08:19): 了解那像您提到20个人上一门戏剧课，您是会给他们分小组进行教学？</w:t>
      </w:r>
    </w:p>
    <w:p w14:paraId="3BF47E05">
      <w:r>
        <w:rPr>
          <w:lang w:val="en-US"/>
        </w:rPr>
        <w:t>[13]访谈对象</w:t>
      </w:r>
      <w:r>
        <w:t>(00:08:31): 不太会分小组，除非是比如说我要做的这个项目，我要做的。游戏或者是训练他需要分小组，那这种情况是会分小组的，但是大部分情况是不分组的。</w:t>
      </w:r>
    </w:p>
    <w:p w14:paraId="283EEBF9">
      <w:r>
        <w:rPr>
          <w:rFonts w:hint="eastAsia"/>
          <w:lang w:eastAsia="zh-CN"/>
        </w:rPr>
        <w:t>研究员</w:t>
      </w:r>
      <w:r>
        <w:t>(00:08:47): 了解那。那所以就是20个人会最后。表演一部剧，一部剧分工的大家。在这个过程中会扮演什么样的角色？</w:t>
      </w:r>
    </w:p>
    <w:p w14:paraId="3E7EB3DE">
      <w:r>
        <w:rPr>
          <w:lang w:val="en-US"/>
        </w:rPr>
        <w:t>[13]访谈对象</w:t>
      </w:r>
      <w:r>
        <w:t>(00:09:03): 一般来说前期的训练是大家一起训练的，到了后期要开始排练了，那么就会开始选角。选角的时候就会按照这个角色，他需要什么样的能力，每个人都来试一下，比如说一般一般会问谁想要。</w:t>
      </w:r>
    </w:p>
    <w:p w14:paraId="6B0BBA20">
      <w:r>
        <w:rPr>
          <w:lang w:val="en-US"/>
        </w:rPr>
        <w:t>[13]访谈对象</w:t>
      </w:r>
      <w:r>
        <w:t>(00:09:22): 报名角色。你报名的这些人，那就会老师会给他一个类似于小面试一样的东西。然后谁选得上谁选不上，那都是个人能力的事。</w:t>
      </w:r>
    </w:p>
    <w:p w14:paraId="633262DA">
      <w:r>
        <w:rPr>
          <w:rFonts w:hint="eastAsia"/>
          <w:lang w:eastAsia="zh-CN"/>
        </w:rPr>
        <w:t>研究员</w:t>
      </w:r>
      <w:r>
        <w:t>(00:09:37): 了解请问一下？他们都会最后参与到表演中，还是说有的同学会愿意想写写剧本，做道具这样。</w:t>
      </w:r>
    </w:p>
    <w:p w14:paraId="66FB826A">
      <w:r>
        <w:rPr>
          <w:lang w:val="en-US"/>
        </w:rPr>
        <w:t>[13]访谈对象</w:t>
      </w:r>
      <w:r>
        <w:t>(00:09:51): 他们最后是大部分同学都会去表演。</w:t>
      </w:r>
    </w:p>
    <w:p w14:paraId="7486BE34">
      <w:r>
        <w:rPr>
          <w:lang w:val="en-US"/>
        </w:rPr>
        <w:t>[13]访谈对象</w:t>
      </w:r>
      <w:r>
        <w:t>(00:10:01): 是这样的，你提到的剧本的部分。条件允许，一般我会让孩子们集体创作。</w:t>
      </w:r>
    </w:p>
    <w:p w14:paraId="73969629">
      <w:r>
        <w:rPr>
          <w:rFonts w:hint="eastAsia"/>
          <w:lang w:eastAsia="zh-CN"/>
        </w:rPr>
        <w:t>研究员</w:t>
      </w:r>
      <w:r>
        <w:t>(00:10:12): 难度很大，感觉这么多的极限传。</w:t>
      </w:r>
    </w:p>
    <w:p w14:paraId="1677D197">
      <w:r>
        <w:rPr>
          <w:lang w:val="en-US"/>
        </w:rPr>
        <w:t>[13]访谈对象</w:t>
      </w:r>
      <w:r>
        <w:t>(00:10:19): 还好，因为集体创作是放在一个。框架里面的？</w:t>
      </w:r>
    </w:p>
    <w:p w14:paraId="5F1E19B1">
      <w:r>
        <w:rPr>
          <w:rFonts w:hint="eastAsia"/>
          <w:lang w:eastAsia="zh-CN"/>
        </w:rPr>
        <w:t>研究员</w:t>
      </w:r>
      <w:r>
        <w:t>(00:10:26): 那您能稍微介绍一下，就是您是怎么引导他们集体创作，还有您给到一个什么样的框架，然后他们20多个人，您怎么组织他们去？集体的进行。观点表达梳理，大家听好谢！</w:t>
      </w:r>
    </w:p>
    <w:p w14:paraId="6425D8D5">
      <w:r>
        <w:rPr>
          <w:lang w:val="en-US"/>
        </w:rPr>
        <w:t>[13]访谈对象</w:t>
      </w:r>
      <w:r>
        <w:t>(00:10:46): 比如说我曾经给我的一个班做过。丑小鸭新编的故事，丑小鸭这个故事大家都听过的，然后在这个过程当中，我们会把这个内容分解，比如说我们有丑小鸭，然后丑小鸭去到了什么地方，然后我说，现在我们来想象一下，在这个地方，丑小鸭可能会遇到什么人。遇到什么样的角色，遇到了以后我说好现在这个场景里面。每个人给自己想一个身份。他们这个身份确定下来以后，他就是这个人了，他就是这个角色，然后我就会引导他们说现在丑小鸭怎么怎么样了，你这个身份的人你会对丑小鸭说什么？他说的这句话他的台词不变了，我就会直接记下来。确保他说的台词他自己创作出来的东西。</w:t>
      </w:r>
    </w:p>
    <w:p w14:paraId="32DEDF8A">
      <w:r>
        <w:rPr>
          <w:rFonts w:hint="eastAsia"/>
          <w:lang w:eastAsia="zh-CN"/>
        </w:rPr>
        <w:t>研究员</w:t>
      </w:r>
      <w:r>
        <w:t>(00:11:46): 您边上课他们边讲您边记。不对情况。不容易。那20个人就是会有20个丑小鸭来讲这个台词吗？</w:t>
      </w:r>
    </w:p>
    <w:p w14:paraId="220766A5">
      <w:r>
        <w:rPr>
          <w:lang w:val="en-US"/>
        </w:rPr>
        <w:t>[13]访谈对象</w:t>
      </w:r>
      <w:r>
        <w:t>(00:12:04): 不会的</w:t>
      </w:r>
      <w:r>
        <w:rPr>
          <w:rFonts w:hint="eastAsia"/>
          <w:lang w:eastAsia="zh-CN"/>
        </w:rPr>
        <w:t>。</w:t>
      </w:r>
      <w:r>
        <w:t>丑小鸭一般是因为这个东西你也不可能一节课就全都给它搞定，对所以可能每一节课我会换一个丑小鸭，可能比如说对，比如说一共这。有四个课程，四节课，这个班里面可能有四个同学会轮换到丑小鸭这个角色。其他的同学他可能有在不同的场景下有不同的个人的角色。然后比如说这几个场景搭建完了以后，最后我们获得了好多个场景，好多的台词很混乱的台词，最后的整合工作就是由老师来做的。对，整个故事这个剧本出来了以后会跟我上课告诉他们的大的框架。结构什么的是基本上是一致的，可能细节上有一些</w:t>
      </w:r>
      <w:r>
        <w:rPr>
          <w:rFonts w:hint="eastAsia"/>
          <w:lang w:val="en-US" w:eastAsia="zh-CN"/>
        </w:rPr>
        <w:t>微调</w:t>
      </w:r>
      <w:r>
        <w:t>。</w:t>
      </w:r>
    </w:p>
    <w:p w14:paraId="13DEDBBE">
      <w:r>
        <w:rPr>
          <w:rFonts w:hint="eastAsia"/>
          <w:lang w:eastAsia="zh-CN"/>
        </w:rPr>
        <w:t>研究员</w:t>
      </w:r>
      <w:r>
        <w:t>(00:13:05): 了解您是带着他们一步一步的去创作说？没有那么明确的划分。</w:t>
      </w:r>
    </w:p>
    <w:p w14:paraId="2301296C">
      <w:r>
        <w:rPr>
          <w:lang w:val="en-US"/>
        </w:rPr>
        <w:t>[13]访谈对象</w:t>
      </w:r>
      <w:r>
        <w:t>(00:13:15): 还是没有很明确的划分。我不会提前设定就是哪一幕，但是如果套到剧本上来说的话，其实也是一样的，剧本上不是有换一个地点，其实就分</w:t>
      </w:r>
      <w:r>
        <w:rPr>
          <w:rFonts w:hint="eastAsia"/>
          <w:lang w:val="en-US" w:eastAsia="zh-CN"/>
        </w:rPr>
        <w:t>幕</w:t>
      </w:r>
      <w:r>
        <w:t>了对其实也是类似的。</w:t>
      </w:r>
    </w:p>
    <w:p w14:paraId="54A3A012">
      <w:r>
        <w:rPr>
          <w:rFonts w:hint="eastAsia"/>
          <w:lang w:eastAsia="zh-CN"/>
        </w:rPr>
        <w:t>研究员</w:t>
      </w:r>
      <w:r>
        <w:t>(00:13:35): 了解您基本还是遵循故事发展的过程。前中后这样带动一步一步去创作的了解。那您这么长的教学经验中都使用过哪些剧本，就比如说丑小鸭，那还有其他的故事，您觉得特别合适用在教学中的吗？</w:t>
      </w:r>
    </w:p>
    <w:p w14:paraId="610F28FB">
      <w:r>
        <w:rPr>
          <w:lang w:val="en-US"/>
        </w:rPr>
        <w:t>[13]访谈对象</w:t>
      </w:r>
      <w:r>
        <w:t>(00:14:01): 是这样的。实际的使用过程当中。</w:t>
      </w:r>
      <w:r>
        <w:rPr>
          <w:rFonts w:hint="eastAsia"/>
          <w:lang w:val="en-US" w:eastAsia="zh-CN"/>
        </w:rPr>
        <w:t>因为</w:t>
      </w:r>
      <w:r>
        <w:t>工作了，他就不是在学校的那种对你需要参考甲方的意见，对有的学校他可能会有一些。要求比如说第一年的时候我那个学校，他说他们领导。特别喜欢中国传统文化。</w:t>
      </w:r>
    </w:p>
    <w:p w14:paraId="180E9A0C">
      <w:r>
        <w:rPr>
          <w:lang w:val="en-US"/>
        </w:rPr>
        <w:t>[13]访谈对象</w:t>
      </w:r>
      <w:r>
        <w:t>(00:14:42): 对它是英语戏剧社团，也就是说你你要想办法把中国传统文化的故事变成英文的。我没有办法找到一个非常合适的。英文讲中国传统文化的剧本，我就只能自己写一个。</w:t>
      </w:r>
    </w:p>
    <w:p w14:paraId="02FFB323">
      <w:r>
        <w:rPr>
          <w:rFonts w:hint="eastAsia"/>
          <w:lang w:eastAsia="zh-CN"/>
        </w:rPr>
        <w:t>研究员</w:t>
      </w:r>
      <w:r>
        <w:t>(00:15:01): 原来是这样，那想问一下，您是所有的剧都是英文。</w:t>
      </w:r>
    </w:p>
    <w:p w14:paraId="38FACF22">
      <w:r>
        <w:rPr>
          <w:lang w:val="en-US"/>
        </w:rPr>
        <w:t>[13]访谈对象</w:t>
      </w:r>
      <w:r>
        <w:t>(00:15:07): 对比如说我另外别的学校有用过。哈利波特是使用率非常高的确实。</w:t>
      </w:r>
    </w:p>
    <w:p w14:paraId="3E4E3FF3">
      <w:r>
        <w:rPr>
          <w:lang w:val="en-US"/>
        </w:rPr>
        <w:t>[13]访谈对象</w:t>
      </w:r>
      <w:r>
        <w:t>(00:15:20): 因为一般我会问孩子们就是你们有没有比较喜欢的电影戏剧作品故事，然后哈利波特是提及率最高的。</w:t>
      </w:r>
    </w:p>
    <w:p w14:paraId="09D6DBEE">
      <w:r>
        <w:rPr>
          <w:rFonts w:hint="eastAsia"/>
          <w:lang w:eastAsia="zh-CN"/>
        </w:rPr>
        <w:t>研究员</w:t>
      </w:r>
      <w:r>
        <w:t>(00:15:34): 确实。</w:t>
      </w:r>
    </w:p>
    <w:p w14:paraId="4FB9AEFB">
      <w:r>
        <w:rPr>
          <w:lang w:val="en-US"/>
        </w:rPr>
        <w:t>[13]访谈对象</w:t>
      </w:r>
      <w:r>
        <w:t>(00:15:36): 再就是一些。动画电影。像我还我之前还遇到过。寻梦环游记也是对使用率相对而言比较高的。然后。音乐之声。</w:t>
      </w:r>
    </w:p>
    <w:p w14:paraId="46DC1D99">
      <w:r>
        <w:rPr>
          <w:rFonts w:hint="eastAsia"/>
          <w:lang w:eastAsia="zh-CN"/>
        </w:rPr>
        <w:t>研究员</w:t>
      </w:r>
      <w:r>
        <w:t>(00:16:01): 太经典了！</w:t>
      </w:r>
    </w:p>
    <w:p w14:paraId="57875620">
      <w:r>
        <w:rPr>
          <w:lang w:val="en-US"/>
        </w:rPr>
        <w:t>[13]访谈对象</w:t>
      </w:r>
      <w:r>
        <w:t>(00:16:03): 这种非常经典的对都会使用率会比较高一点，尤其是。英语戏剧它的难度会比中文戏剧要高一点，因为毕竟还是有一个语言在里面。所以很多一线的老师，他不一定会选择那种传统的。话剧因为传统的话剧对他们来说表演难度上太难了。会选择有音乐性的，就比如说音乐剧之类的片段会使用率高一些。</w:t>
      </w:r>
    </w:p>
    <w:p w14:paraId="6A3CF17F">
      <w:r>
        <w:rPr>
          <w:rFonts w:hint="eastAsia"/>
          <w:lang w:eastAsia="zh-CN"/>
        </w:rPr>
        <w:t>研究员</w:t>
      </w:r>
      <w:r>
        <w:t>(00:16:42): 了解。那您觉得如果说让您去从几个方面去评价一下到底怎么什么样的剧本是好的剧本？适合教学的剧本，您会从哪些方面去？评价。</w:t>
      </w:r>
    </w:p>
    <w:p w14:paraId="3A975E6A">
      <w:r>
        <w:rPr>
          <w:lang w:val="en-US"/>
        </w:rPr>
        <w:t>[13]访谈对象</w:t>
      </w:r>
      <w:r>
        <w:t>(00:17:04): 首先是实用性吧！一个好的剧本，尤其是能够给孩子们用的好剧本。首先要考虑它的</w:t>
      </w:r>
      <w:r>
        <w:rPr>
          <w:rFonts w:hint="eastAsia"/>
          <w:lang w:val="en-US" w:eastAsia="zh-CN"/>
        </w:rPr>
        <w:t>实用</w:t>
      </w:r>
      <w:r>
        <w:t>性，你这个剧它能不能排得出来孩子们的。接受程度有多高？再一个就是肯定逃不开的是你内容适不适合小朋友，它的主题，它的内容适不适合适？</w:t>
      </w:r>
    </w:p>
    <w:p w14:paraId="4A7915C5">
      <w:r>
        <w:rPr>
          <w:lang w:val="en-US"/>
        </w:rPr>
        <w:t>[13]访谈对象</w:t>
      </w:r>
      <w:r>
        <w:t>(00:17:37): 再一个。节奏性好不好，因为对于小朋友而言。他没有办法做到成年演员的那种状态或者是表演的能力，所以一个剧本或者说他的表演内容的节奏感。一定要很强，不然的话小朋友很容易就分神了，分心了，演的时候也很容易拖沓。</w:t>
      </w:r>
    </w:p>
    <w:p w14:paraId="3F26D09C">
      <w:r>
        <w:rPr>
          <w:rFonts w:hint="eastAsia"/>
          <w:lang w:eastAsia="zh-CN"/>
        </w:rPr>
        <w:t>研究员</w:t>
      </w:r>
      <w:r>
        <w:t xml:space="preserve">(00:18:07): </w:t>
      </w:r>
      <w:r>
        <w:rPr>
          <w:rFonts w:hint="eastAsia"/>
          <w:lang w:val="en-US" w:eastAsia="zh-CN"/>
        </w:rPr>
        <w:t>哦！</w:t>
      </w:r>
      <w:r>
        <w:t>了解。所以如果利用教学方以教学为目的话，您其实是总结了刚刚这三点就是可以去在筛选剧本上作为一个筛选的维度了解，您觉得？在剧本写作的这种过程中都会用哪些工具？就比如说您会现场记录，那您会录音，这样转文本再去。</w:t>
      </w:r>
    </w:p>
    <w:p w14:paraId="673A6EA2">
      <w:r>
        <w:rPr>
          <w:rFonts w:hint="eastAsia"/>
          <w:lang w:eastAsia="zh-CN"/>
        </w:rPr>
        <w:t>研究员</w:t>
      </w:r>
      <w:r>
        <w:t>(00:18:37): 进行整理吗？</w:t>
      </w:r>
    </w:p>
    <w:p w14:paraId="12CA44DB">
      <w:r>
        <w:rPr>
          <w:lang w:val="en-US"/>
        </w:rPr>
        <w:t>[13]访谈对象</w:t>
      </w:r>
      <w:r>
        <w:t>(00:18:39): 不太会</w:t>
      </w:r>
      <w:r>
        <w:rPr>
          <w:rFonts w:hint="eastAsia"/>
          <w:lang w:eastAsia="zh-CN"/>
        </w:rPr>
        <w:t>，</w:t>
      </w:r>
      <w:r>
        <w:t>因为对现场可能拿着电脑就直接打下来了。</w:t>
      </w:r>
    </w:p>
    <w:p w14:paraId="43912C48">
      <w:r>
        <w:rPr>
          <w:rFonts w:hint="eastAsia"/>
          <w:lang w:eastAsia="zh-CN"/>
        </w:rPr>
        <w:t>研究员</w:t>
      </w:r>
      <w:r>
        <w:t>(00:18:47): 您一般就是记录下来的内容是那种我想象的可能是一个 word 文档，上面就比如说。某个小朋友。</w:t>
      </w:r>
    </w:p>
    <w:p w14:paraId="74315443">
      <w:r>
        <w:rPr>
          <w:lang w:val="en-US"/>
        </w:rPr>
        <w:t>[13]访谈对象</w:t>
      </w:r>
      <w:r>
        <w:t>(00:18:59): 谁是谁冒号谁？</w:t>
      </w:r>
    </w:p>
    <w:p w14:paraId="46720F43">
      <w:r>
        <w:rPr>
          <w:rFonts w:hint="eastAsia"/>
          <w:lang w:eastAsia="zh-CN"/>
        </w:rPr>
        <w:t>研究员</w:t>
      </w:r>
      <w:r>
        <w:t>(00:19:01): 对是这样子，那你最后整理的时候是会。把他们说的这句话整理结合成台词。对</w:t>
      </w:r>
      <w:r>
        <w:rPr>
          <w:rFonts w:hint="eastAsia"/>
          <w:lang w:val="en-US" w:eastAsia="zh-CN"/>
        </w:rPr>
        <w:t>那</w:t>
      </w:r>
      <w:r>
        <w:t>这个工作量还真是不小。</w:t>
      </w:r>
    </w:p>
    <w:p w14:paraId="3D10E4B5">
      <w:r>
        <w:rPr>
          <w:lang w:val="en-US"/>
        </w:rPr>
        <w:t>[13]访谈对象</w:t>
      </w:r>
      <w:r>
        <w:t>(00:19:13): 是的。</w:t>
      </w:r>
    </w:p>
    <w:p w14:paraId="68AECB13">
      <w:r>
        <w:rPr>
          <w:rFonts w:hint="eastAsia"/>
          <w:lang w:eastAsia="zh-CN"/>
        </w:rPr>
        <w:t>研究员</w:t>
      </w:r>
      <w:r>
        <w:t xml:space="preserve">(00:19:15): </w:t>
      </w:r>
      <w:r>
        <w:rPr>
          <w:rFonts w:hint="eastAsia"/>
          <w:lang w:val="en-US" w:eastAsia="zh-CN"/>
        </w:rPr>
        <w:t>那您</w:t>
      </w:r>
      <w:r>
        <w:t>一般整理这个时间大概要多久才能把一节课的东西整理出来？</w:t>
      </w:r>
    </w:p>
    <w:p w14:paraId="7C52E9E4">
      <w:r>
        <w:rPr>
          <w:lang w:val="en-US"/>
        </w:rPr>
        <w:t>[13]访谈对象</w:t>
      </w:r>
      <w:r>
        <w:t>(00:19:24): 一一两天一两个工作日是够了的。</w:t>
      </w:r>
    </w:p>
    <w:p w14:paraId="75777ABA">
      <w:r>
        <w:rPr>
          <w:rFonts w:hint="eastAsia"/>
          <w:lang w:eastAsia="zh-CN"/>
        </w:rPr>
        <w:t>研究员</w:t>
      </w:r>
      <w:r>
        <w:t>(00:19:29): 大概如果用按小时算可能要。八个小时左右。</w:t>
      </w:r>
    </w:p>
    <w:p w14:paraId="016E4AF1">
      <w:r>
        <w:rPr>
          <w:lang w:val="en-US"/>
        </w:rPr>
        <w:t>[13]访谈对象</w:t>
      </w:r>
      <w:r>
        <w:t>(00:19:35): 差不多。五到八个小时吧，因为因为每个班的学生数量不一样。</w:t>
      </w:r>
    </w:p>
    <w:p w14:paraId="03CCDA00">
      <w:r>
        <w:rPr>
          <w:rFonts w:hint="eastAsia"/>
          <w:lang w:eastAsia="zh-CN"/>
        </w:rPr>
        <w:t>研究员</w:t>
      </w:r>
      <w:r>
        <w:t>(00:19:43): 了解您会就是准确的记录下来是哪个小朋友说了什么，然后会去证明。太不容易了！</w:t>
      </w:r>
    </w:p>
    <w:p w14:paraId="0F534CE1">
      <w:r>
        <w:rPr>
          <w:lang w:val="en-US"/>
        </w:rPr>
        <w:t>[13]访谈对象</w:t>
      </w:r>
      <w:r>
        <w:t>(00:19:53): 是这样的，因为在一线工作，你这个班。真正负责教学的就只有你一个人，一个老师要负责二三十个小朋友，然后本身这个剧也不可能有别的老师来帮你完成，也就是说你从头到尾编剧也是你老师也是你导演也是你音效</w:t>
      </w:r>
      <w:r>
        <w:rPr>
          <w:rFonts w:hint="eastAsia"/>
          <w:lang w:eastAsia="zh-CN"/>
        </w:rPr>
        <w:t>，</w:t>
      </w:r>
      <w:r>
        <w:t>控台都是你。</w:t>
      </w:r>
    </w:p>
    <w:p w14:paraId="23E82E28">
      <w:r>
        <w:rPr>
          <w:rFonts w:hint="eastAsia"/>
          <w:lang w:eastAsia="zh-CN"/>
        </w:rPr>
        <w:t>研究员</w:t>
      </w:r>
      <w:r>
        <w:t>(00:21:59): 了解了。那回回归这个主题就是想从教育的角度聊一下，就您觉得戏剧教育和其他教育形式，它最大的价值在哪里？</w:t>
      </w:r>
    </w:p>
    <w:p w14:paraId="40061FC2">
      <w:r>
        <w:rPr>
          <w:lang w:val="en-US"/>
        </w:rPr>
        <w:t>[13]访谈对象</w:t>
      </w:r>
      <w:r>
        <w:t>(00:22:22): 我当时上学的时候，老师会告诉我们，戏剧教育跟其他的方式最大的不同在于 learning from doing 做中学，我也是当时并不理解，但是现在回过头来再去看的话，我觉得这。最大的不同和最大的价值就是因为平时咱们上课，尤其是。东亚教育就是那种填鸭式的教育，戏剧教育可以让孩子们在游戏或者是一些身体力行的训练当中了解到一些东西，我认为他非常有意义的一个点在于他允许孩子们自己 making meanings。</w:t>
      </w:r>
    </w:p>
    <w:p w14:paraId="3C557FF1">
      <w:r>
        <w:rPr>
          <w:lang w:val="en-US"/>
        </w:rPr>
        <w:t>[13]访谈对象</w:t>
      </w:r>
      <w:r>
        <w:t>(00:23:11):  自己在这个过程当中去发掘一些东西，可能甚至有一些。点是老师在备课的时候都没有想到的点。孩子们会给你提出来是？我觉得这是最有意义的事情，如果是普通的那种课堂的教学的话，可能孩子们的天性。没有办法像这个样子这么好的被展示出来，其他的课程老师可能也不太愿意接受。孩子们在课堂上这个样子做，因为会耽误教学进度，这是肯定的。但是在戏剧的课堂上，老师们大部分我相信戏剧的老师都会。允许孩子们发生一些什么样的情况去引导他们？或者说在这个戏剧情境当中，让孩子们自己去思考一些东西，我觉得这些既没有压制孩子们的天性，也能够允许他们去自己。发现一点什么东西自己去思考一点什么东西，我觉得这个是跟别的课课堂最大的不同和价值。</w:t>
      </w:r>
    </w:p>
    <w:p w14:paraId="172D669F">
      <w:r>
        <w:rPr>
          <w:rFonts w:hint="eastAsia"/>
          <w:lang w:eastAsia="zh-CN"/>
        </w:rPr>
        <w:t>研究员</w:t>
      </w:r>
      <w:r>
        <w:t>(00:24:27): 了解，我觉得您说的非常好，就是总结的很到位，然后那您觉得就是这种戏剧教育课堂能培养学生哪些方面的能力，就是也可以从学校的角度或者家长的角度觉得。学生到底在哪些方面能够有所提升？</w:t>
      </w:r>
    </w:p>
    <w:p w14:paraId="117BDC8B">
      <w:r>
        <w:rPr>
          <w:lang w:val="en-US"/>
        </w:rPr>
        <w:t>[13]访谈对象</w:t>
      </w:r>
      <w:r>
        <w:t>(00:24:51): 我觉得他能够培养的东西很多，因为戏剧教育它本身是应用戏剧的一个门类。现在国内最常见的应用场景就是课本剧或者是英语戏剧这种跨学科的。使用就是能够提高你学生，比如说英语语言水平或者是听力这种东西，这是一个很大的方面，第二个方面就是戏剧本身的一些游戏活动，它针对的点都不一样的，比如说我有一个班的孩子，他特别的吵，这个班就是怎么管也管不好，那我通过一个游戏的方式让他们安静下来通过。这一个学期我每节课都带他们做这一个游戏进行长期的训练，这个孩子这个班的孩子到了学期末的时候专注力。注意力！比我上第一节课的时候要好一点，确实。对他能够培养的东西不光是那一点点就是所谓的英语数学这种东西，他可以在潜移默化当中培养孩子的专注力。我觉得专注力是我目前看到的最有效果的地方。</w:t>
      </w:r>
    </w:p>
    <w:p w14:paraId="6AA7C30D">
      <w:r>
        <w:rPr>
          <w:rFonts w:hint="eastAsia"/>
          <w:lang w:eastAsia="zh-CN"/>
        </w:rPr>
        <w:t>研究员</w:t>
      </w:r>
      <w:r>
        <w:t>(00:26:21): 了解。</w:t>
      </w:r>
    </w:p>
    <w:p w14:paraId="307A7C84">
      <w:r>
        <w:rPr>
          <w:lang w:val="en-US"/>
        </w:rPr>
        <w:t>[13]访谈对象</w:t>
      </w:r>
      <w:r>
        <w:t>(00:26:22): 对，然后其他的要想的话。可能是孩子们的是表达能力，因为因为课堂上会。让他们自由发言，然后也会。练习一些戏剧上的发声练习，有的时候练完了发声，练习以后孩子们的声音。得到了提升，得到了释放，他下一节课。我如果提醒他们好声音音量要放出来。他反而更。勇敢表达。对他声音感提起来了，他说话的自信心的程度是有提高的。</w:t>
      </w:r>
    </w:p>
    <w:p w14:paraId="21C9DF9E">
      <w:r>
        <w:rPr>
          <w:lang w:val="en-US"/>
        </w:rPr>
        <w:t>[13]访谈对象</w:t>
      </w:r>
      <w:r>
        <w:t>(00:27:19): 对然后。可能其他的其他更多的也就是自信方面吧，因为可能其他的老师，其他课程的老师，尤其是学校的，还有什么教导主任，这种比较严格，然后在戏剧课堂上一般是一个比较宽松的环境，学生们在受到鼓励以后。你说什么老师也不会？你说的不对，或者是骂你或者怎么样，他自信心是会有一点提升的。我去年上学期有一个班的小朋友。他从四年级的时候我开始带他小姑娘。那种很文静的。学习很好</w:t>
      </w:r>
      <w:r>
        <w:rPr>
          <w:rFonts w:hint="eastAsia"/>
          <w:lang w:eastAsia="zh-CN"/>
        </w:rPr>
        <w:t>，</w:t>
      </w:r>
      <w:r>
        <w:rPr>
          <w:rFonts w:hint="eastAsia"/>
          <w:lang w:val="en-US" w:eastAsia="zh-CN"/>
        </w:rPr>
        <w:t>但</w:t>
      </w:r>
      <w:r>
        <w:t xml:space="preserve">英语发音不是很好的那种小姑娘。对，然后四年级的时候，因为能力并不是十分的突出，而且又有五年级的就是哥哥姐姐们在，然后他就表现的很弱，很没有存在感的一个小孩。结果去年他升了五年级了，然后在竞选的阶段，我又发现他唱歌唱的还是不错的，然后整个人的外形也不错，然后在竞演的阶段，他又希望能够演 </w:t>
      </w:r>
      <w:r>
        <w:rPr>
          <w:rFonts w:hint="eastAsia"/>
          <w:lang w:val="en-US" w:eastAsia="zh-CN"/>
        </w:rPr>
        <w:t>E</w:t>
      </w:r>
      <w:r>
        <w:t>lsa。</w:t>
      </w:r>
    </w:p>
    <w:p w14:paraId="2F521613">
      <w:r>
        <w:rPr>
          <w:lang w:val="en-US"/>
        </w:rPr>
        <w:t>[13]访谈对象</w:t>
      </w:r>
      <w:r>
        <w:t xml:space="preserve">(00:28:37): 冰雪奇缘对演 </w:t>
      </w:r>
      <w:r>
        <w:rPr>
          <w:rFonts w:hint="eastAsia"/>
          <w:lang w:val="en-US" w:eastAsia="zh-CN"/>
        </w:rPr>
        <w:t>E</w:t>
      </w:r>
      <w:r>
        <w:t>lsa这个角色我最后就让他上了，确实他的英语。是他的短板，那没有关系，就是一点一点练一点点。去听去练去说。最后就是他演的主角，这个小姑娘。经过去年一个学期，今年我再见到他。活泼很</w:t>
      </w:r>
      <w:r>
        <w:rPr>
          <w:rFonts w:hint="eastAsia"/>
          <w:lang w:val="en-US" w:eastAsia="zh-CN"/>
        </w:rPr>
        <w:t>多</w:t>
      </w:r>
      <w:r>
        <w:t>，他妈妈是那种。管他家教比较严格的那种妈妈就是</w:t>
      </w:r>
      <w:r>
        <w:rPr>
          <w:rFonts w:hint="eastAsia"/>
          <w:lang w:val="en-US" w:eastAsia="zh-CN"/>
        </w:rPr>
        <w:t>E</w:t>
      </w:r>
      <w:r>
        <w:t xml:space="preserve">lsa是抹胸的裙子，然后他妈妈就说里面要穿一件打底不能露在外面，就是能够看得出来是那种家教比较严格的小朋友。他妈妈为了能够让他演好 </w:t>
      </w:r>
      <w:r>
        <w:rPr>
          <w:rFonts w:hint="eastAsia"/>
          <w:lang w:val="en-US" w:eastAsia="zh-CN"/>
        </w:rPr>
        <w:t>E</w:t>
      </w:r>
      <w:r>
        <w:t>lsa 去上个学期的时候有带他去。</w:t>
      </w:r>
    </w:p>
    <w:p w14:paraId="4E34EFCE">
      <w:r>
        <w:rPr>
          <w:lang w:val="en-US"/>
        </w:rPr>
        <w:t>[13]访谈对象</w:t>
      </w:r>
      <w:r>
        <w:t>(00:29:28): 迪士尼看现场的？演出，然后孩子也很受鼓舞。对这个孩子说，</w:t>
      </w:r>
      <w:r>
        <w:rPr>
          <w:rFonts w:hint="eastAsia"/>
          <w:lang w:eastAsia="zh-CN"/>
        </w:rPr>
        <w:t>“</w:t>
      </w:r>
      <w:r>
        <w:t>老师，我妈妈说我</w:t>
      </w:r>
      <w:r>
        <w:rPr>
          <w:rFonts w:hint="eastAsia"/>
          <w:lang w:val="en-US" w:eastAsia="zh-CN"/>
        </w:rPr>
        <w:t>演</w:t>
      </w:r>
      <w:r>
        <w:t>上这个东西没有让另外一个小朋友演出。我妈妈说叫做良性竞争</w:t>
      </w:r>
      <w:r>
        <w:rPr>
          <w:rFonts w:hint="eastAsia"/>
          <w:lang w:eastAsia="zh-CN"/>
        </w:rPr>
        <w:t>”</w:t>
      </w:r>
      <w:r>
        <w:t>，我说</w:t>
      </w:r>
      <w:r>
        <w:rPr>
          <w:rFonts w:hint="eastAsia"/>
          <w:lang w:eastAsia="zh-CN"/>
        </w:rPr>
        <w:t>“</w:t>
      </w:r>
      <w:r>
        <w:t>你还知道这个词</w:t>
      </w:r>
      <w:r>
        <w:rPr>
          <w:rFonts w:hint="eastAsia"/>
          <w:lang w:eastAsia="zh-CN"/>
        </w:rPr>
        <w:t>”</w:t>
      </w:r>
      <w:r>
        <w:t>，</w:t>
      </w:r>
      <w:r>
        <w:rPr>
          <w:rFonts w:hint="eastAsia"/>
          <w:lang w:val="en-US" w:eastAsia="zh-CN"/>
        </w:rPr>
        <w:t>她</w:t>
      </w:r>
      <w:r>
        <w:t>说</w:t>
      </w:r>
      <w:r>
        <w:rPr>
          <w:rFonts w:hint="eastAsia"/>
          <w:lang w:eastAsia="zh-CN"/>
        </w:rPr>
        <w:t>“</w:t>
      </w:r>
      <w:r>
        <w:t>对我妈妈给我解释了</w:t>
      </w:r>
      <w:r>
        <w:rPr>
          <w:rFonts w:hint="eastAsia"/>
          <w:lang w:eastAsia="zh-CN"/>
        </w:rPr>
        <w:t>”</w:t>
      </w:r>
      <w:r>
        <w:t>，她一下子</w:t>
      </w:r>
      <w:r>
        <w:rPr>
          <w:rFonts w:hint="eastAsia"/>
          <w:lang w:val="en-US" w:eastAsia="zh-CN"/>
        </w:rPr>
        <w:t>就比我上学期看她要</w:t>
      </w:r>
      <w:r>
        <w:t>自信</w:t>
      </w:r>
      <w:r>
        <w:rPr>
          <w:rFonts w:hint="eastAsia"/>
          <w:lang w:val="en-US" w:eastAsia="zh-CN"/>
        </w:rPr>
        <w:t>多了</w:t>
      </w:r>
      <w:r>
        <w:t>。</w:t>
      </w:r>
    </w:p>
    <w:p w14:paraId="48FE6451">
      <w:r>
        <w:rPr>
          <w:rFonts w:hint="eastAsia"/>
          <w:lang w:eastAsia="zh-CN"/>
        </w:rPr>
        <w:t>研究员</w:t>
      </w:r>
      <w:r>
        <w:t>(00:29:58): 确实。这个感觉就是相当于戏剧教育给学生，还有家长都提供了一些在课程学习之外可以交流的这种媒介，然后让他们可以讨论一些除了学习知识以外就是生活。做人合作，这些竞争就把这些东西是上课学不到的东西，在这种方式下能进行一个。</w:t>
      </w:r>
    </w:p>
    <w:p w14:paraId="282F86BE">
      <w:r>
        <w:rPr>
          <w:rFonts w:hint="eastAsia"/>
          <w:lang w:eastAsia="zh-CN"/>
        </w:rPr>
        <w:t>研究员</w:t>
      </w:r>
      <w:r>
        <w:t>(00:30:28): 交流和讨论？您这个例子举的太好了，一下子特别直观的体会到这个事情的价值所在。好。您也知道。想问一下，您是觉得现在戏剧教育它的需求和供给的关系现在是怎么样，就您觉得其实现在是需求在变多的这样的发展趋势吗？</w:t>
      </w:r>
    </w:p>
    <w:p w14:paraId="38399979">
      <w:r>
        <w:rPr>
          <w:lang w:val="en-US"/>
        </w:rPr>
        <w:t>[13]访谈对象</w:t>
      </w:r>
      <w:r>
        <w:t>(00:32:08): 因为是这样的，因为现在很多学校在做类似的事情，那有一些家长，他们可能比如说学校有这个社团，我乐意让学生去。学孩子去参与，如果你让我。花钱到外面的所谓兴趣教育机构去上课，像就是类似于兴趣班的，那他可能是不愿意的。</w:t>
      </w:r>
    </w:p>
    <w:p w14:paraId="19ED6BD8">
      <w:r>
        <w:rPr>
          <w:lang w:val="en-US"/>
        </w:rPr>
        <w:t>[13]访谈对象</w:t>
      </w:r>
      <w:r>
        <w:t xml:space="preserve">(00:38:12): </w:t>
      </w:r>
      <w:r>
        <w:rPr>
          <w:rFonts w:hint="eastAsia"/>
          <w:lang w:val="en-US" w:eastAsia="zh-CN"/>
        </w:rPr>
        <w:t>举一个不好的例子，</w:t>
      </w:r>
      <w:r>
        <w:t>他的那个过程是？我已经给你既定，我这一节课程的主题是什么？我就是一定要在这个过程当中引导你说出我想要的主题。</w:t>
      </w:r>
    </w:p>
    <w:p w14:paraId="7D12E031">
      <w:r>
        <w:rPr>
          <w:lang w:val="en-US"/>
        </w:rPr>
        <w:t>[13]访谈对象</w:t>
      </w:r>
      <w:r>
        <w:t>(00:38:29): 对所以。所谓的过程，到他最后表演的这个结果，我都觉得他不是纯粹的这种戏剧教育。我最终还是离开了，但是我跟我的同事们聊过这个事情，他们表示那肯定是不是一定是这个样子的，因为你毕竟还是一个商业性质的东西，家长们还是乐得看到。有结果。是这个样子对，所以其实也很能理解。</w:t>
      </w:r>
    </w:p>
    <w:p w14:paraId="3A0D1E31">
      <w:r>
        <w:rPr>
          <w:lang w:val="en-US"/>
        </w:rPr>
        <w:t>[13]访谈对象</w:t>
      </w:r>
      <w:r>
        <w:t>(00:39:54): 找到是有的，我当时带班的时候。我一个学期是。将近十个班，我每对每一个班里。都有至少一个这方面的孩子。比如说有的孩子是同感失调。</w:t>
      </w:r>
    </w:p>
    <w:p w14:paraId="06333730">
      <w:r>
        <w:rPr>
          <w:rFonts w:hint="eastAsia"/>
          <w:lang w:eastAsia="zh-CN"/>
        </w:rPr>
        <w:t>研究员</w:t>
      </w:r>
      <w:r>
        <w:t>(00:40:20): 这个是什么意思？</w:t>
      </w:r>
    </w:p>
    <w:p w14:paraId="65176DE0">
      <w:r>
        <w:rPr>
          <w:lang w:val="en-US"/>
        </w:rPr>
        <w:t>[13]访谈对象</w:t>
      </w:r>
      <w:r>
        <w:t>(00:40:21): 同感失调就是他的感受和他的表达是不对位的，对不统一的，他没有办法很表达出自己的感受，所以他可能是用一些哭闹。愤怒砸东西！这样的方式来表达的。他们就是像这样的孩子的家长。有一些会选择把他送到和游戏来。戏剧教育机构对进行一个疗愈，有的孩子。有效果的。</w:t>
      </w:r>
    </w:p>
    <w:p w14:paraId="690AD93C">
      <w:r>
        <w:rPr>
          <w:rFonts w:hint="eastAsia"/>
          <w:lang w:eastAsia="zh-CN"/>
        </w:rPr>
        <w:t>研究员</w:t>
      </w:r>
      <w:r>
        <w:t>(00:41:00): 确实是有效果让他们。</w:t>
      </w:r>
    </w:p>
    <w:p w14:paraId="6BEFCDD9">
      <w:r>
        <w:rPr>
          <w:lang w:val="en-US"/>
        </w:rPr>
        <w:t>[13]访谈对象</w:t>
      </w:r>
      <w:r>
        <w:t>(00:41:04): 对确实是有效果的，尤其是一些长期课的孩子，有的孩子在回有系上了34年45年，比如说从三岁就送过来，一直上到他六岁。这样的孩子确实是有效果的。因为我没有办法。去做对照组。</w:t>
      </w:r>
    </w:p>
    <w:p w14:paraId="7A711E29">
      <w:r>
        <w:rPr>
          <w:lang w:val="en-US"/>
        </w:rPr>
        <w:t>[13]访谈对象</w:t>
      </w:r>
      <w:r>
        <w:t>(00:41:31): 比如说正更正规一点的，或者是更正统一点的戏剧教育对应用戏剧来教育这些孩子会不会？更好！</w:t>
      </w:r>
    </w:p>
    <w:p w14:paraId="2AA03E9A">
      <w:r>
        <w:rPr>
          <w:lang w:val="en-US"/>
        </w:rPr>
        <w:t>[13]访谈对象</w:t>
      </w:r>
      <w:r>
        <w:t>(00:41:45): 对我没有办法做这样的对照组，我只能告诉你，就是在他们那里上课，对于这样这部分孩子来说，有一些对是有帮助的。</w:t>
      </w:r>
    </w:p>
    <w:p w14:paraId="7D354D36">
      <w:r>
        <w:rPr>
          <w:rFonts w:hint="eastAsia"/>
          <w:lang w:eastAsia="zh-CN"/>
        </w:rPr>
        <w:t>研究员</w:t>
      </w:r>
      <w:r>
        <w:t>(00:41:57): 了解非常额外的信息确实很难得。</w:t>
      </w:r>
    </w:p>
    <w:p w14:paraId="491006B8">
      <w:r>
        <w:rPr>
          <w:rFonts w:hint="eastAsia"/>
          <w:lang w:eastAsia="zh-CN"/>
        </w:rPr>
        <w:t>研究员</w:t>
      </w:r>
      <w:r>
        <w:t>(00:42:03): 感谢您的分享了！</w:t>
      </w:r>
    </w:p>
    <w:p w14:paraId="226C833A">
      <w:r>
        <w:rPr>
          <w:lang w:val="en-US"/>
        </w:rPr>
        <w:t>[13]访谈对象</w:t>
      </w:r>
      <w:r>
        <w:t>(00:42:06): 没事。</w:t>
      </w:r>
    </w:p>
    <w:p w14:paraId="4CEF4E81">
      <w:r>
        <w:rPr>
          <w:rFonts w:hint="eastAsia"/>
          <w:lang w:eastAsia="zh-CN"/>
        </w:rPr>
        <w:t>研究员</w:t>
      </w:r>
      <w:r>
        <w:t>(00:42:09): 是这样，那您其实是比较专业的戏剧，这一派学习中的您所谓的这个应用戏剧，它下分除了教育戏剧，还有其他的门类吗？</w:t>
      </w:r>
    </w:p>
    <w:p w14:paraId="390F96F1">
      <w:r>
        <w:rPr>
          <w:lang w:val="en-US"/>
        </w:rPr>
        <w:t>[13]访谈对象</w:t>
      </w:r>
      <w:r>
        <w:t>(00:42:23): 有很多。有很多。比如说心理剧，它也是属于戏剧疗愈这个方面的论坛剧场。讨论一些社会议题的，还有被压迫者剧场就是做一些。社会底层或者被压迫的人。的戏帮助他们发生或者是怎么样，监狱戏剧。</w:t>
      </w:r>
    </w:p>
    <w:p w14:paraId="173DBE1E">
      <w:r>
        <w:rPr>
          <w:rFonts w:hint="eastAsia"/>
          <w:lang w:eastAsia="zh-CN"/>
        </w:rPr>
        <w:t>研究员</w:t>
      </w:r>
      <w:r>
        <w:t>(00:43:00): 是怎么？</w:t>
      </w:r>
    </w:p>
    <w:p w14:paraId="70768E1D">
      <w:r>
        <w:rPr>
          <w:lang w:val="en-US"/>
        </w:rPr>
        <w:t>[13]访谈对象</w:t>
      </w:r>
      <w:r>
        <w:t>(00:43:02): 监狱戏剧也是英语戏剧的一个门类，然后当然了，教育戏剧，然后还有我想一下。环境戏剧，也算在我们这个里面。</w:t>
      </w:r>
    </w:p>
    <w:p w14:paraId="32C08C04">
      <w:r>
        <w:rPr>
          <w:rFonts w:hint="eastAsia"/>
          <w:lang w:eastAsia="zh-CN"/>
        </w:rPr>
        <w:t>研究员</w:t>
      </w:r>
      <w:r>
        <w:t>(00:43:17): 混金戏剧是指什么？</w:t>
      </w:r>
    </w:p>
    <w:p w14:paraId="0112AFCD">
      <w:r>
        <w:rPr>
          <w:lang w:val="en-US"/>
        </w:rPr>
        <w:t>[13]访谈对象</w:t>
      </w:r>
      <w:r>
        <w:t>(00:43:20): 环境戏剧就是指我不在一个专业的剧场里面。</w:t>
      </w:r>
    </w:p>
    <w:p w14:paraId="0CB33CAD">
      <w:r>
        <w:rPr>
          <w:rFonts w:hint="eastAsia"/>
          <w:lang w:eastAsia="zh-CN"/>
        </w:rPr>
        <w:t>研究员</w:t>
      </w:r>
      <w:r>
        <w:t>(00:43:24): 在任何一个环境都可以。</w:t>
      </w:r>
    </w:p>
    <w:p w14:paraId="40C7AE09">
      <w:r>
        <w:rPr>
          <w:lang w:val="en-US"/>
        </w:rPr>
        <w:t>[13]访谈对象</w:t>
      </w:r>
      <w:r>
        <w:t>(00:43:27): 在任何一个地方我都可以做。了解，甚至我针对环境写一出戏。</w:t>
      </w:r>
    </w:p>
    <w:p w14:paraId="17A327B0">
      <w:r>
        <w:rPr>
          <w:rFonts w:hint="eastAsia"/>
          <w:lang w:eastAsia="zh-CN"/>
        </w:rPr>
        <w:t>研究员</w:t>
      </w:r>
      <w:r>
        <w:t>(00:43:37): 了解您觉得其实戏剧教育其实是属于应用戏剧这个范畴，那应用戏剧它区别于这种剧场表演。它是更专注于过程中的。您会怎么表达这个就其实不太出来，他肯定目的不是表演，那他的目的在什么？</w:t>
      </w:r>
    </w:p>
    <w:p w14:paraId="078D4862">
      <w:r>
        <w:rPr>
          <w:lang w:val="en-US"/>
        </w:rPr>
        <w:t>[13]访谈对象</w:t>
      </w:r>
      <w:r>
        <w:t>(00:44:02): 应用戏剧的目的，我们当时学的时候是戏剧作为一种。工具应用在不同的场景之中，对是应用戏剧它的目的。</w:t>
      </w:r>
    </w:p>
    <w:p w14:paraId="3D166575">
      <w:r>
        <w:rPr>
          <w:rFonts w:hint="eastAsia"/>
          <w:lang w:eastAsia="zh-CN"/>
        </w:rPr>
        <w:t>研究员</w:t>
      </w:r>
      <w:r>
        <w:t>(00:44:23): 服务。</w:t>
      </w:r>
    </w:p>
    <w:p w14:paraId="38A17485">
      <w:r>
        <w:rPr>
          <w:lang w:val="en-US"/>
        </w:rPr>
        <w:t>[13]访谈对象</w:t>
      </w:r>
      <w:r>
        <w:t>(00:44:23): 会有各种场景，对它服务，它就是一个工具了。你比如说教育戏剧当中课本剧，它的目的就是跨学科的这种学习方式，比如说监狱戏剧可能就是为了在这个。地方唤醒人性，唤醒他们的善的一面，帮帮助他们，甚至有的是那种。社群戏剧就是我针对社群，比如说。比如说监狱犯人社群。我去给他们做戏，我可能是唤起他们的良知，也有可能是帮助他们更好的融入社会，他们可能要放出来了，就的是有针对性的，然后它更多的，其实我现在目前看到的一个是疗愈的作用是去疗愈，然后再一个就是讨论社会议题。</w:t>
      </w:r>
    </w:p>
    <w:p w14:paraId="4FE01DF7">
      <w:r>
        <w:rPr>
          <w:rFonts w:hint="eastAsia"/>
          <w:lang w:eastAsia="zh-CN"/>
        </w:rPr>
        <w:t>研究员</w:t>
      </w:r>
      <w:r>
        <w:t>(00:45:25): 了解他的。</w:t>
      </w:r>
    </w:p>
    <w:p w14:paraId="3128CEAE">
      <w:r>
        <w:rPr>
          <w:lang w:val="en-US"/>
        </w:rPr>
        <w:t>[13]访谈对象</w:t>
      </w:r>
      <w:r>
        <w:t>(00:45:27): 就怎么说，社会性和政治性会很强。</w:t>
      </w:r>
    </w:p>
    <w:p w14:paraId="589DBB80">
      <w:r>
        <w:rPr>
          <w:rFonts w:hint="eastAsia"/>
          <w:lang w:eastAsia="zh-CN"/>
        </w:rPr>
        <w:t>研究员</w:t>
      </w:r>
      <w:r>
        <w:t>(00:45:31): 了解教育戏剧作为应用戏剧的。一个门类，那它是在教育层面上更有价值，就其实您作为老师您不？您会从戏剧表演的评价维度去评价，还是更多倾向于教育层面去评价课堂的效果。</w:t>
      </w:r>
    </w:p>
    <w:p w14:paraId="5E8D77C6">
      <w:r>
        <w:rPr>
          <w:lang w:val="en-US"/>
        </w:rPr>
        <w:t>[13]访谈对象</w:t>
      </w:r>
      <w:r>
        <w:t>(00:46:00): 教育维度，因为实际上我们说。11岁以前的孩子是不鼓励表演的。</w:t>
      </w:r>
    </w:p>
    <w:p w14:paraId="55F5F593">
      <w:r>
        <w:rPr>
          <w:rFonts w:hint="eastAsia"/>
          <w:lang w:eastAsia="zh-CN"/>
        </w:rPr>
        <w:t>研究员</w:t>
      </w:r>
      <w:r>
        <w:t>(00:46:10): 原来是这样的。</w:t>
      </w:r>
    </w:p>
    <w:p w14:paraId="0DE02686">
      <w:r>
        <w:rPr>
          <w:lang w:val="en-US"/>
        </w:rPr>
        <w:t>[13]访谈对象</w:t>
      </w:r>
      <w:r>
        <w:t>(00:46:12): 对你你你可能不太了解是不太。</w:t>
      </w:r>
    </w:p>
    <w:p w14:paraId="6C1117C3">
      <w:r>
        <w:rPr>
          <w:rFonts w:hint="eastAsia"/>
          <w:lang w:eastAsia="zh-CN"/>
        </w:rPr>
        <w:t>研究员</w:t>
      </w:r>
      <w:r>
        <w:t>(00:46:16): 了解。</w:t>
      </w:r>
    </w:p>
    <w:p w14:paraId="34011543">
      <w:r>
        <w:rPr>
          <w:lang w:val="en-US"/>
        </w:rPr>
        <w:t>[13]访谈对象</w:t>
      </w:r>
      <w:r>
        <w:t>(00:46:17): 对。孩子我们是不鼓励表演的，因为表演是是假的。表演永远都是假的，我们。努力把它变做的像真的一样。对表演是假的孩子我们永远都希望他是自我表达出来的都是真的东西。</w:t>
      </w:r>
    </w:p>
    <w:p w14:paraId="1FB231C0">
      <w:r>
        <w:rPr>
          <w:rFonts w:hint="eastAsia"/>
          <w:lang w:eastAsia="zh-CN"/>
        </w:rPr>
        <w:t>研究员</w:t>
      </w:r>
      <w:r>
        <w:t>(00:46:45): 您说的很有道理。是希望他过程中能够学会表达自己，而不是。演某一个人？演的像就并不是真的教育其实是希望他在。说起来很难辨别，就是他自己演出来，结果可能看到的是一样的，其实这个过程中是不一样的。</w:t>
      </w:r>
    </w:p>
    <w:p w14:paraId="26339082">
      <w:r>
        <w:rPr>
          <w:lang w:val="en-US"/>
        </w:rPr>
        <w:t>[13]访谈对象</w:t>
      </w:r>
      <w:r>
        <w:t>(00:47:10): 对所以应用戏剧是过程戏剧</w:t>
      </w:r>
    </w:p>
    <w:p w14:paraId="0C89CDA3">
      <w:r>
        <w:rPr>
          <w:rFonts w:hint="eastAsia"/>
          <w:lang w:eastAsia="zh-CN"/>
        </w:rPr>
        <w:t>研究员</w:t>
      </w:r>
      <w:r>
        <w:t>(00:47:14): 对！太太重要了这个信息</w:t>
      </w:r>
    </w:p>
    <w:p w14:paraId="378B7778">
      <w:r>
        <w:rPr>
          <w:lang w:val="en-US"/>
        </w:rPr>
        <w:t>[13]访谈对象</w:t>
      </w:r>
      <w:r>
        <w:t>(00:47:22): 你</w:t>
      </w:r>
      <w:r>
        <w:rPr>
          <w:rFonts w:hint="eastAsia"/>
          <w:lang w:val="en-US" w:eastAsia="zh-CN"/>
        </w:rPr>
        <w:t>可以看看</w:t>
      </w:r>
      <w:r>
        <w:t>应用戏剧的东西，你可以去搜一下。</w:t>
      </w:r>
    </w:p>
    <w:p w14:paraId="60E5A955">
      <w:r>
        <w:rPr>
          <w:rFonts w:hint="eastAsia"/>
          <w:lang w:eastAsia="zh-CN"/>
        </w:rPr>
        <w:t>研究员</w:t>
      </w:r>
      <w:r>
        <w:t>(00:47:32): 这个收获很大。那您从您的角度，您觉得我们有机会去辨别出孩子是表演的还是他自发去表达？作为老师，只能在课堂中去。判断和辨别？只能老师来鼓励更多自我表达的行为。</w:t>
      </w:r>
    </w:p>
    <w:p w14:paraId="14457158">
      <w:r>
        <w:rPr>
          <w:lang w:val="en-US"/>
        </w:rPr>
        <w:t>[13]访谈对象</w:t>
      </w:r>
      <w:r>
        <w:t>(00:48:03): 很难说。</w:t>
      </w:r>
    </w:p>
    <w:p w14:paraId="6451E8BC">
      <w:r>
        <w:rPr>
          <w:rFonts w:hint="eastAsia"/>
          <w:lang w:eastAsia="zh-CN"/>
        </w:rPr>
        <w:t>研究员</w:t>
      </w:r>
      <w:r>
        <w:t>(00:48:07): 很难说，老师的引导？</w:t>
      </w:r>
    </w:p>
    <w:p w14:paraId="07E0AF9A">
      <w:r>
        <w:rPr>
          <w:lang w:val="en-US"/>
        </w:rPr>
        <w:t>[13]访谈对象</w:t>
      </w:r>
      <w:r>
        <w:t>(00:48:12): 是样子的。我想怎么怎么才能让你更好的理解？你自我的表达是你的感受。有的时候你会发现大家说一个什么东西往往是评价。总结这样的东西？它不是。我当下这一刻。有了一个什么样的体验，有了一个什么样的感受</w:t>
      </w:r>
      <w:r>
        <w:rPr>
          <w:rFonts w:hint="eastAsia"/>
          <w:lang w:val="en-US" w:eastAsia="zh-CN"/>
        </w:rPr>
        <w:t>而</w:t>
      </w:r>
      <w:r>
        <w:t>生发出来的？</w:t>
      </w:r>
    </w:p>
    <w:p w14:paraId="3BB779F1">
      <w:r>
        <w:rPr>
          <w:lang w:val="en-US"/>
        </w:rPr>
        <w:t>[13]访谈对象</w:t>
      </w:r>
      <w:r>
        <w:t>(00:48:54): 比如说。比如说我的汗水滴到了眼睛里，眼睛好辣。这一下子是我的感受</w:t>
      </w:r>
      <w:r>
        <w:rPr>
          <w:rFonts w:hint="eastAsia"/>
          <w:lang w:eastAsia="zh-CN"/>
        </w:rPr>
        <w:t>，</w:t>
      </w:r>
      <w:r>
        <w:t>疼。这一下子明显的，我现在感受到的东西？但是有的孩子可能会说我说，现在告诉我你刚刚的感受是什么，他可能会说我刚刚有一滴汗滴到了我的眼睛里。</w:t>
      </w:r>
    </w:p>
    <w:p w14:paraId="7D45E2EE">
      <w:r>
        <w:rPr>
          <w:lang w:val="en-US"/>
        </w:rPr>
        <w:t>[13]访谈对象</w:t>
      </w:r>
      <w:r>
        <w:t>(00:49:28): 他在描述他在他在评价。</w:t>
      </w:r>
      <w:r>
        <w:rPr>
          <w:rFonts w:hint="eastAsia"/>
          <w:lang w:val="en-US" w:eastAsia="zh-CN"/>
        </w:rPr>
        <w:t>天内，然</w:t>
      </w:r>
      <w:r>
        <w:t>后我会说，那所以刚刚。是发生了什么，你告诉我你的汗水滴到了眼睛里。我想问你，你刚刚的感受是什么样的？他可能会跳过我的眼睛很辣，很疼这件事情说我热。就有的孩子会说今天天很热。</w:t>
      </w:r>
    </w:p>
    <w:p w14:paraId="331A9EFA">
      <w:r>
        <w:rPr>
          <w:rFonts w:hint="eastAsia"/>
          <w:lang w:eastAsia="zh-CN"/>
        </w:rPr>
        <w:t>研究员</w:t>
      </w:r>
      <w:r>
        <w:t>(00:50:03): 热，这时候。</w:t>
      </w:r>
    </w:p>
    <w:p w14:paraId="7C6D3760">
      <w:r>
        <w:rPr>
          <w:lang w:val="en-US"/>
        </w:rPr>
        <w:t>[13]访谈对象</w:t>
      </w:r>
      <w:r>
        <w:t>(00:50:07): 他们会忽略掉自己内心当下最直接的感受，而说一些别的。就是我们判断他是不是自然生发的感受，能够很好的表达出来，是不是能够接纳自己所有的感受。</w:t>
      </w:r>
    </w:p>
    <w:p w14:paraId="2AFC5CE7">
      <w:r>
        <w:rPr>
          <w:rFonts w:hint="eastAsia"/>
          <w:lang w:eastAsia="zh-CN"/>
        </w:rPr>
        <w:t>研究员</w:t>
      </w:r>
      <w:r>
        <w:t>(00:50:25): 我记得我觉得</w:t>
      </w:r>
      <w:r>
        <w:rPr>
          <w:rFonts w:hint="eastAsia"/>
          <w:lang w:val="en-US" w:eastAsia="zh-CN"/>
        </w:rPr>
        <w:t>您</w:t>
      </w:r>
      <w:r>
        <w:t>好专业，刚才就感觉确实是在跟小朋友说话那种</w:t>
      </w:r>
    </w:p>
    <w:p w14:paraId="6E31860D">
      <w:r>
        <w:rPr>
          <w:rFonts w:hint="eastAsia"/>
          <w:lang w:eastAsia="zh-CN"/>
        </w:rPr>
        <w:t>研究员</w:t>
      </w:r>
      <w:r>
        <w:t>(00:50:39): 下一部分的提问就是您有什么家长或者学生的反馈，让您印象特别深刻的？</w:t>
      </w:r>
    </w:p>
    <w:p w14:paraId="3C1F85E9">
      <w:r>
        <w:rPr>
          <w:lang w:val="en-US"/>
        </w:rPr>
        <w:t>[13]访谈对象</w:t>
      </w:r>
      <w:r>
        <w:t>(00:50:49): 印象特别深刻的。有的。</w:t>
      </w:r>
    </w:p>
    <w:p w14:paraId="5D26ED49">
      <w:r>
        <w:rPr>
          <w:lang w:val="en-US"/>
        </w:rPr>
        <w:t>[13]访谈对象</w:t>
      </w:r>
      <w:r>
        <w:t>(00:50:56): 第一个想到的是负面的，因为你做论文，你也会需要这种比较普适一点的评价？</w:t>
      </w:r>
    </w:p>
    <w:p w14:paraId="3838A4A4">
      <w:r>
        <w:rPr>
          <w:rFonts w:hint="eastAsia"/>
          <w:lang w:eastAsia="zh-CN"/>
        </w:rPr>
        <w:t>研究员</w:t>
      </w:r>
      <w:r>
        <w:t>(00:51:07): 都行，没事。</w:t>
      </w:r>
    </w:p>
    <w:p w14:paraId="5E4A4F7D">
      <w:r>
        <w:rPr>
          <w:lang w:val="en-US"/>
        </w:rPr>
        <w:t>[13]访谈对象</w:t>
      </w:r>
      <w:r>
        <w:t>(00:51:09): 我有一年带的班里面有一个学生，他分到的台词。不是很多，但是不是只有他一个人台词比较少，甚至有比他台词更少的，然后这个家长就找到我说我们孩子五年级了，能不能给他多加点台词，那好，我可以给他多加几句，就稍微多一点，然后我他的台词就。从三句变成了五句，然后他妈妈还是很不满意，跟我说了一大堆巴拉的，然后我说。</w:t>
      </w:r>
    </w:p>
    <w:p w14:paraId="5E3F25B9">
      <w:r>
        <w:rPr>
          <w:lang w:val="en-US"/>
        </w:rPr>
        <w:t>[13]访谈对象</w:t>
      </w:r>
      <w:r>
        <w:t>(00:51:45): 这个孩子的角色是他自己选的，我问他要不要换，或者是问大家有没有异议的时候。他没有表达出任何的。不愿意这个角色就已经定下来了，然后您现在跟我说我没有办法给他换角色，他说你。加台词还能不能再每个人的台词有多有少，这都是很正常的事情，一个剧组里面不是。台词多好的。</w:t>
      </w:r>
    </w:p>
    <w:p w14:paraId="24567365">
      <w:r>
        <w:rPr>
          <w:rFonts w:hint="eastAsia"/>
          <w:lang w:eastAsia="zh-CN"/>
        </w:rPr>
        <w:t>研究员</w:t>
      </w:r>
      <w:r>
        <w:t>(00:52:17): 对。</w:t>
      </w:r>
    </w:p>
    <w:p w14:paraId="38BEA8B4">
      <w:r>
        <w:rPr>
          <w:lang w:val="en-US"/>
        </w:rPr>
        <w:t>[13]访谈对象</w:t>
      </w:r>
      <w:r>
        <w:t>(00:52:17): 有主角一定有配角，甚至有的剧组里面可能你没有分到角色，你是编剧，你是导演？他妈妈说。老师您跟孩子说这些还可以，您跟这些不合适了吧，意思就是对意思你拿这个骗孩子还好，对你跟我就骗不过去的那。</w:t>
      </w:r>
    </w:p>
    <w:p w14:paraId="55896067">
      <w:r>
        <w:rPr>
          <w:rFonts w:hint="eastAsia"/>
          <w:lang w:eastAsia="zh-CN"/>
        </w:rPr>
        <w:t>研究员</w:t>
      </w:r>
      <w:r>
        <w:t>(00:52:43): 您这边是什么？</w:t>
      </w:r>
    </w:p>
    <w:p w14:paraId="44B160FA">
      <w:r>
        <w:rPr>
          <w:lang w:val="en-US"/>
        </w:rPr>
        <w:t>[13]访谈对象</w:t>
      </w:r>
      <w:r>
        <w:t>(00:52:45): 我说他说那我们就退社了，我们就是五年级了，也不是很多的时间，我说可以的。</w:t>
      </w:r>
    </w:p>
    <w:p w14:paraId="4931CF2C">
      <w:r>
        <w:rPr>
          <w:rFonts w:hint="eastAsia"/>
          <w:lang w:eastAsia="zh-CN"/>
        </w:rPr>
        <w:t>研究员</w:t>
      </w:r>
      <w:r>
        <w:t>(00:52:54): 对天。</w:t>
      </w:r>
    </w:p>
    <w:p w14:paraId="4F31E9CB">
      <w:r>
        <w:rPr>
          <w:lang w:val="en-US"/>
        </w:rPr>
        <w:t>[13]访谈对象</w:t>
      </w:r>
      <w:r>
        <w:t>(00:52:57): 对这是一个让我觉得印象很深刻的，非常深刻，然后。比较印象深刻的。我当时在好友系的时候有一个家长。他的孩子。那种心理上。不是很健全的孩子，他有一点点自闭，好像是然后说话说的他。有点沉浸在自己的世界里面不太容易跟外界交流也还好他能上学。</w:t>
      </w:r>
    </w:p>
    <w:p w14:paraId="0DA78531">
      <w:r>
        <w:rPr>
          <w:rFonts w:hint="eastAsia"/>
          <w:lang w:eastAsia="zh-CN"/>
        </w:rPr>
        <w:t>研究员</w:t>
      </w:r>
      <w:r>
        <w:t>(00:53:35): 对还没太严重。</w:t>
      </w:r>
    </w:p>
    <w:p w14:paraId="7BF572C0">
      <w:r>
        <w:rPr>
          <w:lang w:val="en-US"/>
        </w:rPr>
        <w:t>[13]访谈对象</w:t>
      </w:r>
      <w:r>
        <w:t>(00:53:37): 对，然后这样的一个孩子，但是他在小朋友的眼里面就是很明显的不正常，对所以也没有什么朋友，然后他妈妈。把他送过来的时候他分到了我这个班里面。后来上了几节课上了一个学期的课。因为我们是会有一点拉新留客的需求的，然后他到他妈妈这里的时候，我就老老实的跟他妈妈说，我说。孩子情况在我们这里？用处不大。说实话，他可能需要。更专业的。对去，比如说特殊学校或者是一些医院的有这样的。</w:t>
      </w:r>
    </w:p>
    <w:p w14:paraId="76D8CAB6">
      <w:r>
        <w:rPr>
          <w:lang w:val="en-US"/>
        </w:rPr>
        <w:t>[13]访谈对象</w:t>
      </w:r>
      <w:r>
        <w:t>(00:54:29): 活动区域这种的他妈妈。真的是眼含热泪，一个长得很漂亮的妈妈，那个孩子也长得很漂亮。但是单亲因为这个孩子的原因就是离婚了，然后他妈妈真的是眼含热泪，跟我说很感谢这个孩子，他能够看得到这个孩子很喜欢变化，有一定的变化，但是他自己心里也清楚，这里可能。不是最佳的选择。帮助有限，他也很感谢，我直接告诉他。下个学期可能不建议许课。</w:t>
      </w:r>
    </w:p>
    <w:p w14:paraId="0B63870C">
      <w:r>
        <w:rPr>
          <w:rFonts w:hint="eastAsia"/>
          <w:lang w:eastAsia="zh-CN"/>
        </w:rPr>
        <w:t>研究员</w:t>
      </w:r>
      <w:r>
        <w:t>(00:55:12): 塞好好让人印象深刻的例子。</w:t>
      </w:r>
    </w:p>
    <w:p w14:paraId="294197E3">
      <w:r>
        <w:rPr>
          <w:lang w:val="en-US"/>
        </w:rPr>
        <w:t>[13]访谈对象</w:t>
      </w:r>
      <w:r>
        <w:t>(00:55:17): 确实是的！</w:t>
      </w:r>
    </w:p>
    <w:p w14:paraId="166973A5">
      <w:r>
        <w:rPr>
          <w:rFonts w:hint="eastAsia"/>
          <w:lang w:eastAsia="zh-CN"/>
        </w:rPr>
        <w:t>研究员</w:t>
      </w:r>
      <w:r>
        <w:t>(00:55:21): 其实从疗愈的角度来讲，这种形式他能做的东西其实是有限的，比较内向的孩子能让他多多说话，但其实如果真的程度更严重，还是需要更专业的方法去这个。相当于质量对。我这个认识更深刻了天，收获很大，好，那这个我就继续最后一个板块了，就是有关 AI 的这个部分，这个您也或多或少的日常中用用到了一些 AI 的系统，那您想先问一下您有没有尝试过？</w:t>
      </w:r>
    </w:p>
    <w:p w14:paraId="742FEEA9">
      <w:r>
        <w:rPr>
          <w:rFonts w:hint="eastAsia"/>
          <w:lang w:eastAsia="zh-CN"/>
        </w:rPr>
        <w:t>研究员</w:t>
      </w:r>
      <w:r>
        <w:t>(00:56:06): 使用他写剧本？</w:t>
      </w:r>
    </w:p>
    <w:p w14:paraId="685C22EE">
      <w:r>
        <w:rPr>
          <w:lang w:val="en-US"/>
        </w:rPr>
        <w:t>[13]访谈对象</w:t>
      </w:r>
      <w:r>
        <w:t>(00:56:09): 我没有尝试过用 AI 写剧本，我尝试过用它写过一些别的文案。</w:t>
      </w:r>
    </w:p>
    <w:p w14:paraId="7185CD7E">
      <w:r>
        <w:rPr>
          <w:lang w:val="en-US"/>
        </w:rPr>
        <w:t>[13]访谈对象</w:t>
      </w:r>
      <w:r>
        <w:t>(00:56:19): 是这个样子的，因为我就我不是只有这一份工作，我了解我还有别的工作，我那个工作他需要写一个故事。然后我就把我的需求输入给了文心一言，那个时候还没有 deep sick 我就输入给了文心一言，然后我就发现他给我的所有的故事都是一个模板。无论我怎么输入需求，它最后给我出来的版本都是一个模板，所以就是其实用不了。</w:t>
      </w:r>
    </w:p>
    <w:p w14:paraId="54B497F6">
      <w:r>
        <w:rPr>
          <w:rFonts w:hint="eastAsia"/>
          <w:lang w:eastAsia="zh-CN"/>
        </w:rPr>
        <w:t>研究员</w:t>
      </w:r>
      <w:r>
        <w:t>(00:56:54): 确实是这样了。</w:t>
      </w:r>
    </w:p>
    <w:p w14:paraId="136A75D8">
      <w:r>
        <w:rPr>
          <w:lang w:val="en-US"/>
        </w:rPr>
        <w:t>[13]访谈对象</w:t>
      </w:r>
      <w:r>
        <w:t>(00:56:57): 然后我后来又用过 deep</w:t>
      </w:r>
      <w:r>
        <w:rPr>
          <w:rFonts w:hint="eastAsia"/>
          <w:lang w:val="en-US" w:eastAsia="zh-CN"/>
        </w:rPr>
        <w:t>seek</w:t>
      </w:r>
      <w:r>
        <w:t>我用它也是写过故事。我当时在看一本恐怖小说，我就突发奇想，让他仿照这个小说。给我写一篇故事。然后 dee seek 写的比文心一言要好。</w:t>
      </w:r>
    </w:p>
    <w:p w14:paraId="6C2CAAA7">
      <w:r>
        <w:rPr>
          <w:rFonts w:hint="eastAsia"/>
          <w:lang w:eastAsia="zh-CN"/>
        </w:rPr>
        <w:t>研究员</w:t>
      </w:r>
      <w:r>
        <w:t>(00:57:22): 确实这个能力要强。</w:t>
      </w:r>
    </w:p>
    <w:p w14:paraId="40111954">
      <w:r>
        <w:rPr>
          <w:lang w:val="en-US"/>
        </w:rPr>
        <w:t>[13]访谈对象</w:t>
      </w:r>
      <w:r>
        <w:t>(00:57:25): 对要强很多，它是完全基于中文语言环境的，所以它的用词就是文笔。非常好，然后文笔文风都能够跟我给他的那个小说对应的上就很像，真的很像。然后剧情上？也能够。打败我估计70%左右的网文吧。是有可看性的。</w:t>
      </w:r>
    </w:p>
    <w:p w14:paraId="53699973">
      <w:r>
        <w:rPr>
          <w:rFonts w:hint="eastAsia"/>
          <w:lang w:eastAsia="zh-CN"/>
        </w:rPr>
        <w:t>研究员</w:t>
      </w:r>
      <w:r>
        <w:t>(00:57:59): 了解。</w:t>
      </w:r>
    </w:p>
    <w:p w14:paraId="4AE41730">
      <w:r>
        <w:rPr>
          <w:lang w:val="en-US"/>
        </w:rPr>
        <w:t>[13]访谈对象</w:t>
      </w:r>
      <w:r>
        <w:t>(00:58:01): 他修改的速度非常快，就比如说这一段我不满意，我跟他说你给我修改，我想要往一个什么什么方向修改，他马上就能给你写出来。</w:t>
      </w:r>
    </w:p>
    <w:p w14:paraId="21396353">
      <w:r>
        <w:rPr>
          <w:rFonts w:hint="eastAsia"/>
          <w:lang w:eastAsia="zh-CN"/>
        </w:rPr>
        <w:t>研究员</w:t>
      </w:r>
      <w:r>
        <w:t>(00:58:14): 了解您从剧本创作的过程中来讲，比如说前期我们会发散思维。然后去架构这个剧本的情节，然后到最后台词这种编撰您觉得他在什么环节中更有帮助，或者说每一个环节都有帮助，能怎么样有帮助？</w:t>
      </w:r>
    </w:p>
    <w:p w14:paraId="175984B1">
      <w:r>
        <w:rPr>
          <w:lang w:val="en-US"/>
        </w:rPr>
        <w:t>[13]访谈对象</w:t>
      </w:r>
      <w:r>
        <w:t>(00:58:34): 我觉得最有帮助的环节是你写剧本前期做准备工作。不是写大纲的前期准备工作是查资料的部分？</w:t>
      </w:r>
    </w:p>
    <w:p w14:paraId="705DBFC7">
      <w:r>
        <w:rPr>
          <w:rFonts w:hint="eastAsia"/>
          <w:lang w:eastAsia="zh-CN"/>
        </w:rPr>
        <w:t>研究员</w:t>
      </w:r>
      <w:r>
        <w:t>(00:58:47): 了解。就是这个故事讲了什么，然后这个前期的了解准备工作好，那您觉得就是从教育戏剧做戏剧教育，适合用戏剧教育的剧本角度来讲，您觉得其实 AI 什么事情是做不到的，或者说他在教学环节中。是什么东西是 AI 它？不适合让 AI 去做的。</w:t>
      </w:r>
    </w:p>
    <w:p w14:paraId="4FC6600C">
      <w:r>
        <w:rPr>
          <w:lang w:val="en-US"/>
        </w:rPr>
        <w:t>[13]访谈对象</w:t>
      </w:r>
      <w:r>
        <w:t>(00:59:15): 我觉得。创造力的部分是不适合让 AI 去做的，比如说我刚才说的这种带领全班同学集体创作剧本的这个过程 AI 是没有办法代替的。然后。如果是，比如说想要一个故事框架 AI 是可以。</w:t>
      </w:r>
    </w:p>
    <w:p w14:paraId="11E2CCC9">
      <w:r>
        <w:rPr>
          <w:rFonts w:hint="eastAsia"/>
          <w:lang w:eastAsia="zh-CN"/>
        </w:rPr>
        <w:t>研究员</w:t>
      </w:r>
      <w:r>
        <w:t>(00:59:41): 了解。</w:t>
      </w:r>
    </w:p>
    <w:p w14:paraId="5524BF58">
      <w:r>
        <w:rPr>
          <w:lang w:val="en-US"/>
        </w:rPr>
        <w:t>[13]访谈对象</w:t>
      </w:r>
      <w:r>
        <w:t>(00:59:42): 作为老师，或者是作为创作者，你让 AI 给你一个灵感是可以的。</w:t>
      </w:r>
    </w:p>
    <w:p w14:paraId="5151D850">
      <w:r>
        <w:rPr>
          <w:rFonts w:hint="eastAsia"/>
          <w:lang w:eastAsia="zh-CN"/>
        </w:rPr>
        <w:t>研究员</w:t>
      </w:r>
      <w:r>
        <w:t>(00:59:51): 了解。想问一下，您更倾向于在备课的环节去使用 AI 的工具，还是说您觉得它在课堂上也可以让小朋友们参与到讨论和使用这种工具，您更倾向于。</w:t>
      </w:r>
    </w:p>
    <w:p w14:paraId="3F8D78CF">
      <w:r>
        <w:rPr>
          <w:lang w:val="en-US"/>
        </w:rPr>
        <w:t>[13]访谈对象</w:t>
      </w:r>
      <w:r>
        <w:t>(01:00:11): 这样的！莫名的对口了，是对我手里面有一个学校，他要求今年给孩子们创作一个科技相关的剧本，最好能够跟 AI 挂钩对。</w:t>
      </w:r>
    </w:p>
    <w:p w14:paraId="58949CC0">
      <w:r>
        <w:rPr>
          <w:rFonts w:hint="eastAsia"/>
          <w:lang w:eastAsia="zh-CN"/>
        </w:rPr>
        <w:t>研究员</w:t>
      </w:r>
      <w:r>
        <w:t>(01:00:36): 来提问，那其实非常合适用我系统就是我在做这种系统。然后我其实不知道这个东西上课要怎么用，所以就特别想多和老师们交流。</w:t>
      </w:r>
    </w:p>
    <w:p w14:paraId="22FC0AD8">
      <w:r>
        <w:rPr>
          <w:lang w:val="en-US"/>
        </w:rPr>
        <w:t>[13]访谈对象</w:t>
      </w:r>
      <w:r>
        <w:t>(01:00:55): 因为他们的要求是。最后学期末的时候要让这班的孩子演一个跟 A。</w:t>
      </w:r>
    </w:p>
    <w:p w14:paraId="4C5E416F">
      <w:r>
        <w:rPr>
          <w:rFonts w:hint="eastAsia"/>
          <w:lang w:eastAsia="zh-CN"/>
        </w:rPr>
        <w:t>研究员</w:t>
      </w:r>
      <w:r>
        <w:t>(01:01:05): 该相关的对那就好，头痛感觉不太好。</w:t>
      </w:r>
    </w:p>
    <w:p w14:paraId="79506615">
      <w:r>
        <w:rPr>
          <w:lang w:val="en-US"/>
        </w:rPr>
        <w:t>[13]访谈对象</w:t>
      </w:r>
      <w:r>
        <w:t>(01:01:11): 是我的想法是我目前的框架是让他们自己做一个 AI 机器人发布会。在这个过程当中。会用到</w:t>
      </w:r>
      <w:r>
        <w:rPr>
          <w:rFonts w:hint="eastAsia"/>
          <w:lang w:val="en-US" w:eastAsia="zh-CN"/>
        </w:rPr>
        <w:t>戏剧</w:t>
      </w:r>
      <w:r>
        <w:t>教育一个方范式叫做专家的外衣。让他们自己去了解 AI 的。功能创作这些东西，穿上专家的外衣给大家开一个发布会。在这个过程当中，可能会比如说有一些学生他不扮演专家，他就是扮演发布会提问的那个人。他就真的去跟AI 提问。</w:t>
      </w:r>
    </w:p>
    <w:p w14:paraId="21D071B8">
      <w:r>
        <w:rPr>
          <w:lang w:val="en-US"/>
        </w:rPr>
        <w:t>[13]访谈对象</w:t>
      </w:r>
      <w:r>
        <w:t>(01:01:54): 当然了，我们这个过程可能是提前置的，比如说我提前让学生们回家去问 AI，然后得到的真实的答案，你录给我或者截图给我们变成现场的这个台词。</w:t>
      </w:r>
    </w:p>
    <w:p w14:paraId="35298C40">
      <w:r>
        <w:rPr>
          <w:rFonts w:hint="eastAsia"/>
          <w:lang w:eastAsia="zh-CN"/>
        </w:rPr>
        <w:t>研究员</w:t>
      </w:r>
      <w:r>
        <w:t>(01:02:13): 了解您是这学期会上这门课有一个学您如果有需要的话我也可以。这个加入进来大家就是帮忙我也不用这个收费什么的，我就是做课题，试着用一用系统。</w:t>
      </w:r>
    </w:p>
    <w:p w14:paraId="1342315C">
      <w:r>
        <w:rPr>
          <w:lang w:val="en-US"/>
        </w:rPr>
        <w:t>[13]访谈对象</w:t>
      </w:r>
      <w:r>
        <w:t>(01:05:10): 我行，那我们到时候线下可以见一见你，你是哪天去给他们上课？</w:t>
      </w:r>
    </w:p>
    <w:p w14:paraId="0DDBEA1B">
      <w:r>
        <w:rPr>
          <w:rFonts w:hint="eastAsia"/>
          <w:lang w:eastAsia="zh-CN"/>
        </w:rPr>
        <w:t>研究员</w:t>
      </w:r>
      <w:r>
        <w:t>(01:05:16): 这周五去上 AI 的课，然后后两周让他们用系统。这个写剧本，然后他说他是这么跟我讲的说可能后面也还能用，但是就得再商量，估计就是不知道我们俩这边也认识肯定没想到。</w:t>
      </w:r>
    </w:p>
    <w:p w14:paraId="5EA741D8">
      <w:r>
        <w:rPr>
          <w:rFonts w:hint="eastAsia"/>
          <w:lang w:eastAsia="zh-CN"/>
        </w:rPr>
        <w:t>研究员</w:t>
      </w:r>
      <w:r>
        <w:t>(01:08:01): 那到时候我来找个时间约您。</w:t>
      </w:r>
    </w:p>
    <w:p w14:paraId="04716284">
      <w:r>
        <w:rPr>
          <w:lang w:val="en-US"/>
        </w:rPr>
        <w:t>[13]访谈对象</w:t>
      </w:r>
      <w:r>
        <w:t>(01:08:06): 没事好。好，那拜拜。</w:t>
      </w:r>
      <w:bookmarkStart w:id="0" w:name="_GoBack"/>
      <w:bookmarkEnd w:id="0"/>
    </w:p>
    <w:p w14:paraId="070F056E">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B0366E">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27FBFF22"/>
    <w:rsid w:val="2F753917"/>
    <w:rsid w:val="3EFCC9C3"/>
    <w:rsid w:val="5BD7F21D"/>
    <w:rsid w:val="5DBE6256"/>
    <w:rsid w:val="66FC93DE"/>
    <w:rsid w:val="6EFFD58D"/>
    <w:rsid w:val="71FE753D"/>
    <w:rsid w:val="72711568"/>
    <w:rsid w:val="7ADBFD20"/>
    <w:rsid w:val="7D97BAFD"/>
    <w:rsid w:val="7EF8F05C"/>
    <w:rsid w:val="866F7373"/>
    <w:rsid w:val="CCFC52C8"/>
    <w:rsid w:val="E77B0ECC"/>
    <w:rsid w:val="EF8ED3BB"/>
    <w:rsid w:val="F3BDEFC2"/>
    <w:rsid w:val="F67773E4"/>
    <w:rsid w:val="FE766D63"/>
    <w:rsid w:val="FF75AE62"/>
    <w:rsid w:val="FFCFC867"/>
    <w:rsid w:val="FFFE6024"/>
    <w:rsid w:val="FFFF41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马雪娇</cp:lastModifiedBy>
  <dcterms:modified xsi:type="dcterms:W3CDTF">2025-03-26T14:01:53Z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5A2E6F0C416A1755948CDF67DA1939B6_42</vt:lpwstr>
  </property>
</Properties>
</file>