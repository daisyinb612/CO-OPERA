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4CCB2">
      <w:pPr>
        <w:rPr>
          <w:rFonts w:hint="eastAsia" w:eastAsia="宋体"/>
          <w:lang w:eastAsia="zh-CN"/>
        </w:rPr>
      </w:pPr>
      <w:r>
        <w:rPr>
          <w:rFonts w:hint="eastAsia"/>
          <w:lang w:eastAsia="zh-CN"/>
        </w:rPr>
        <w:t>研究员</w:t>
      </w:r>
      <w:r>
        <w:t>(00:00:09): 对我会来讲我之前发您的大纲？好</w:t>
      </w:r>
      <w:r>
        <w:rPr>
          <w:rFonts w:hint="eastAsia"/>
          <w:lang w:eastAsia="zh-CN"/>
        </w:rPr>
        <w:t>，</w:t>
      </w:r>
      <w:r>
        <w:t>我们开始，然后就想了解一下您现在的教学身份是什么样的</w:t>
      </w:r>
      <w:r>
        <w:rPr>
          <w:rFonts w:hint="eastAsia"/>
          <w:lang w:eastAsia="zh-CN"/>
        </w:rPr>
        <w:t>？</w:t>
      </w:r>
    </w:p>
    <w:p w14:paraId="50EBA529">
      <w:r>
        <w:rPr>
          <w:rFonts w:hint="eastAsia"/>
          <w:lang w:eastAsia="zh-CN"/>
        </w:rPr>
        <w:t>[05]访谈对象</w:t>
      </w:r>
      <w:r>
        <w:t>(00:00:25): 我现在是英语老师，我是在一家国际幼儿园里面当英语老师的。然后同时我也在教音乐，还有戏剧。</w:t>
      </w:r>
    </w:p>
    <w:p w14:paraId="203BB38C">
      <w:r>
        <w:rPr>
          <w:rFonts w:hint="eastAsia"/>
          <w:lang w:eastAsia="zh-CN"/>
        </w:rPr>
        <w:t>研究员</w:t>
      </w:r>
      <w:r>
        <w:t>(00:00:37): 在学校里上音乐课和戏剧课。</w:t>
      </w:r>
    </w:p>
    <w:p w14:paraId="455E1107">
      <w:r>
        <w:rPr>
          <w:rFonts w:hint="eastAsia"/>
          <w:lang w:eastAsia="zh-CN"/>
        </w:rPr>
        <w:t>[05]访谈对象</w:t>
      </w:r>
      <w:r>
        <w:t>(00:00:40): 对因为我是戏剧老师</w:t>
      </w:r>
      <w:r>
        <w:rPr>
          <w:rFonts w:hint="eastAsia"/>
          <w:lang w:eastAsia="zh-CN"/>
        </w:rPr>
        <w:t>，</w:t>
      </w:r>
      <w:r>
        <w:t>音乐老师，然后还有我还是那个奥尔夫音乐的国际指导师，所以就是我都可以上这样子，然后除了在学校之外，我自己还会做一些戏剧的活动就是我会邀请成人，然后有关于社交方面的，然后也有关于心灵疗愈方面的，做这些对。就大致是这样子，然后在学校的话就主要是</w:t>
      </w:r>
      <w:r>
        <w:rPr>
          <w:rFonts w:hint="eastAsia"/>
          <w:lang w:val="en-US" w:eastAsia="zh-CN"/>
        </w:rPr>
        <w:t>排剧</w:t>
      </w:r>
      <w:r>
        <w:t>。</w:t>
      </w:r>
    </w:p>
    <w:p w14:paraId="06F66B8E">
      <w:r>
        <w:rPr>
          <w:rFonts w:hint="eastAsia"/>
          <w:lang w:eastAsia="zh-CN"/>
        </w:rPr>
        <w:t>研究员</w:t>
      </w:r>
      <w:r>
        <w:t>(00:01:13): 很好奇，您最开始就是开始想从事学习教育或者了解到是什么契机，还有什么样的。动力驱动着你做这样一个事。</w:t>
      </w:r>
    </w:p>
    <w:p w14:paraId="3A278F58">
      <w:pPr>
        <w:rPr>
          <w:rFonts w:hint="eastAsia"/>
          <w:lang w:eastAsia="zh-CN"/>
        </w:rPr>
      </w:pPr>
      <w:r>
        <w:rPr>
          <w:rFonts w:hint="eastAsia"/>
          <w:lang w:eastAsia="zh-CN"/>
        </w:rPr>
        <w:t>[05]访谈对象</w:t>
      </w:r>
      <w:r>
        <w:t>(00:01:25): 契机的话，我开始从事幼儿教育行业之后。因为我本身就是喜欢乐器，喜欢音乐，所以我就会去想说，我要不要去考一个就相关的证，因为我也发现在跟孩子们互动的时候，对他们来说好像就是音乐东西对他们来说会比其对会比其他东西更加有助于他们的发展。我自己又结用音乐结合了体能。就是很多音乐游戏，他也要动起来的，跑起来的，发现他们很喜欢这个，然后因为我是英语专业的，所以我可以，我有梯子，我可以去爬到国外去，我会找很多资料，但在找找这些资料过程中，我就发现了他们一些戏剧游戏会。跟那个更适合做这些东西，对所以就慢慢发现原来是这么棒的一个东西，因为他因为我是一线的老师，我可以看到孩子们身上的不一样，对的反馈他们就非常的喜欢，而且戏剧这个东西它是培养能力的，它不是说你今天学了一首歌。你你今天会背了一首古诗，不，他是可以看到这个孩子身上一些什么解决问题的能力，他的语言表达他的逻辑，他的想象就是合作能力，就是所有的这些他的能力，而不是说我今天考了100分</w:t>
      </w:r>
      <w:r>
        <w:rPr>
          <w:rFonts w:hint="eastAsia"/>
          <w:lang w:eastAsia="zh-CN"/>
        </w:rPr>
        <w:t>。</w:t>
      </w:r>
    </w:p>
    <w:p w14:paraId="474FF7C7">
      <w:r>
        <w:rPr>
          <w:rFonts w:hint="eastAsia"/>
          <w:lang w:eastAsia="zh-CN"/>
        </w:rPr>
        <w:t>[05]访谈对象</w:t>
      </w:r>
      <w:r>
        <w:t>(00:02:53): 我发现其实是。大家都非常缺，现在教育里面很缺，他更在乎的可能就是你英语单词会说</w:t>
      </w:r>
      <w:r>
        <w:rPr>
          <w:rFonts w:hint="eastAsia"/>
          <w:lang w:val="en-US" w:eastAsia="zh-CN"/>
        </w:rPr>
        <w:t>几个</w:t>
      </w:r>
      <w:r>
        <w:t>，但是他们可能没有办法看到孩子这些点。对所以就是后来。我学完音乐指导师之后，我就又去报了一个戏剧课，就是我希望得到一些这方面的帮助，但其实我上完那个戏剧课之后，发现他们给我的东西不是我想要的，就他们也没有一线的教育的经验，反而我自己反而都是我自己对，反而我这方面我自己更加的那个有经验一点，但是总的来说，我肯定也是有很多学到。一些戏剧专业的东西对。</w:t>
      </w:r>
    </w:p>
    <w:p w14:paraId="4988AD33">
      <w:r>
        <w:rPr>
          <w:rFonts w:hint="eastAsia"/>
          <w:lang w:eastAsia="zh-CN"/>
        </w:rPr>
        <w:t>研究员</w:t>
      </w:r>
      <w:r>
        <w:t>(00:03:38): 想问一下，您就是开始使用戏剧教学，或者说您接触有多长时间了？</w:t>
      </w:r>
    </w:p>
    <w:p w14:paraId="5AA4644D">
      <w:r>
        <w:rPr>
          <w:rFonts w:hint="eastAsia"/>
          <w:lang w:eastAsia="zh-CN"/>
        </w:rPr>
        <w:t>[05]访谈对象</w:t>
      </w:r>
      <w:r>
        <w:t>(00:03:45): 我是21年。已经很久了。对21年那会我开始接触之后，我就在开始在小红书分享了，那会根本就没有人做音乐做戏剧。然后我当时粉丝就蹭蹭蹭往上涨。</w:t>
      </w:r>
    </w:p>
    <w:p w14:paraId="6BC47BEC">
      <w:r>
        <w:rPr>
          <w:rFonts w:hint="eastAsia"/>
          <w:lang w:eastAsia="zh-CN"/>
        </w:rPr>
        <w:t>研究员</w:t>
      </w:r>
      <w:r>
        <w:t>(00:03:59): 大家都很感兴趣。</w:t>
      </w:r>
    </w:p>
    <w:p w14:paraId="6161E44F">
      <w:pPr>
        <w:rPr>
          <w:rFonts w:hint="eastAsia" w:eastAsia="宋体"/>
          <w:lang w:eastAsia="zh-CN"/>
        </w:rPr>
      </w:pPr>
      <w:r>
        <w:rPr>
          <w:rFonts w:hint="eastAsia"/>
          <w:lang w:eastAsia="zh-CN"/>
        </w:rPr>
        <w:t>[05]访谈对象</w:t>
      </w:r>
      <w:r>
        <w:t>(00:04:01): 对，然后后来，然后现在我有时候刷到一些音乐的游戏或者戏剧的游戏，都是我以前早几年前都发过</w:t>
      </w:r>
      <w:r>
        <w:rPr>
          <w:rFonts w:hint="eastAsia"/>
          <w:lang w:eastAsia="zh-CN"/>
        </w:rPr>
        <w:t>，</w:t>
      </w:r>
      <w:r>
        <w:t>他们现在才火起来，但是我那会已经火过了</w:t>
      </w:r>
      <w:r>
        <w:rPr>
          <w:rFonts w:hint="eastAsia"/>
          <w:lang w:eastAsia="zh-CN"/>
        </w:rPr>
        <w:t>。</w:t>
      </w:r>
    </w:p>
    <w:p w14:paraId="4EEC26C8">
      <w:r>
        <w:rPr>
          <w:rFonts w:hint="eastAsia"/>
          <w:lang w:eastAsia="zh-CN"/>
        </w:rPr>
        <w:t>[05]访谈对象</w:t>
      </w:r>
      <w:r>
        <w:t>(00:04:19): 你说你就主要是你来问对，然后我可能想到一些我再补充好好好。</w:t>
      </w:r>
    </w:p>
    <w:p w14:paraId="7DFDB628">
      <w:r>
        <w:rPr>
          <w:rFonts w:hint="eastAsia"/>
          <w:lang w:eastAsia="zh-CN"/>
        </w:rPr>
        <w:t>研究员</w:t>
      </w:r>
      <w:r>
        <w:t>(00:04:27): 想问您主要是幼儿阶段还是年龄，大概是在什么区间范围？</w:t>
      </w:r>
    </w:p>
    <w:p w14:paraId="53E0D784">
      <w:r>
        <w:rPr>
          <w:rFonts w:hint="eastAsia"/>
          <w:lang w:eastAsia="zh-CN"/>
        </w:rPr>
        <w:t>[05]访谈对象</w:t>
      </w:r>
      <w:r>
        <w:t>(00:04:34): 我年龄区间范围挺大的。</w:t>
      </w:r>
    </w:p>
    <w:p w14:paraId="474A3912">
      <w:r>
        <w:rPr>
          <w:rFonts w:hint="eastAsia"/>
          <w:lang w:eastAsia="zh-CN"/>
        </w:rPr>
        <w:t>研究员</w:t>
      </w:r>
      <w:r>
        <w:t>(00:04:37): 也做成人的？</w:t>
      </w:r>
    </w:p>
    <w:p w14:paraId="63F26AB6">
      <w:r>
        <w:rPr>
          <w:rFonts w:hint="eastAsia"/>
          <w:lang w:eastAsia="zh-CN"/>
        </w:rPr>
        <w:t>[05]访谈对象</w:t>
      </w:r>
      <w:r>
        <w:t>(00:04:38): 对我是幼儿的话我可能最小的三岁吧，三幼儿园三到六岁，然后大一点的有小学到初中的我也有，因为我之前跟我一个学长合作，他是做教培的，然后他说我想要你的戏剧进来，然后我就去跟他合作，然后他的。他学生就来报我的课也玩得很开心。小学到初中的也有高中生，我可能还没有接触过，然后就是成人的那些职场人就可能互联网可能有老师可能有心理医生什么的就不一样的职业，可能有设计师我都接触过，然后就是各种。职业的他们都会来我这个戏剧活动里面。这是一部分，我们学校里老师们</w:t>
      </w:r>
      <w:r>
        <w:rPr>
          <w:rFonts w:hint="eastAsia"/>
          <w:lang w:eastAsia="zh-CN"/>
        </w:rPr>
        <w:t>，</w:t>
      </w:r>
      <w:r>
        <w:t>他们也很喜欢玩，就是其实虽然说大家可能也想思想里面的幼儿老师可能就是给孩子就是唱唱歌什么，他其实不是这个样子，他是。它是一个人生的奠基的阶段是非常重要的阶段，所以说老师们是非常累的，其实在国际学校你又要做好服务，你又要做好质量，就是老师们在戏剧活动中他们都玩得非常开心。</w:t>
      </w:r>
    </w:p>
    <w:p w14:paraId="282E1B1B">
      <w:pPr>
        <w:rPr>
          <w:rFonts w:hint="eastAsia" w:eastAsia="宋体"/>
          <w:lang w:val="en-US" w:eastAsia="zh-CN"/>
        </w:rPr>
      </w:pPr>
      <w:r>
        <w:rPr>
          <w:rFonts w:hint="eastAsia"/>
          <w:lang w:eastAsia="zh-CN"/>
        </w:rPr>
        <w:t>[05]访谈对象</w:t>
      </w:r>
      <w:r>
        <w:t>(00:06:01): 然后还有家校，我给家长们也</w:t>
      </w:r>
      <w:r>
        <w:rPr>
          <w:rFonts w:hint="eastAsia"/>
          <w:lang w:val="en-US" w:eastAsia="zh-CN"/>
        </w:rPr>
        <w:t>做</w:t>
      </w:r>
    </w:p>
    <w:p w14:paraId="07DA9A38">
      <w:r>
        <w:rPr>
          <w:rFonts w:hint="eastAsia"/>
          <w:lang w:eastAsia="zh-CN"/>
        </w:rPr>
        <w:t>研究员</w:t>
      </w:r>
      <w:r>
        <w:t>(00:06:44): 因为我比较关注这个剧本写作的环节，我想问一下，就在您这么多教学的环节中。大概什么年龄段会让他们进行剧本的创作。</w:t>
      </w:r>
    </w:p>
    <w:p w14:paraId="7EEBE65E">
      <w:r>
        <w:rPr>
          <w:rFonts w:hint="eastAsia"/>
          <w:lang w:eastAsia="zh-CN"/>
        </w:rPr>
        <w:t>[05]访谈对象</w:t>
      </w:r>
      <w:r>
        <w:t>(00:06:59): 让他们自己创作？幼儿园就可以了，幼儿园。</w:t>
      </w:r>
    </w:p>
    <w:p w14:paraId="547180BF">
      <w:r>
        <w:rPr>
          <w:rFonts w:hint="eastAsia"/>
          <w:lang w:eastAsia="zh-CN"/>
        </w:rPr>
        <w:t>研究员</w:t>
      </w:r>
      <w:r>
        <w:t>(00:07:03): 可以。</w:t>
      </w:r>
    </w:p>
    <w:p w14:paraId="126361E2">
      <w:r>
        <w:rPr>
          <w:rFonts w:hint="eastAsia"/>
          <w:lang w:eastAsia="zh-CN"/>
        </w:rPr>
        <w:t>[05]访谈对象</w:t>
      </w:r>
      <w:r>
        <w:t>(00:07:04): 我昨天还刚上了一节，就是我每周有一节就是可能我们今年有最小孩子三岁到六岁就是一个混龄的一个状况？而且他们就其中只有两个孩子是之前上过我的戏剧课，一共有九个孩子，那个班只有两个孩子是之前上过课的其他孩子都没有上过课，第一次上，然后我做完热身，做完一些肢体想象力声音的热身，完了之后我们就开，我就开始就是让他们去创作我们的。</w:t>
      </w:r>
    </w:p>
    <w:p w14:paraId="67514B15">
      <w:r>
        <w:rPr>
          <w:rFonts w:hint="eastAsia"/>
          <w:lang w:eastAsia="zh-CN"/>
        </w:rPr>
        <w:t>[05]访谈对象</w:t>
      </w:r>
      <w:r>
        <w:t>(00:07:39): 场景我们场我们的场景是一个魔法森林，然后我是那棵大树，然后我就说，你想到什么角色，你就可以加入，然后他们就开始什么，我要当小猫。我当小蝴蝶什么我要，然后还有说要我当</w:t>
      </w:r>
      <w:r>
        <w:rPr>
          <w:rFonts w:hint="eastAsia"/>
          <w:lang w:val="en-US" w:eastAsia="zh-CN"/>
        </w:rPr>
        <w:t>风</w:t>
      </w:r>
      <w:r>
        <w:t>的，对他对你想就是幼儿园的孩子，他已经有这些东西，我一点都没对我基本不会去干涉他们的，然后我会问我说你的小猫是什么样子的小猫，你的小猫是开心的，生气的，野蛮的，他说我是一个很乖的小猫，然后他就会。</w:t>
      </w:r>
    </w:p>
    <w:p w14:paraId="22093B70">
      <w:r>
        <w:rPr>
          <w:rFonts w:hint="eastAsia"/>
          <w:lang w:eastAsia="zh-CN"/>
        </w:rPr>
        <w:t>[05]访谈对象</w:t>
      </w:r>
      <w:r>
        <w:t>(00:08:14): 绕着树，他可能就这样趴在树旁边，他说我现在干，他会舔手，我现在干什么？我说 ok 小猫已经有一只小猫在我的树下了，我就是大树，我说那接下来比如说我叫你这位同学，你想当什么角色，然后他们到后来就是很多小动物，然后小鸟在我的树枝上这样骑着，然后当风的小朋友，他是这样，我说你想准备怎么当风，然后我想的是可能拿一个什么布这样子的。他是这样，他是？因为全身只有这里有气，他说我说 ok 你这个想法也很棒，然后他就在我的左边吹。然后我就往这边倒，然后他在站着那边吹，然后我就往这边倒，对他非常有想法，他只有四岁，那个孩子只有四岁。对然后。到后面就是有个小朋友，有两个小朋友说他们要当怪物恐龙</w:t>
      </w:r>
      <w:r>
        <w:rPr>
          <w:rFonts w:hint="eastAsia"/>
          <w:lang w:eastAsia="zh-CN"/>
        </w:rPr>
        <w:t>。</w:t>
      </w:r>
      <w:r>
        <w:t>男孩子，那我也允许他们，然后你们要当什么是坏的还是好的，他们说要当坏的。那 ok 就是在我们的场景就有了，在暴雨交加的一个一个晚上或者一个场景里面。就两只恐龙要来就是攻击我们就小孩子就自动的他就开始躲在我</w:t>
      </w:r>
      <w:r>
        <w:rPr>
          <w:rFonts w:hint="eastAsia"/>
          <w:lang w:val="en-US" w:eastAsia="zh-CN"/>
        </w:rPr>
        <w:t>大树</w:t>
      </w:r>
      <w:r>
        <w:t>的后面对，然后因为我们是英文的戏剧课，孩子们就是说 go away monster monster dinosaur 这种他们就自发的连台词也有了，这其实只是一个很小的喜剧游戏，对的，对我还没有正式让他们去创。</w:t>
      </w:r>
    </w:p>
    <w:p w14:paraId="6B071538">
      <w:r>
        <w:rPr>
          <w:rFonts w:hint="eastAsia"/>
          <w:lang w:eastAsia="zh-CN"/>
        </w:rPr>
        <w:t>研究员</w:t>
      </w:r>
      <w:r>
        <w:t>(00:09:44): 创作了解。</w:t>
      </w:r>
    </w:p>
    <w:p w14:paraId="1626E295">
      <w:r>
        <w:rPr>
          <w:rFonts w:hint="eastAsia"/>
          <w:lang w:eastAsia="zh-CN"/>
        </w:rPr>
        <w:t>[05]访谈对象</w:t>
      </w:r>
      <w:r>
        <w:t>(00:09:46): 你给他们一个大的。</w:t>
      </w:r>
    </w:p>
    <w:p w14:paraId="1562CE3A">
      <w:r>
        <w:rPr>
          <w:rFonts w:hint="eastAsia"/>
          <w:lang w:eastAsia="zh-CN"/>
        </w:rPr>
        <w:t>研究员</w:t>
      </w:r>
      <w:r>
        <w:t>(00:09:48): 场景他们就能自己去补全这。</w:t>
      </w:r>
    </w:p>
    <w:p w14:paraId="499AFCEC">
      <w:r>
        <w:rPr>
          <w:rFonts w:hint="eastAsia"/>
          <w:lang w:eastAsia="zh-CN"/>
        </w:rPr>
        <w:t>[05]访谈对象</w:t>
      </w:r>
      <w:r>
        <w:t>(00:09:52): 对我昨天因为时间原因我还没有很继续，就是到那个大大怪兽被他们吼跑了之后我们就结束了对，但是他们都很开心。</w:t>
      </w:r>
    </w:p>
    <w:p w14:paraId="2926CA61">
      <w:r>
        <w:rPr>
          <w:rFonts w:hint="eastAsia"/>
          <w:lang w:eastAsia="zh-CN"/>
        </w:rPr>
        <w:t>[05]访谈对象</w:t>
      </w:r>
      <w:r>
        <w:t>(00:10:05): 你说什么年龄段适合？对任何年龄段都可以，只要他可以表达了，你知道他的想法了。</w:t>
      </w:r>
    </w:p>
    <w:p w14:paraId="1726409A">
      <w:r>
        <w:rPr>
          <w:rFonts w:hint="eastAsia"/>
          <w:lang w:eastAsia="zh-CN"/>
        </w:rPr>
        <w:t>研究员</w:t>
      </w:r>
      <w:r>
        <w:t>(00:10:14): 我了解一下，您在幼儿园里上课的每个学期都有大概频率和时长是什么样的？</w:t>
      </w:r>
    </w:p>
    <w:p w14:paraId="3C4DBC07">
      <w:r>
        <w:rPr>
          <w:rFonts w:hint="eastAsia"/>
          <w:lang w:eastAsia="zh-CN"/>
        </w:rPr>
        <w:t>[05]访谈对象</w:t>
      </w:r>
      <w:r>
        <w:t>(00:10:23): 因为我们幼儿园的话是属于这个是属于课外。</w:t>
      </w:r>
    </w:p>
    <w:p w14:paraId="638F58C3">
      <w:r>
        <w:rPr>
          <w:rFonts w:hint="eastAsia"/>
          <w:lang w:eastAsia="zh-CN"/>
        </w:rPr>
        <w:t>研究员</w:t>
      </w:r>
      <w:r>
        <w:t>(00:10:26): 课课外。</w:t>
      </w:r>
    </w:p>
    <w:p w14:paraId="2F606A13">
      <w:r>
        <w:rPr>
          <w:rFonts w:hint="eastAsia"/>
          <w:lang w:eastAsia="zh-CN"/>
        </w:rPr>
        <w:t>[05]访谈对象</w:t>
      </w:r>
      <w:r>
        <w:t>(00:10:27): 所以他是对他是一个小时，一周一个小时。也看招生，比如说学期，比如说很多人都想上戏剧课，那可能太多人，我们可要分两个班这样。</w:t>
      </w:r>
    </w:p>
    <w:p w14:paraId="12654969">
      <w:r>
        <w:rPr>
          <w:rFonts w:hint="eastAsia"/>
          <w:lang w:eastAsia="zh-CN"/>
        </w:rPr>
        <w:t>[05]访谈对象</w:t>
      </w:r>
      <w:r>
        <w:t>(00:10:39): 目前是一个班，那就星期一小时。</w:t>
      </w:r>
    </w:p>
    <w:p w14:paraId="0EFA286F">
      <w:r>
        <w:rPr>
          <w:rFonts w:hint="eastAsia"/>
          <w:lang w:eastAsia="zh-CN"/>
        </w:rPr>
        <w:t>研究员</w:t>
      </w:r>
      <w:r>
        <w:t>(00:10:43): 大概有多少个学生？</w:t>
      </w:r>
    </w:p>
    <w:p w14:paraId="001D4302">
      <w:r>
        <w:rPr>
          <w:rFonts w:hint="eastAsia"/>
          <w:lang w:eastAsia="zh-CN"/>
        </w:rPr>
        <w:t>[05]访谈对象</w:t>
      </w:r>
      <w:r>
        <w:t>(00:10:48): 一般五到十个上学期，我们比较人比较少，就四个，但是我们依旧做了两个剧，我们邀请孩子家长来。对，然后他们也非常喜欢，然后可能是上学期我们做了全校的演出就是家亲子的演出，所以这学期就很多人都想来。</w:t>
      </w:r>
    </w:p>
    <w:p w14:paraId="34F4183A">
      <w:r>
        <w:rPr>
          <w:rFonts w:hint="eastAsia"/>
          <w:lang w:eastAsia="zh-CN"/>
        </w:rPr>
        <w:t>研究员</w:t>
      </w:r>
      <w:r>
        <w:t>(00:11:13): 是这样子，就整个教学环节是您来引导他们去参与创作，然后扮演角色，最后会进行一个表演是这样。</w:t>
      </w:r>
    </w:p>
    <w:p w14:paraId="57514009">
      <w:r>
        <w:rPr>
          <w:rFonts w:hint="eastAsia"/>
          <w:lang w:eastAsia="zh-CN"/>
        </w:rPr>
        <w:t>[05]访谈对象</w:t>
      </w:r>
      <w:r>
        <w:t>(00:11:23): 包括像森林里面的东西，我们都会前面先说引导说我们如果在森林里面是有什么的，然后他们可能说什么小鸟什么大猩猩各种的？昨天有一个小朋友会让我比较记忆深刻，他是属于在他们班级里面比较皮。</w:t>
      </w:r>
    </w:p>
    <w:p w14:paraId="3115B7A6">
      <w:r>
        <w:rPr>
          <w:rFonts w:hint="eastAsia"/>
          <w:lang w:eastAsia="zh-CN"/>
        </w:rPr>
        <w:t>研究员</w:t>
      </w:r>
      <w:r>
        <w:t>(00:11:42): 那种。</w:t>
      </w:r>
    </w:p>
    <w:p w14:paraId="30F83851">
      <w:r>
        <w:rPr>
          <w:rFonts w:hint="eastAsia"/>
          <w:lang w:eastAsia="zh-CN"/>
        </w:rPr>
        <w:t>[05]访谈对象</w:t>
      </w:r>
      <w:r>
        <w:t>(00:11:43): 时不时的对脾气会非常大的，我其实蛮担心他在我的戏剧课第一节课上对爆发。结果他全程他可能你感觉他好像没有在听我提的每一个问题他都认真的回答。在这个方面我会觉得说戏剧它是有点东西在的。</w:t>
      </w:r>
    </w:p>
    <w:p w14:paraId="50A7024A">
      <w:r>
        <w:rPr>
          <w:rFonts w:hint="eastAsia"/>
          <w:lang w:eastAsia="zh-CN"/>
        </w:rPr>
        <w:t>[05]访谈对象</w:t>
      </w:r>
      <w:r>
        <w:t>(00:12:03): 你可能在常规里面觉得他是不好的孩子。他其实有另外一个面，他当时跟我所有小朋友都是很常规的回答什么树鸟草什么的。他说毒蘑菇他说树林里有毒蘑菇。对他还是让我蛮印象深刻的。所以就整一个创作是这样子，就是我会给他们一个大的场景，然后让他们去填充里面有什么，然后再根据他们填充，我们可以进行下一步，所以整个其实是</w:t>
      </w:r>
      <w:r>
        <w:rPr>
          <w:rFonts w:hint="eastAsia"/>
          <w:lang w:val="en-US" w:eastAsia="zh-CN"/>
        </w:rPr>
        <w:t>机动</w:t>
      </w:r>
      <w:r>
        <w:t>的，我就他们给到我什么，我在引导怎么引导一下，对是这样子。</w:t>
      </w:r>
    </w:p>
    <w:p w14:paraId="375856A8">
      <w:r>
        <w:rPr>
          <w:rFonts w:hint="eastAsia"/>
          <w:lang w:eastAsia="zh-CN"/>
        </w:rPr>
        <w:t>研究员</w:t>
      </w:r>
      <w:r>
        <w:t>(00:12:41): 额外比较好奇的是成人是什么样的模式？</w:t>
      </w:r>
    </w:p>
    <w:p w14:paraId="16A2F5E7">
      <w:r>
        <w:rPr>
          <w:rFonts w:hint="eastAsia"/>
          <w:lang w:eastAsia="zh-CN"/>
        </w:rPr>
        <w:t>[05]访谈对象</w:t>
      </w:r>
      <w:r>
        <w:t>(00:12:46): 成人的话，因为我第一次是做偏社交的，就大家做一下游戏什么的，然后第二次是偏疗愈的，然后疗愈的第一节我们可能也是做了相关的。有演出也有就是比</w:t>
      </w:r>
      <w:r>
        <w:rPr>
          <w:rFonts w:hint="eastAsia"/>
          <w:lang w:val="en-US" w:eastAsia="zh-CN"/>
        </w:rPr>
        <w:t>即兴</w:t>
      </w:r>
      <w:r>
        <w:t>表演，就是在很多引导完之后，最后来一个。就是表演的游戏就是模式，就是我给他们每个人一张小纸条上写的就是你要表演的角色，但是人家不知道对所以就是可能第一个人他拿到就是主角拿到了之后，他就在台上开始他的表演了，但是大家也不知道他是什么角色是小游戏，他表演完突然就。对就突然第二个角色就出现了，因为他也不知道他是什么角色，那个也不知道他是什么角色，他们就要相互的做自己的角色，然后相互的去猜，然后再去磨合，就是一个即兴的表演，然后表演的表演过程中是非常搞笑的，因为大家都是很搞笑的，就是放松的状态，然后也是。相互猜他在干什么，他说那个台词是代表什么意思之类的，然后我们也有观众到最后就是观众来猜这个剧到底是谁是干什么的。发生了什么？对，然后主要就是因为我们没有长期的一个。</w:t>
      </w:r>
    </w:p>
    <w:p w14:paraId="3F0ED6B5">
      <w:r>
        <w:rPr>
          <w:rFonts w:hint="eastAsia"/>
          <w:lang w:eastAsia="zh-CN"/>
        </w:rPr>
        <w:t>研究员</w:t>
      </w:r>
      <w:r>
        <w:t>(00:14:08): 一般成人可能就只有。</w:t>
      </w:r>
    </w:p>
    <w:p w14:paraId="214F47F4">
      <w:r>
        <w:rPr>
          <w:rFonts w:hint="eastAsia"/>
          <w:lang w:eastAsia="zh-CN"/>
        </w:rPr>
        <w:t>[05]访谈对象</w:t>
      </w:r>
      <w:r>
        <w:t>(00:14:10): 就一节课或者两节课，所以我们没有办法说排一个剧对我们只能就用这种表演的游戏来做一个总结，这样子了解。</w:t>
      </w:r>
    </w:p>
    <w:p w14:paraId="6A2C16CF">
      <w:r>
        <w:rPr>
          <w:rFonts w:hint="eastAsia"/>
          <w:lang w:eastAsia="zh-CN"/>
        </w:rPr>
        <w:t>研究员</w:t>
      </w:r>
      <w:r>
        <w:t>(00:14:21): 那想问一下就是你这个教学过程中。剧本的类型都有什么，你刚才讲的大树和。动物的故事还有什么类似的吗？</w:t>
      </w:r>
    </w:p>
    <w:p w14:paraId="763EDB65">
      <w:r>
        <w:rPr>
          <w:rFonts w:hint="eastAsia"/>
          <w:lang w:eastAsia="zh-CN"/>
        </w:rPr>
        <w:t>[05]访谈对象</w:t>
      </w:r>
      <w:r>
        <w:t>(00:14:35): 这个只是一个戏剧的游戏，然后你说的是成品的对大概是。</w:t>
      </w:r>
    </w:p>
    <w:p w14:paraId="692A3024">
      <w:r>
        <w:rPr>
          <w:rFonts w:hint="eastAsia"/>
          <w:lang w:eastAsia="zh-CN"/>
        </w:rPr>
        <w:t>研究员</w:t>
      </w:r>
      <w:r>
        <w:t>(00:14:41): 什么内容方？</w:t>
      </w:r>
    </w:p>
    <w:p w14:paraId="52A180B9">
      <w:r>
        <w:rPr>
          <w:rFonts w:hint="eastAsia"/>
          <w:lang w:eastAsia="zh-CN"/>
        </w:rPr>
        <w:t>[05]访谈对象</w:t>
      </w:r>
      <w:r>
        <w:t>(00:14:42): 一般都是从绘本里拿出来，因为是小朋友，对确实对你不能像大人那种很高深的，我们就是。很简单明了</w:t>
      </w:r>
      <w:r>
        <w:rPr>
          <w:rFonts w:hint="eastAsia"/>
          <w:lang w:eastAsia="zh-CN"/>
        </w:rPr>
        <w:t>。</w:t>
      </w:r>
      <w:r>
        <w:t>小朋友，他们我做了两个</w:t>
      </w:r>
      <w:r>
        <w:rPr>
          <w:rFonts w:hint="eastAsia"/>
          <w:lang w:val="en-US" w:eastAsia="zh-CN"/>
        </w:rPr>
        <w:t>剧</w:t>
      </w:r>
      <w:r>
        <w:t>都是类似，其中两个</w:t>
      </w:r>
      <w:r>
        <w:rPr>
          <w:rFonts w:hint="eastAsia"/>
          <w:lang w:val="en-US" w:eastAsia="zh-CN"/>
        </w:rPr>
        <w:t>剧</w:t>
      </w:r>
      <w:r>
        <w:t>都是类似。</w:t>
      </w:r>
    </w:p>
    <w:p w14:paraId="4F1C2A08">
      <w:r>
        <w:rPr>
          <w:rFonts w:hint="eastAsia"/>
          <w:lang w:eastAsia="zh-CN"/>
        </w:rPr>
        <w:t>[05]访谈对象</w:t>
      </w:r>
      <w:r>
        <w:t>(00:15:02): 开门式的我会有一些。比如说是11个门，然后小朋友就是或者一个小盒子里面是有角色的。但小朋友不知道。通过这个句我们来揭示盒子里或者是门里面有谁？</w:t>
      </w:r>
    </w:p>
    <w:p w14:paraId="20236B8D">
      <w:r>
        <w:rPr>
          <w:rFonts w:hint="eastAsia"/>
          <w:lang w:eastAsia="zh-CN"/>
        </w:rPr>
        <w:t>研究员</w:t>
      </w:r>
      <w:r>
        <w:t>(00:15:20): 看到过那种。有一个怎么说有一个实体里面会有一些卡片。</w:t>
      </w:r>
    </w:p>
    <w:p w14:paraId="7F2402E1">
      <w:r>
        <w:rPr>
          <w:rFonts w:hint="eastAsia"/>
          <w:lang w:eastAsia="zh-CN"/>
        </w:rPr>
        <w:t>[05]访谈对象</w:t>
      </w:r>
      <w:r>
        <w:t>(00:15:27): 也不是它是角色可以出来的，对你可以是一个道具吗？还是什么对一个道具里面，然后我们有像，因为有些可能你不太了解小朋友的绘本。</w:t>
      </w:r>
    </w:p>
    <w:p w14:paraId="18A5CB43">
      <w:r>
        <w:rPr>
          <w:rFonts w:hint="eastAsia"/>
          <w:lang w:eastAsia="zh-CN"/>
        </w:rPr>
        <w:t>研究员</w:t>
      </w:r>
      <w:r>
        <w:t>(00:15:40): 会有那种你能翻起来的？</w:t>
      </w:r>
    </w:p>
    <w:p w14:paraId="7B2B4601">
      <w:r>
        <w:rPr>
          <w:rFonts w:hint="eastAsia"/>
          <w:lang w:eastAsia="zh-CN"/>
        </w:rPr>
        <w:t>[05]访谈对象</w:t>
      </w:r>
      <w:r>
        <w:t>(00:15:42): 我家里我应该都在学校里面没办法展示我的小红书里面会比较多。</w:t>
      </w:r>
    </w:p>
    <w:p w14:paraId="1005EF2E">
      <w:r>
        <w:rPr>
          <w:rFonts w:hint="eastAsia"/>
          <w:lang w:eastAsia="zh-CN"/>
        </w:rPr>
        <w:t>研究员</w:t>
      </w:r>
      <w:r>
        <w:t>(00:15:50): 我就去学习。</w:t>
      </w:r>
    </w:p>
    <w:p w14:paraId="459ABD58">
      <w:r>
        <w:rPr>
          <w:rFonts w:hint="eastAsia"/>
          <w:lang w:eastAsia="zh-CN"/>
        </w:rPr>
        <w:t>[05]访谈对象</w:t>
      </w:r>
      <w:r>
        <w:t>(00:15:51): 对小朋友就很开心，原来这个门里面是这个我们。然后这个角色也可以，就是加或者是减，就是因为绘本是绘本，那有些角色绘本我们现实可能比较难实现，比如说巨人你怎么在？我们现实中特别是孩子，他无法使用，我们就把这个角色删掉了，可能加一个大熊什么的。</w:t>
      </w:r>
    </w:p>
    <w:p w14:paraId="0E58B7FC">
      <w:r>
        <w:rPr>
          <w:rFonts w:hint="eastAsia"/>
          <w:lang w:eastAsia="zh-CN"/>
        </w:rPr>
        <w:t>[05]访谈对象</w:t>
      </w:r>
      <w:r>
        <w:t>(00:16:15): 删角色删减也比较方便这样子的话。对所以主主要来说还是根据小孩子的绘本来做这个剧。对。</w:t>
      </w:r>
    </w:p>
    <w:p w14:paraId="0865386E">
      <w:r>
        <w:rPr>
          <w:rFonts w:hint="eastAsia"/>
          <w:lang w:eastAsia="zh-CN"/>
        </w:rPr>
        <w:t>研究员</w:t>
      </w:r>
      <w:r>
        <w:t>(00:16:25): 绘本它里面的故事会是什么样的？是那种冒险小故事，还是一个那种童话？</w:t>
      </w:r>
    </w:p>
    <w:p w14:paraId="65829497">
      <w:r>
        <w:rPr>
          <w:rFonts w:hint="eastAsia"/>
          <w:lang w:eastAsia="zh-CN"/>
        </w:rPr>
        <w:t>[05]访谈对象</w:t>
      </w:r>
      <w:r>
        <w:t>(00:16:35): 比较日常的故事。就是小动物，那种对小动物，然后比较简单，但是他们又非常感兴趣，因为我们不知道这个箱子里开出的是什么。对有一个故事我可以简单讲一下，叫 dear zoo 就是亲爱的动物园，然后有一个小女孩，她有一天就很想要一个我小动物，他就有一个宠物，他就写信给动物园。他结果真的收到了动物园的回信，是一个大箱子。然后那个小女就很激动，它是什么东西，然后一打开是一条蛇，然后他说太可怕了，我要把它送回去，我不要。然后他。他发现过了几天动物园又送来一个箱子给他说，这次可能这是你需要的，然后一打开是一只长颈鹿，说你太高了，我不要，然后又送回去，然后就来回回来，终于动物园送给他了一只小狗。然后他说这只狗是我最想要的，然后就结束了，你可能觉得这个故事很简单，但是孩子就特别喜欢</w:t>
      </w:r>
      <w:r>
        <w:rPr>
          <w:rFonts w:hint="eastAsia"/>
          <w:lang w:eastAsia="zh-CN"/>
        </w:rPr>
        <w:t>。</w:t>
      </w:r>
      <w:r>
        <w:t>我们之前我们那会演的时候我们是叫老师们演的就是所有的英语老师来演这个，然后我们英语老师本身也就是比较那种爱演吗？很多的，我们那会儿演完之后有个孩子就哭了，我们以为他吓到了，他说我还要再看一遍，</w:t>
      </w:r>
    </w:p>
    <w:p w14:paraId="454A8519">
      <w:r>
        <w:rPr>
          <w:rFonts w:hint="eastAsia"/>
          <w:lang w:eastAsia="zh-CN"/>
        </w:rPr>
        <w:t>研究员</w:t>
      </w:r>
      <w:r>
        <w:t>(00:18:00): 所以他。太喜欢。</w:t>
      </w:r>
    </w:p>
    <w:p w14:paraId="4A0BE33A">
      <w:r>
        <w:rPr>
          <w:rFonts w:hint="eastAsia"/>
          <w:lang w:eastAsia="zh-CN"/>
        </w:rPr>
        <w:t>[05]访谈对象</w:t>
      </w:r>
      <w:r>
        <w:t>(00:18:01): 对很喜欢。有一个东西，我们看不见里面是什么，小孩子就喜欢。</w:t>
      </w:r>
    </w:p>
    <w:p w14:paraId="2C51FA38">
      <w:r>
        <w:rPr>
          <w:rFonts w:hint="eastAsia"/>
          <w:lang w:eastAsia="zh-CN"/>
        </w:rPr>
        <w:t>研究员</w:t>
      </w:r>
      <w:r>
        <w:t>(00:18:09): 是这样。</w:t>
      </w:r>
    </w:p>
    <w:p w14:paraId="6FBB0574">
      <w:r>
        <w:rPr>
          <w:rFonts w:hint="eastAsia"/>
          <w:lang w:eastAsia="zh-CN"/>
        </w:rPr>
        <w:t>[05]访谈对象</w:t>
      </w:r>
      <w:r>
        <w:t>(00:18:10): 就类似的故事有非常多，小孩子的绘本里面有非常多的，所以有时候会去对。然后还有一些什么女巫也很喜欢，有魔法，对太好了。我上学期也做了一个女巫的。</w:t>
      </w:r>
    </w:p>
    <w:p w14:paraId="023B0BFF">
      <w:r>
        <w:rPr>
          <w:rFonts w:hint="eastAsia"/>
          <w:lang w:eastAsia="zh-CN"/>
        </w:rPr>
        <w:t>研究员</w:t>
      </w:r>
      <w:r>
        <w:t>(00:18:29): 比较难。</w:t>
      </w:r>
    </w:p>
    <w:p w14:paraId="4F7EA03C">
      <w:r>
        <w:rPr>
          <w:rFonts w:hint="eastAsia"/>
          <w:lang w:eastAsia="zh-CN"/>
        </w:rPr>
        <w:t>[05]访谈对象</w:t>
      </w:r>
      <w:r>
        <w:t>(00:18:31): 对女巫扫把排排坐，但是那个女巫要飞起来，我想了很久，女巫怎么飞起来？然后我本来想的是用一个布，然后把扫把缝到那个布上，然后我们再架高一个东西，小朋友直接这样坐上去，就假装他们在飞。其实想了很久，发现其实安全系数不太高，特别是对小朋友。我们后来直接做了一个小箱子，然后把所有角角色都让他们画出来，让他们做一个。</w:t>
      </w:r>
    </w:p>
    <w:p w14:paraId="4B85921A">
      <w:r>
        <w:rPr>
          <w:rFonts w:hint="eastAsia"/>
          <w:lang w:eastAsia="zh-CN"/>
        </w:rPr>
        <w:t>研究员</w:t>
      </w:r>
      <w:r>
        <w:t>(00:19:02): 让他们。</w:t>
      </w:r>
    </w:p>
    <w:p w14:paraId="5FB86E63">
      <w:r>
        <w:rPr>
          <w:rFonts w:hint="eastAsia"/>
          <w:lang w:eastAsia="zh-CN"/>
        </w:rPr>
        <w:t>[05]访谈对象</w:t>
      </w:r>
      <w:r>
        <w:t>(00:19:04): 了解这样他就可以实现飞翔，只不过没有不出他们做配音。</w:t>
      </w:r>
    </w:p>
    <w:p w14:paraId="7CE0DA4B">
      <w:r>
        <w:rPr>
          <w:rFonts w:hint="eastAsia"/>
          <w:lang w:eastAsia="zh-CN"/>
        </w:rPr>
        <w:t>研究员</w:t>
      </w:r>
      <w:r>
        <w:t>(00:19:10): 他们会。怎么说自己当一个小角色，像那种？皮影戏还是那种木剧，然后自己去摆弄这些小角色，然后给他们配音，假装在表演。</w:t>
      </w:r>
    </w:p>
    <w:p w14:paraId="3F994C3C">
      <w:r>
        <w:rPr>
          <w:rFonts w:hint="eastAsia"/>
          <w:lang w:eastAsia="zh-CN"/>
        </w:rPr>
        <w:t>[05]访谈对象</w:t>
      </w:r>
      <w:r>
        <w:t>(00:19:24): 对，然后他们是？包括从箱子开始，然后幕布的颜色角色都是他们自己完成的。那你看你小幼儿园小朋友他可以干很多事可以干这么多事情，对你都想象不到吧，但是他们真的可以干这么多。</w:t>
      </w:r>
    </w:p>
    <w:p w14:paraId="6502BCCB">
      <w:r>
        <w:rPr>
          <w:rFonts w:hint="eastAsia"/>
          <w:lang w:eastAsia="zh-CN"/>
        </w:rPr>
        <w:t>研究员</w:t>
      </w:r>
      <w:r>
        <w:t>(00:19:43): 我想问一下，您觉得就是戏剧教育这个形式本身它最大的价值体现在什么方面？</w:t>
      </w:r>
    </w:p>
    <w:p w14:paraId="092CD014">
      <w:r>
        <w:rPr>
          <w:rFonts w:hint="eastAsia"/>
          <w:lang w:eastAsia="zh-CN"/>
        </w:rPr>
        <w:t>[05]访谈对象</w:t>
      </w:r>
      <w:r>
        <w:t>(00:19:53): 最大价值一个就是大家都可以见到的东西，就是我这个有一个剧，有一个成果，这是一个第二个就是孩子。这个过程里面学到的东西就是有些像有些孩子他可能没生活中，他就没有这种机会去做这些他一些能力的展示。特别是戏剧老师，我们就可以看到很多这些变化，但是这个东西怎么说？一定要让家长知道你们在干什么，不然家长会觉得你就是这个剧，就是就排一排很简单的</w:t>
      </w:r>
      <w:r>
        <w:rPr>
          <w:rFonts w:hint="eastAsia"/>
          <w:lang w:eastAsia="zh-CN"/>
        </w:rPr>
        <w:t>，</w:t>
      </w:r>
      <w:r>
        <w:t>就是会背台词就好了，但其实我们中间要铺垫很多那个孩子，他不可能一上台他就可以很响亮的讲话，他不可能一上台他就可以大大方方的在讲些自己，那我们在后面前面付出的所有的铺垫都是。为了这一刻的，所以它戏剧它是一个长期的</w:t>
      </w:r>
      <w:r>
        <w:rPr>
          <w:rFonts w:hint="eastAsia"/>
          <w:lang w:eastAsia="zh-CN"/>
        </w:rPr>
        <w:t>，</w:t>
      </w:r>
      <w:r>
        <w:t>过程非常重要的一个事情。</w:t>
      </w:r>
    </w:p>
    <w:p w14:paraId="41805314">
      <w:r>
        <w:rPr>
          <w:rFonts w:hint="eastAsia"/>
          <w:lang w:eastAsia="zh-CN"/>
        </w:rPr>
        <w:t>研究员</w:t>
      </w:r>
      <w:r>
        <w:t>(00:20:53): 您在这个过程中觉得他们在哪些方面的能力都有提升？</w:t>
      </w:r>
    </w:p>
    <w:p w14:paraId="2697FA08">
      <w:r>
        <w:rPr>
          <w:rFonts w:hint="eastAsia"/>
          <w:lang w:eastAsia="zh-CN"/>
        </w:rPr>
        <w:t>[05]访谈对象</w:t>
      </w:r>
      <w:r>
        <w:t>(00:21:03): 第一个就是很多，算是我前面也可能讲了，比如说他们的沟通能力。因为他们要想到一个这个东西，他们要告诉我，那如果平时你很害羞，你又没你不想说你就是你，你压在那里的，你就可能我没有办法知道你这些想法，但是当所有别的小朋友都把他们很有趣的 idea 分享出来，你就有这种你要自己分享的欲望了，所以他就是给他一个。机会去分享自己的想法。</w:t>
      </w:r>
    </w:p>
    <w:p w14:paraId="00F75FBD">
      <w:r>
        <w:rPr>
          <w:rFonts w:hint="eastAsia"/>
          <w:lang w:eastAsia="zh-CN"/>
        </w:rPr>
        <w:t>[05]访谈对象</w:t>
      </w:r>
      <w:r>
        <w:t>(00:21:34): 对就是表达能力，还有就是合作能力，那整一个戏剧下来，他不可能自己站在自己演自己的合作能力，然后还有一个解决问题的能力，比如说我们做道具，我们做一场剧，我们不那种布偶的，我们还有那种实体的，就是真的需要他们自己去想道具。对我们会在我们会有专门一两节课去找找道具或者做道具，我们可能整个学校就逛一圈，我们需要一张床，我们需要几个椅子。我们需要几口碗，他们都得就到处在仓库哪里都，我们都要去找他们可能。有各种 idea，就是可能这个东西它其实不能当晚，他们觉得可以解决问题的能力。对然后还有想象力他们。比如说我们上学期还做了一个剧，就是需要有一个门？我们之前有一个道具门，他们就把那个道具门拉出来了，然后我以为这就行了，但是小小女生们她们特别精致，她们又拿了一块毯子到那个地垫就是。进门要有地垫踩一下。对所以这个就是很细小，对于你们就也有。</w:t>
      </w:r>
    </w:p>
    <w:p w14:paraId="2D050F04">
      <w:r>
        <w:rPr>
          <w:rFonts w:hint="eastAsia"/>
          <w:lang w:eastAsia="zh-CN"/>
        </w:rPr>
        <w:t>研究员</w:t>
      </w:r>
      <w:r>
        <w:t>(00:22:48): 去把这些事情做到尽善尽美！</w:t>
      </w:r>
    </w:p>
    <w:p w14:paraId="053BAABE">
      <w:r>
        <w:rPr>
          <w:rFonts w:hint="eastAsia"/>
          <w:lang w:eastAsia="zh-CN"/>
        </w:rPr>
        <w:t>[05]访谈对象</w:t>
      </w:r>
      <w:r>
        <w:t>(00:22:52): 包括有一个学员，他可能就是一一两就是一两个学期都在参加我的，我还没开始布置任务，他已经开始搜罗各种东西。对老师这个可以当枕头，这个可以当被子，就是我们没有现成的东西的，对他就全部拿过来说，这个可以进对，所以这个是让我觉得说。蛮就对我来说也是蛮触动的，我没有对他们有这么大的期待。所以就说解决问题的能力</w:t>
      </w:r>
      <w:r>
        <w:rPr>
          <w:rFonts w:hint="eastAsia"/>
          <w:lang w:eastAsia="zh-CN"/>
        </w:rPr>
        <w:t>，</w:t>
      </w:r>
      <w:r>
        <w:t>合作能力，沟通能力，然后还有就是可以看到他们尊重彼此的想法，对，然后因为有些角色他可能就是我也想当你也想当。</w:t>
      </w:r>
    </w:p>
    <w:p w14:paraId="5150A504">
      <w:r>
        <w:rPr>
          <w:rFonts w:hint="eastAsia"/>
          <w:lang w:eastAsia="zh-CN"/>
        </w:rPr>
        <w:t>[05]访谈对象</w:t>
      </w:r>
      <w:r>
        <w:t>(00:23:33): 对我们需要解决这些问题，我们要去拿出来讲说怎么解决这些问题，怎么去做到尊重别人。对有一个小女孩，她上学期想要当 ghost 就是鬼鬼魂，那个主角就说我很害怕，因为主角太小，主角只有三岁，然后 ghost ghost 是五岁，有点太大了。ghost 的时候我们又盖了一块白布，你知道吗？那个小女孩，那个三岁的她就哭了，对，然后 ghost 说那这样子，我不当 ghost 我当马吧。他自己去调节问题。这些东西。你我每节课我可能上完都要跟家长讲很多话我写很多。告诉他们过程，不然他们确实看不到他们只能看到他们演了什么。对，所以我觉得戏剧是一个比较全方位锻炼他们这些所有能力的。</w:t>
      </w:r>
    </w:p>
    <w:p w14:paraId="7A70EC96">
      <w:r>
        <w:rPr>
          <w:rFonts w:hint="eastAsia"/>
          <w:lang w:eastAsia="zh-CN"/>
        </w:rPr>
        <w:t>[05]访谈对象</w:t>
      </w:r>
      <w:r>
        <w:t>(00:24:33): 对课程。</w:t>
      </w:r>
    </w:p>
    <w:p w14:paraId="006C59BD">
      <w:r>
        <w:rPr>
          <w:rFonts w:hint="eastAsia"/>
          <w:lang w:eastAsia="zh-CN"/>
        </w:rPr>
        <w:t>研究员</w:t>
      </w:r>
      <w:r>
        <w:t>(00:24:35): 好好。您也说到，我这个戏剧并不是传。怎么说并不是那么广？</w:t>
      </w:r>
    </w:p>
    <w:p w14:paraId="3A212371">
      <w:r>
        <w:rPr>
          <w:rFonts w:hint="eastAsia"/>
          <w:lang w:eastAsia="zh-CN"/>
        </w:rPr>
        <w:t>[05]访谈对象</w:t>
      </w:r>
      <w:r>
        <w:t>(00:24:43): 但就你会觉。</w:t>
      </w:r>
    </w:p>
    <w:p w14:paraId="1A4D287D">
      <w:r>
        <w:rPr>
          <w:rFonts w:hint="eastAsia"/>
          <w:lang w:eastAsia="zh-CN"/>
        </w:rPr>
        <w:t>研究员</w:t>
      </w:r>
      <w:r>
        <w:t>(00:24:44): 推广和扩展上遇到的一些问题是什么？这些问题背后可能会有的一些原因。</w:t>
      </w:r>
    </w:p>
    <w:p w14:paraId="505022DA">
      <w:r>
        <w:rPr>
          <w:rFonts w:hint="eastAsia"/>
          <w:lang w:eastAsia="zh-CN"/>
        </w:rPr>
        <w:t>[05]访谈对象</w:t>
      </w:r>
      <w:r>
        <w:t>(00:24:53): 你在问我推广上面？出现问题的原因是？</w:t>
      </w:r>
    </w:p>
    <w:p w14:paraId="2BD87CF8">
      <w:r>
        <w:rPr>
          <w:rFonts w:hint="eastAsia"/>
          <w:lang w:eastAsia="zh-CN"/>
        </w:rPr>
        <w:t>研究员</w:t>
      </w:r>
      <w:r>
        <w:t>(00:24:57): 就是或者说没有那么多大规模去使用这种教学方法的这个原因对您这边会有什么想法？</w:t>
      </w:r>
    </w:p>
    <w:p w14:paraId="1BF121A7">
      <w:r>
        <w:rPr>
          <w:rFonts w:hint="eastAsia"/>
          <w:lang w:eastAsia="zh-CN"/>
        </w:rPr>
        <w:t>[05]访谈对象</w:t>
      </w:r>
      <w:r>
        <w:t>(00:25:09): 我可能觉得还是教育体系吧。你学一个戏剧，你又不能考高分</w:t>
      </w:r>
      <w:r>
        <w:rPr>
          <w:rFonts w:hint="eastAsia"/>
          <w:lang w:eastAsia="zh-CN"/>
        </w:rPr>
        <w:t>，</w:t>
      </w:r>
      <w:r>
        <w:t>没什么用</w:t>
      </w:r>
      <w:r>
        <w:rPr>
          <w:rFonts w:hint="eastAsia"/>
          <w:lang w:eastAsia="zh-CN"/>
        </w:rPr>
        <w:t>。</w:t>
      </w:r>
      <w:r>
        <w:t>还是说没有办法见到成绩吧，就是你一时半会，而且你真的要说家长去支持你去学戏剧怎么怎么的还在少数，都是以兴趣为主，你去玩一玩就好，那如果你玩好了，那我们这个阶段我们要以学习任务为重，那你就不要去。因为这个确实没有办法让你得满分这个东西。那怎么办？所以说它是很它是一个很好的科目，但是它在中国可能还需要一些年去让大众知道这个事情。</w:t>
      </w:r>
    </w:p>
    <w:p w14:paraId="056F6C32">
      <w:r>
        <w:rPr>
          <w:rFonts w:hint="eastAsia"/>
          <w:lang w:eastAsia="zh-CN"/>
        </w:rPr>
        <w:t>研究员</w:t>
      </w:r>
      <w:r>
        <w:t>(00:26:01): 那您在教学过程中会遇到什么困难吗？</w:t>
      </w:r>
    </w:p>
    <w:p w14:paraId="3840C3CB">
      <w:r>
        <w:rPr>
          <w:rFonts w:hint="eastAsia"/>
          <w:lang w:eastAsia="zh-CN"/>
        </w:rPr>
        <w:t>[05]访谈对象</w:t>
      </w:r>
      <w:r>
        <w:t>(00:26:07): 遇到什么困难？还遇到困难就是有些小朋友他听不懂你的，对他听，他不想听你的指令就是他是这样子，就是我们可能在讲的时候他是在听的，但他人可能不在你的面前，就在某个角落里面，但是我们因为是幼儿，所以我们要注意他的安全问题。对我的助教就是有时候要边拍我，然后边看着哪个小孩子跑到哪里去了，就调回来这样子，但是你说他没有参与，他只是小脑袋都在听他耳朵都在听的。但是就是这个是我对所以相比于可能小学或者是初高中这些孩子，幼儿园的孩子可能更需要规则确实，但是你如果给他们太多规则，他们又在戏剧课里面是放不开的。</w:t>
      </w:r>
    </w:p>
    <w:p w14:paraId="02E51463">
      <w:r>
        <w:rPr>
          <w:rFonts w:hint="eastAsia"/>
          <w:lang w:eastAsia="zh-CN"/>
        </w:rPr>
        <w:t>研究员</w:t>
      </w:r>
      <w:r>
        <w:t>(00:26:55): 对这个度很难掌握，对老师的要求太高了。</w:t>
      </w:r>
    </w:p>
    <w:p w14:paraId="2B4515C0">
      <w:r>
        <w:rPr>
          <w:rFonts w:hint="eastAsia"/>
          <w:lang w:eastAsia="zh-CN"/>
        </w:rPr>
        <w:t>[05]访谈对象</w:t>
      </w:r>
      <w:r>
        <w:t>(00:26:59): 老师要求很高的。我现在目前就是因为我。我其实比较对他们比较宽松的，因为我希望他们有更多的想象力，但是确实有时候没有办法就是兼顾到，因为很担心他们出安全问题，因为真的是磕到一个包什么的问题，大了都要跟家长解释很久，就是我们知道他是为什么会这样子，但是家长就觉得我就是磕到包了？在幼儿园可能会有这些问题。</w:t>
      </w:r>
    </w:p>
    <w:p w14:paraId="528AB953">
      <w:r>
        <w:rPr>
          <w:rFonts w:hint="eastAsia"/>
          <w:lang w:eastAsia="zh-CN"/>
        </w:rPr>
        <w:t>研究员</w:t>
      </w:r>
      <w:r>
        <w:t>(00:27:29): 了解</w:t>
      </w:r>
      <w:r>
        <w:rPr>
          <w:rFonts w:hint="eastAsia"/>
          <w:lang w:val="en-US" w:eastAsia="zh-CN"/>
        </w:rPr>
        <w:t>到的</w:t>
      </w:r>
      <w:r>
        <w:t>学生，包括家长在上完课上都会给到什么样的反馈？</w:t>
      </w:r>
    </w:p>
    <w:p w14:paraId="4377FBA2">
      <w:r>
        <w:rPr>
          <w:rFonts w:hint="eastAsia"/>
          <w:lang w:eastAsia="zh-CN"/>
        </w:rPr>
        <w:t>[05]访谈对象</w:t>
      </w:r>
      <w:r>
        <w:t>(00:27:37): 刚开始可能他们就是只是看着我发了什么就没什么感受，对也没有什么，就觉得就是表演，你可能他们也不太懂你在干什么他就拒绝的好像因为我们会有一个课后反馈，每节课可能发一些一个视频的合集，小朋友在上戏剧课的状况照片，然后他们后面就可能看到。孩子回家说一些很好玩的东西，他们才会说原来挺好玩的对。包括后面就会邀请家长来。他们会觉得也挺好玩的。反正总的来说就是很好玩好，然后但是我还是会一直的去跟他们宣传，比如说这个游戏的设置是为了培养他们的什么什么，这个游戏是因为我觉得大家知道的太少了，所以我一定要像我上我昨天那节课，我可能就微信写了这么长一段。介绍我们这节课干了什么？然后。就可能有那个群里面可能有8</w:t>
      </w:r>
      <w:r>
        <w:rPr>
          <w:rFonts w:hint="eastAsia"/>
          <w:lang w:eastAsia="zh-CN"/>
        </w:rPr>
        <w:t>，</w:t>
      </w:r>
      <w:r>
        <w:t>9个家长就一个家长会说，老师你做的太细心了，就是太用心了，没了就这样子。</w:t>
      </w:r>
    </w:p>
    <w:p w14:paraId="62D63890">
      <w:r>
        <w:rPr>
          <w:rFonts w:hint="eastAsia"/>
          <w:lang w:eastAsia="zh-CN"/>
        </w:rPr>
        <w:t>研究员</w:t>
      </w:r>
      <w:r>
        <w:t>(00:28:48): 是这样的，他们可能也没有那么了解这。</w:t>
      </w:r>
    </w:p>
    <w:p w14:paraId="45364063">
      <w:r>
        <w:rPr>
          <w:rFonts w:hint="eastAsia"/>
          <w:lang w:eastAsia="zh-CN"/>
        </w:rPr>
        <w:t>[05]访谈对象</w:t>
      </w:r>
      <w:r>
        <w:t>(00:28:51): 他会觉得说没事，反正你就上，到时候反正能表演就行，就是幼儿园小朋友你能干</w:t>
      </w:r>
      <w:r>
        <w:rPr>
          <w:rFonts w:hint="eastAsia"/>
          <w:lang w:val="en-US" w:eastAsia="zh-CN"/>
        </w:rPr>
        <w:t>嘛呢</w:t>
      </w:r>
      <w:r>
        <w:t>，但是对我老师来说。</w:t>
      </w:r>
    </w:p>
    <w:p w14:paraId="21E7C65C">
      <w:r>
        <w:rPr>
          <w:rFonts w:hint="eastAsia"/>
          <w:lang w:eastAsia="zh-CN"/>
        </w:rPr>
        <w:t>研究员</w:t>
      </w:r>
      <w:r>
        <w:t>(00:29:01): 看到很多的对。</w:t>
      </w:r>
    </w:p>
    <w:p w14:paraId="4BE7FAA9">
      <w:r>
        <w:rPr>
          <w:rFonts w:hint="eastAsia"/>
          <w:lang w:eastAsia="zh-CN"/>
        </w:rPr>
        <w:t>[05]访谈对象</w:t>
      </w:r>
      <w:r>
        <w:t>(00:29:03): 但对我老师来说，我肯定是想所有人都得知道我们在干什么。</w:t>
      </w:r>
    </w:p>
    <w:p w14:paraId="7AE7BFDA">
      <w:r>
        <w:rPr>
          <w:rFonts w:hint="eastAsia"/>
          <w:lang w:eastAsia="zh-CN"/>
        </w:rPr>
        <w:t>研究员</w:t>
      </w:r>
      <w:r>
        <w:t>(00:29:08): 对。</w:t>
      </w:r>
    </w:p>
    <w:p w14:paraId="2F4CA36A">
      <w:r>
        <w:rPr>
          <w:rFonts w:hint="eastAsia"/>
          <w:lang w:eastAsia="zh-CN"/>
        </w:rPr>
        <w:t>[05]访谈对象</w:t>
      </w:r>
      <w:r>
        <w:t>(00:29:09): 是这样子。</w:t>
      </w:r>
    </w:p>
    <w:p w14:paraId="0C98CC60">
      <w:r>
        <w:rPr>
          <w:rFonts w:hint="eastAsia"/>
          <w:lang w:eastAsia="zh-CN"/>
        </w:rPr>
        <w:t>研究员</w:t>
      </w:r>
      <w:r>
        <w:t>(00:29:10): 好，那你在日常生活中就或多或少有用过 AI。</w:t>
      </w:r>
    </w:p>
    <w:p w14:paraId="2E690BB0">
      <w:r>
        <w:rPr>
          <w:rFonts w:hint="eastAsia"/>
          <w:lang w:eastAsia="zh-CN"/>
        </w:rPr>
        <w:t>[05]访谈对象</w:t>
      </w:r>
      <w:r>
        <w:t>(00:29:16): 系统我一直在用，我写就是我写英语的学期评论我都是用 AI 我从前年就开始用了。</w:t>
      </w:r>
    </w:p>
    <w:p w14:paraId="51981434">
      <w:r>
        <w:rPr>
          <w:rFonts w:hint="eastAsia"/>
          <w:lang w:eastAsia="zh-CN"/>
        </w:rPr>
        <w:t>研究员</w:t>
      </w:r>
      <w:r>
        <w:t>(00:29:25): 您觉得在。剧本创作或者说这些环节设置方面，他可以在。哪些方面给您给到帮助？就是 AI 现在的文字生成能力，还有图片生成能力。您设想或者说已经在什么方面给到您帮助了。</w:t>
      </w:r>
    </w:p>
    <w:p w14:paraId="63D88A12">
      <w:r>
        <w:rPr>
          <w:rFonts w:hint="eastAsia"/>
          <w:lang w:eastAsia="zh-CN"/>
        </w:rPr>
        <w:t>[05]访谈对象</w:t>
      </w:r>
      <w:r>
        <w:t>(00:29:47): 首先从它的文字方面。文字方面的话，你一定要跟他讲的很清楚，我要多少个角色，具体的内容你想要的是什么？你不想清楚他给的答案，完全不是你很高。有时候甚至我会搞了很久，发现还不如我自己写一个就是自己被气到了，就是那种我对你期望太高了，这事实，但是临时救场就是可能说你今天要上戏剧课，但是你完全没有想好你要上什么，那临时救场是可以的，就是你跟他说清楚说，我是一个什么课，几岁到几岁的孩子。课程目标是什么？你要加入什么肢体的训练，声音的训练，你要加入文本的训练，这所有都要很清楚的告诉他，才会给你说让你相对满意的东西对。这就是对我目前就是啥，可能也是因为我可能我的 AI 没有被我调。</w:t>
      </w:r>
    </w:p>
    <w:p w14:paraId="0FDC420C">
      <w:r>
        <w:rPr>
          <w:rFonts w:hint="eastAsia"/>
          <w:lang w:eastAsia="zh-CN"/>
        </w:rPr>
        <w:t>研究员</w:t>
      </w:r>
      <w:r>
        <w:t>(00:30:46): 没有就是这样的，还想问一下，你正好问一下对他不满的地方可以多举一些例子。</w:t>
      </w:r>
    </w:p>
    <w:p w14:paraId="0F8EBEBE">
      <w:r>
        <w:rPr>
          <w:rFonts w:hint="eastAsia"/>
          <w:lang w:eastAsia="zh-CN"/>
        </w:rPr>
        <w:t>[05]访谈对象</w:t>
      </w:r>
      <w:r>
        <w:t>(00:30:55): 不满的地方就是听不懂，我想要什么，就是比如说他前几天给我前几天有问他，我说我要做这个课程，就是这些新的学期第一节课，我想看看他能给我个什么吗？他给我一些戏剧游戏什么的，我觉得还行。</w:t>
      </w:r>
    </w:p>
    <w:p w14:paraId="10E680F3">
      <w:r>
        <w:rPr>
          <w:rFonts w:hint="eastAsia"/>
          <w:lang w:eastAsia="zh-CN"/>
        </w:rPr>
        <w:t>研究员</w:t>
      </w:r>
      <w:r>
        <w:t>(00:31:13): 基本不行。</w:t>
      </w:r>
    </w:p>
    <w:p w14:paraId="2DFFCC61">
      <w:r>
        <w:rPr>
          <w:rFonts w:hint="eastAsia"/>
          <w:lang w:eastAsia="zh-CN"/>
        </w:rPr>
        <w:t>[05]访谈对象</w:t>
      </w:r>
      <w:r>
        <w:t>(00:31:15): 总是少点什么，就是他要是什么逻辑性的，它可能就是 p1p2p3但是它三个东西中间对不是很连贯的，我们可能比如说做一个森林的一个主题。那我们在做之前，我们肢体我们的嗓音什么都是要以森林这方面的为主，它不是它就是。就三个都不相关，对是这样子的，我觉得缺点吧，但是确实他也没有说像我们人机的这么多的经验，然后可能市面上也没有专门这种书籍对也没有资料，书籍</w:t>
      </w:r>
      <w:r>
        <w:rPr>
          <w:rFonts w:hint="eastAsia"/>
          <w:lang w:eastAsia="zh-CN"/>
        </w:rPr>
        <w:t>，</w:t>
      </w:r>
      <w:r>
        <w:t>就是很多，它可以涉及到给他的。所以我也能理解</w:t>
      </w:r>
      <w:r>
        <w:rPr>
          <w:rFonts w:hint="eastAsia"/>
          <w:lang w:eastAsia="zh-CN"/>
        </w:rPr>
        <w:t>。</w:t>
      </w:r>
      <w:r>
        <w:t>但是它生成的一些戏剧游戏什么的，我确实觉得也挺好用的。</w:t>
      </w:r>
    </w:p>
    <w:p w14:paraId="36DBC735">
      <w:r>
        <w:rPr>
          <w:rFonts w:hint="eastAsia"/>
          <w:lang w:eastAsia="zh-CN"/>
        </w:rPr>
        <w:t>[05]访谈对象</w:t>
      </w:r>
      <w:r>
        <w:t>(00:32:04): 如果是图片方面的话，我觉得。可能在角色塑造方面，他可能会或者场景搭建方面，他可能会给到一些点吧，就是你想要什么场具体场景你输给他，可以给你一张图片供你参考，这样子。但是。但是我们戏剧中除了说真正的是大演出，日常的这种排练，其实还是要小孩子自己想，所以也不需要他对，所以除非是你说大的演出了要家长都要来看的，那我们确实不能做太潦草，就是还是要去设计很多东西出来的。对是这样子。</w:t>
      </w:r>
    </w:p>
    <w:p w14:paraId="081FF6E0">
      <w:r>
        <w:rPr>
          <w:rFonts w:hint="eastAsia"/>
          <w:lang w:eastAsia="zh-CN"/>
        </w:rPr>
        <w:t>研究员</w:t>
      </w:r>
      <w:r>
        <w:t>(00:32:44): 我感觉整个访谈下来，我的收获也是蛮多的。</w:t>
      </w:r>
    </w:p>
    <w:p w14:paraId="7799AE37">
      <w:r>
        <w:rPr>
          <w:rFonts w:hint="eastAsia"/>
          <w:lang w:eastAsia="zh-CN"/>
        </w:rPr>
        <w:t>[05]访谈对象</w:t>
      </w:r>
      <w:r>
        <w:t>(00:32:50): 因为你们的话可能就更多的就是文字书面上的，然后就更多的就是实践方面的。希望可以对你有帮助吧，因为毕竟我也是希望。我也是希望戏剧在中国可以有更多个内容去了解吧，因为确实，虽然他比三年前四年前有更多的人在做这些事情。普遍的家长可能普遍家长他是没有完全没有这种想法的，我也看到陆续有老师用这个戏剧结合语文的教学，然后结合口才的教学，然后其实我觉得都挺好的，这是其他戏剧，可以结合很多学科的，它是一个多综合性的东西。音乐也一样，所以说我觉得。还是要看能力的，不是要不是说你考多少分你就怎么怎么样。其实像很多人就是因为缺少某些能力，他就过得不开心，他就怎么样。特别是我们做幼儿教育的就是看的太多了。每个家庭跟每个家庭教育之间都不一样，我们可能从这个孩子今天的状态或者这个孩子。一直以来的状态，我们都能知道他的家庭是什么家庭。孩子和孩子从小真的是三岁看到的。对从小他就是不一，就是你不要再去埋怨环境和什么，就是你从小就是不一样的，还是快乐就好了吧，就是不要对自己太残忍了，但是往往家长他。</w:t>
      </w:r>
    </w:p>
    <w:p w14:paraId="1C78CC1F">
      <w:r>
        <w:rPr>
          <w:rFonts w:hint="eastAsia"/>
          <w:lang w:eastAsia="zh-CN"/>
        </w:rPr>
        <w:t>研究员</w:t>
      </w:r>
      <w:r>
        <w:t>(00:34:26): 有这么闷的？</w:t>
      </w:r>
    </w:p>
    <w:p w14:paraId="1A18D4EA">
      <w:r>
        <w:rPr>
          <w:rFonts w:hint="eastAsia"/>
          <w:lang w:eastAsia="zh-CN"/>
        </w:rPr>
        <w:t>[05]访谈对象</w:t>
      </w:r>
      <w:r>
        <w:t>(00:34:28): 他们有对你自己，对孩子有他自己的一套规划，他不会再听你的，就是你跟他讲什么生活习惯，让他们需要去调整的。表面说可以的，根本就不会再做。开心就老师自己也要开心。</w:t>
      </w:r>
    </w:p>
    <w:p w14:paraId="39FAB77E">
      <w:r>
        <w:rPr>
          <w:rFonts w:hint="eastAsia"/>
          <w:lang w:eastAsia="zh-CN"/>
        </w:rPr>
        <w:t>研究员</w:t>
      </w:r>
      <w:r>
        <w:t>(00:34:47): 老师自己也要开心。</w:t>
      </w:r>
    </w:p>
    <w:p w14:paraId="02E05B3F">
      <w:r>
        <w:rPr>
          <w:rFonts w:hint="eastAsia"/>
          <w:lang w:eastAsia="zh-CN"/>
        </w:rPr>
        <w:t>[05]访谈对象</w:t>
      </w:r>
      <w:r>
        <w:t>(00:34:49): 是的，你说。</w:t>
      </w:r>
    </w:p>
    <w:p w14:paraId="75D7D6A2">
      <w:r>
        <w:rPr>
          <w:rFonts w:hint="eastAsia"/>
          <w:lang w:eastAsia="zh-CN"/>
        </w:rPr>
        <w:t>研究员</w:t>
      </w:r>
      <w:r>
        <w:t>(00:34:53): 没事，您刚刚提到您对每个课程都会有设置目标吗？我想了解一下，您对。你过往的课有设置过什么样的目标，课程内容匹配的是什么样的？</w:t>
      </w:r>
    </w:p>
    <w:p w14:paraId="024F78F5">
      <w:r>
        <w:rPr>
          <w:rFonts w:hint="eastAsia"/>
          <w:lang w:eastAsia="zh-CN"/>
        </w:rPr>
        <w:t>[05]访谈对象</w:t>
      </w:r>
      <w:r>
        <w:t>(00:35:06): 这个就是比较具体，要怎么讲？</w:t>
      </w:r>
    </w:p>
    <w:p w14:paraId="65879EF0">
      <w:r>
        <w:rPr>
          <w:rFonts w:hint="eastAsia"/>
          <w:lang w:eastAsia="zh-CN"/>
        </w:rPr>
        <w:t>研究员</w:t>
      </w:r>
      <w:r>
        <w:t>(00:35:10): 举个例子就好！</w:t>
      </w:r>
    </w:p>
    <w:p w14:paraId="579F55AE">
      <w:r>
        <w:rPr>
          <w:rFonts w:hint="eastAsia"/>
          <w:lang w:eastAsia="zh-CN"/>
        </w:rPr>
        <w:t>[05]访谈对象</w:t>
      </w:r>
      <w:r>
        <w:t>(00:35:13): 肯定是有目标的，比如说。那就举我昨天上那节课吧，我第一节课我肯定是希望。我第一个就是了解所有小朋友的性格，他们在这个表现中他们放都放不开。</w:t>
      </w:r>
    </w:p>
    <w:p w14:paraId="3AB77051">
      <w:r>
        <w:rPr>
          <w:rFonts w:hint="eastAsia"/>
          <w:lang w:eastAsia="zh-CN"/>
        </w:rPr>
        <w:t>[05]访谈对象</w:t>
      </w:r>
      <w:r>
        <w:t>(00:35:41): 对我的目标可能就是第一个让他们跟我熟悉起来。第二个就是我要掌握所有人的性格。对于接下来的所有的活动设置都是有好处的，第三个就是看他们的想象力，他们的沟通能力就是这是我的目标，然后一节课下来我发现他们都好厉害，所以可能下节课我的那个课程就会更加的。对有挑战一点，这样对或者说我的课程会加速，就是我们可以尽快的进入到一个排练的状态，这样子。</w:t>
      </w:r>
    </w:p>
    <w:p w14:paraId="60B9FBF9">
      <w:r>
        <w:rPr>
          <w:rFonts w:hint="eastAsia"/>
          <w:lang w:eastAsia="zh-CN"/>
        </w:rPr>
        <w:t>研究员</w:t>
      </w:r>
      <w:r>
        <w:t>(00:36:17): 好，那要不今天就先聊到这里，然后后续我们这个系统邀请这个人来测试的时候也邀请您来这个尝试。</w:t>
      </w:r>
      <w:bookmarkStart w:id="0" w:name="_GoBack"/>
      <w:bookmarkEnd w:id="0"/>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1ADF14">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3FEBAF23"/>
    <w:rsid w:val="53ED780B"/>
    <w:rsid w:val="7ED9506A"/>
    <w:rsid w:val="7F7C8FDA"/>
    <w:rsid w:val="BB9BDE9B"/>
    <w:rsid w:val="BFA7D85C"/>
    <w:rsid w:val="E7EF691C"/>
    <w:rsid w:val="F5BE885E"/>
    <w:rsid w:val="FFDF5EEE"/>
    <w:rsid w:val="FFF78D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24</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马雪娇</cp:lastModifiedBy>
  <dcterms:modified xsi:type="dcterms:W3CDTF">2025-03-16T17:42:45Z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58BD99DB22C39D35882DC3678CEBF46A_42</vt:lpwstr>
  </property>
</Properties>
</file>