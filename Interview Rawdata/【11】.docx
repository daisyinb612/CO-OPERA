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E2110B">
      <w:r>
        <w:rPr>
          <w:rFonts w:hint="eastAsia"/>
          <w:lang w:eastAsia="zh-CN"/>
        </w:rPr>
        <w:t>研究员</w:t>
      </w:r>
      <w:r>
        <w:t>(00:00:01): 好，那我先简单介绍一下我这边的情况，我一直在做的是想用 AI 帮助剧本写作这件事情，然后所以在网络上公开这个想了解一些一线教师的教学情况和应用的这个需求，所以非常感谢您这个愿意参与到我们的访谈中，然后后面的这些数据都会匿名，所以您就在安全方面可以放心，没关系，好的，你无所谓，然后这个访谈过程中您要有问题就可以。随时问我。</w:t>
      </w:r>
    </w:p>
    <w:p w14:paraId="4B96EB00">
      <w:r>
        <w:rPr>
          <w:rFonts w:hint="eastAsia"/>
          <w:lang w:eastAsia="zh-CN"/>
        </w:rPr>
        <w:t>研究员</w:t>
      </w:r>
      <w:r>
        <w:t>(00:00:46): 那我们的访谈就正式开始。那我先咨询一下您的教学身份方便吗？</w:t>
      </w:r>
    </w:p>
    <w:p w14:paraId="4C4E4E58">
      <w:pPr>
        <w:rPr>
          <w:rFonts w:hint="eastAsia" w:eastAsia="宋体"/>
          <w:lang w:val="en-US" w:eastAsia="zh-CN"/>
        </w:rPr>
      </w:pPr>
      <w:r>
        <w:rPr>
          <w:rFonts w:hint="eastAsia"/>
          <w:lang w:eastAsia="zh-CN"/>
        </w:rPr>
        <w:t>[11]访谈对象</w:t>
      </w:r>
      <w:r>
        <w:t>(00:00:57): 我现在是独立教师，但是我之前做对自己做之前一直做绘本馆偏多，然后也给幼儿园和小学做过</w:t>
      </w:r>
      <w:r>
        <w:rPr>
          <w:rFonts w:hint="eastAsia"/>
          <w:lang w:val="en-US" w:eastAsia="zh-CN"/>
        </w:rPr>
        <w:t>戏剧</w:t>
      </w:r>
      <w:r>
        <w:t>教育的教学，然后近两年吧，主要是以培训老师为</w:t>
      </w:r>
      <w:r>
        <w:rPr>
          <w:rFonts w:hint="eastAsia"/>
          <w:lang w:val="en-US" w:eastAsia="zh-CN"/>
        </w:rPr>
        <w:t>主</w:t>
      </w:r>
    </w:p>
    <w:p w14:paraId="622BC96D">
      <w:r>
        <w:rPr>
          <w:rFonts w:hint="eastAsia"/>
          <w:lang w:eastAsia="zh-CN"/>
        </w:rPr>
        <w:t>研究员</w:t>
      </w:r>
      <w:r>
        <w:t>(00:01:18): 了解想问一下您针对的学生的年龄范围是什么？您提到大概是幼儿园到小学这样一个范围。</w:t>
      </w:r>
    </w:p>
    <w:p w14:paraId="4C648FEA">
      <w:r>
        <w:rPr>
          <w:rFonts w:hint="eastAsia"/>
          <w:lang w:eastAsia="zh-CN"/>
        </w:rPr>
        <w:t>[11]访谈对象</w:t>
      </w:r>
      <w:r>
        <w:t>(00:01:29): 对幼儿园。是全年龄段就是小中大班，然后绘本馆的话是针对三到12岁是分</w:t>
      </w:r>
      <w:r>
        <w:rPr>
          <w:rFonts w:hint="eastAsia"/>
          <w:lang w:val="en-US" w:eastAsia="zh-CN"/>
        </w:rPr>
        <w:t>龄</w:t>
      </w:r>
      <w:r>
        <w:t>的，</w:t>
      </w:r>
      <w:r>
        <w:rPr>
          <w:rFonts w:hint="eastAsia"/>
          <w:lang w:val="en-US" w:eastAsia="zh-CN"/>
        </w:rPr>
        <w:t>3</w:t>
      </w:r>
      <w:r>
        <w:t>到</w:t>
      </w:r>
      <w:r>
        <w:rPr>
          <w:rFonts w:hint="eastAsia"/>
          <w:lang w:val="en-US" w:eastAsia="zh-CN"/>
        </w:rPr>
        <w:t>5岁</w:t>
      </w:r>
      <w:r>
        <w:t>是一个阶段，然后</w:t>
      </w:r>
      <w:r>
        <w:rPr>
          <w:rFonts w:hint="eastAsia"/>
          <w:lang w:val="en-US" w:eastAsia="zh-CN"/>
        </w:rPr>
        <w:t>5</w:t>
      </w:r>
      <w:r>
        <w:t>到</w:t>
      </w:r>
      <w:r>
        <w:rPr>
          <w:rFonts w:hint="eastAsia"/>
          <w:lang w:val="en-US" w:eastAsia="zh-CN"/>
        </w:rPr>
        <w:t>7岁</w:t>
      </w:r>
      <w:r>
        <w:t>是一个阶段。</w:t>
      </w:r>
      <w:r>
        <w:rPr>
          <w:rFonts w:hint="eastAsia"/>
          <w:lang w:val="en-US" w:eastAsia="zh-CN"/>
        </w:rPr>
        <w:t>7</w:t>
      </w:r>
      <w:r>
        <w:t>到12</w:t>
      </w:r>
      <w:r>
        <w:rPr>
          <w:rFonts w:hint="eastAsia"/>
          <w:lang w:val="en-US" w:eastAsia="zh-CN"/>
        </w:rPr>
        <w:t>岁</w:t>
      </w:r>
      <w:r>
        <w:t>是一个阶段，小学的话我主要是做。</w:t>
      </w:r>
      <w:r>
        <w:rPr>
          <w:rFonts w:hint="eastAsia"/>
          <w:lang w:val="en-US" w:eastAsia="zh-CN"/>
        </w:rPr>
        <w:t>低年龄段以</w:t>
      </w:r>
      <w:r>
        <w:t>1</w:t>
      </w:r>
      <w:r>
        <w:rPr>
          <w:rFonts w:hint="eastAsia"/>
          <w:lang w:eastAsia="zh-CN"/>
        </w:rPr>
        <w:t>，</w:t>
      </w:r>
      <w:r>
        <w:t>2年级为主。</w:t>
      </w:r>
    </w:p>
    <w:p w14:paraId="2B89FFE9">
      <w:r>
        <w:rPr>
          <w:rFonts w:hint="eastAsia"/>
          <w:lang w:eastAsia="zh-CN"/>
        </w:rPr>
        <w:t>研究员</w:t>
      </w:r>
      <w:r>
        <w:t>(00:01:57): 了解。</w:t>
      </w:r>
    </w:p>
    <w:p w14:paraId="750AE63C">
      <w:r>
        <w:rPr>
          <w:rFonts w:hint="eastAsia"/>
          <w:lang w:eastAsia="zh-CN"/>
        </w:rPr>
        <w:t>[11]访谈对象</w:t>
      </w:r>
      <w:r>
        <w:t>(00:01:59): 以前还给初中？做过。当然，包括成人也做过成人，我们用戏剧做</w:t>
      </w:r>
      <w:r>
        <w:rPr>
          <w:rFonts w:hint="eastAsia"/>
          <w:lang w:val="en-US" w:eastAsia="zh-CN"/>
        </w:rPr>
        <w:t>相亲交流</w:t>
      </w:r>
      <w:r>
        <w:t>。</w:t>
      </w:r>
    </w:p>
    <w:p w14:paraId="5FD98466">
      <w:r>
        <w:rPr>
          <w:rFonts w:hint="eastAsia"/>
          <w:lang w:eastAsia="zh-CN"/>
        </w:rPr>
        <w:t>研究员</w:t>
      </w:r>
      <w:r>
        <w:t>(00:02:08): 您刚刚提到绘本馆，它是一个什么样的？形式可能我不太了解。</w:t>
      </w:r>
    </w:p>
    <w:p w14:paraId="3E78233C">
      <w:r>
        <w:rPr>
          <w:rFonts w:hint="eastAsia"/>
          <w:lang w:eastAsia="zh-CN"/>
        </w:rPr>
        <w:t>[11]访谈对象</w:t>
      </w:r>
      <w:r>
        <w:t>(00:02:21): 这个什么是指绘本馆是一个什么东？</w:t>
      </w:r>
    </w:p>
    <w:p w14:paraId="423A81E6">
      <w:r>
        <w:rPr>
          <w:rFonts w:hint="eastAsia"/>
          <w:lang w:eastAsia="zh-CN"/>
        </w:rPr>
        <w:t>研究员</w:t>
      </w:r>
      <w:r>
        <w:t>(00:02:24): 对它是一个像书房这样的地方都是绘本，然后还是说它也承载一些公共活动。</w:t>
      </w:r>
    </w:p>
    <w:p w14:paraId="07750BEB">
      <w:r>
        <w:rPr>
          <w:rFonts w:hint="eastAsia"/>
          <w:lang w:eastAsia="zh-CN"/>
        </w:rPr>
        <w:t>[11]访谈对象</w:t>
      </w:r>
      <w:r>
        <w:t>(00:02:34): 都有</w:t>
      </w:r>
      <w:r>
        <w:rPr>
          <w:rFonts w:hint="eastAsia"/>
          <w:lang w:eastAsia="zh-CN"/>
        </w:rPr>
        <w:t>。</w:t>
      </w:r>
      <w:r>
        <w:t xml:space="preserve"> 它的形态主要就是里边有很多绘本最早其实很多绘本馆都是从借阅开始的。就是孩子家长来借书看书，然后慢慢的开始加入活动，因为借阅的话有这个收费比较低，然后就慢慢的加入做一些节日活动，做一些什么绘本故事会，这是到第二个阶段，然后到第三个阶段，也就是现在为主的。他们要加入一些课程。这个课程基本上是每周一次，一次一个半小时左右。然后现在还有好多他们承接妇联社区的一些活动。</w:t>
      </w:r>
    </w:p>
    <w:p w14:paraId="5AAF031C">
      <w:r>
        <w:rPr>
          <w:rFonts w:hint="eastAsia"/>
          <w:lang w:eastAsia="zh-CN"/>
        </w:rPr>
        <w:t>研究员</w:t>
      </w:r>
      <w:r>
        <w:t>(00:03:44): 了解方</w:t>
      </w:r>
      <w:r>
        <w:rPr>
          <w:rFonts w:hint="eastAsia"/>
          <w:lang w:eastAsia="zh-CN"/>
        </w:rPr>
        <w:t>，</w:t>
      </w:r>
      <w:r>
        <w:t>便问一下，您一般使用剧本进行教学，是结合什么课程</w:t>
      </w:r>
      <w:r>
        <w:rPr>
          <w:rFonts w:hint="eastAsia"/>
          <w:lang w:val="en-US" w:eastAsia="zh-CN"/>
        </w:rPr>
        <w:t>呢？</w:t>
      </w:r>
      <w:r>
        <w:t>还是非常纯粹的戏剧教育。</w:t>
      </w:r>
    </w:p>
    <w:p w14:paraId="049FFC83">
      <w:pPr>
        <w:rPr>
          <w:rFonts w:hint="eastAsia" w:eastAsia="宋体"/>
          <w:lang w:val="en-US" w:eastAsia="zh-CN"/>
        </w:rPr>
      </w:pPr>
      <w:r>
        <w:rPr>
          <w:rFonts w:hint="eastAsia"/>
          <w:lang w:eastAsia="zh-CN"/>
        </w:rPr>
        <w:t>[11]访谈对象</w:t>
      </w:r>
      <w:r>
        <w:t>(00:03:59): 这个怎么说。我们有自己的课程，这个课程就是有教案，然后有剧本培训老师怎么样去用，这是一种形式。另外一种形式就是根据学校或者绘本馆他们有自己的</w:t>
      </w:r>
      <w:r>
        <w:rPr>
          <w:rFonts w:hint="eastAsia"/>
          <w:lang w:val="en-US" w:eastAsia="zh-CN"/>
        </w:rPr>
        <w:t>要求</w:t>
      </w:r>
    </w:p>
    <w:p w14:paraId="0A13319C">
      <w:r>
        <w:t>说话人03(00:04:16): 要求比如说他们想要做什么主题的？比如说之前做过一个案例关于春天</w:t>
      </w:r>
      <w:r>
        <w:rPr>
          <w:rFonts w:hint="eastAsia"/>
          <w:lang w:val="en-US" w:eastAsia="zh-CN"/>
        </w:rPr>
        <w:t>这个</w:t>
      </w:r>
      <w:r>
        <w:t>季节的</w:t>
      </w:r>
      <w:r>
        <w:rPr>
          <w:rFonts w:hint="eastAsia"/>
          <w:lang w:val="en-US" w:eastAsia="zh-CN"/>
        </w:rPr>
        <w:t>主题</w:t>
      </w:r>
      <w:r>
        <w:t>。</w:t>
      </w:r>
    </w:p>
    <w:p w14:paraId="3E4DDAB3">
      <w:r>
        <w:rPr>
          <w:rFonts w:hint="eastAsia"/>
          <w:lang w:eastAsia="zh-CN"/>
        </w:rPr>
        <w:t>[11]访谈对象</w:t>
      </w:r>
      <w:r>
        <w:t>(00:04:25): 那根据主题的内容，我们去给他做教案，然后带着孩子一起去生成剧本。</w:t>
      </w:r>
    </w:p>
    <w:p w14:paraId="08E90052">
      <w:r>
        <w:rPr>
          <w:rFonts w:hint="eastAsia"/>
          <w:lang w:eastAsia="zh-CN"/>
        </w:rPr>
        <w:t>研究员</w:t>
      </w:r>
      <w:r>
        <w:t>(00:04:34): 了解您这一类的课程它一般是。比如说35天一个周期，说学期每周上课？</w:t>
      </w:r>
    </w:p>
    <w:p w14:paraId="5B322223">
      <w:r>
        <w:rPr>
          <w:rFonts w:hint="eastAsia"/>
          <w:lang w:eastAsia="zh-CN"/>
        </w:rPr>
        <w:t>[11]访谈对象</w:t>
      </w:r>
      <w:r>
        <w:t>(00:04:48): 戏剧</w:t>
      </w:r>
      <w:r>
        <w:rPr>
          <w:rFonts w:hint="eastAsia"/>
          <w:lang w:val="en-US" w:eastAsia="zh-CN"/>
        </w:rPr>
        <w:t>营</w:t>
      </w:r>
      <w:r>
        <w:t>的话基本上是五天，带着孩子们进行一个小的呈现</w:t>
      </w:r>
      <w:r>
        <w:rPr>
          <w:rFonts w:hint="eastAsia"/>
          <w:lang w:eastAsia="zh-CN"/>
        </w:rPr>
        <w:t>。</w:t>
      </w:r>
      <w:r>
        <w:t>那这五天就是连续的就五个半天或者五个两个小时，每天来两个小时，这样子，然后通过对绘本的了解，然后对内容的了解，然后带着孩子们一起去创作这个故事，然后根据故事老师再去生成</w:t>
      </w:r>
      <w:r>
        <w:rPr>
          <w:rFonts w:hint="eastAsia"/>
          <w:lang w:val="en-US" w:eastAsia="zh-CN"/>
        </w:rPr>
        <w:t>剧本</w:t>
      </w:r>
      <w:r>
        <w:t>。</w:t>
      </w:r>
    </w:p>
    <w:p w14:paraId="1F4CE02E">
      <w:r>
        <w:rPr>
          <w:rFonts w:hint="eastAsia"/>
          <w:lang w:eastAsia="zh-CN"/>
        </w:rPr>
        <w:t>研究员</w:t>
      </w:r>
      <w:r>
        <w:t>(00:05:12): 了解那比如说以您说的五天的教学周期为例。大概每天的教学时长是多久？两个小时左右，每天两个小时，你们这一堂课上大概有多少学生，有多少老师来协助</w:t>
      </w:r>
      <w:r>
        <w:rPr>
          <w:rFonts w:hint="eastAsia"/>
          <w:lang w:val="en-US" w:eastAsia="zh-CN"/>
        </w:rPr>
        <w:t>呢</w:t>
      </w:r>
      <w:r>
        <w:t>？</w:t>
      </w:r>
    </w:p>
    <w:p w14:paraId="783B2E1A">
      <w:r>
        <w:rPr>
          <w:rFonts w:hint="eastAsia"/>
          <w:lang w:eastAsia="zh-CN"/>
        </w:rPr>
        <w:t>[11]访谈对象</w:t>
      </w:r>
      <w:r>
        <w:t xml:space="preserve">(00:05:31): </w:t>
      </w:r>
      <w:r>
        <w:rPr>
          <w:rFonts w:hint="eastAsia"/>
          <w:lang w:val="en-US" w:eastAsia="zh-CN"/>
        </w:rPr>
        <w:t>6</w:t>
      </w:r>
      <w:r>
        <w:t>到12个。基本上是</w:t>
      </w:r>
      <w:r>
        <w:rPr>
          <w:rFonts w:hint="eastAsia"/>
          <w:lang w:val="en-US" w:eastAsia="zh-CN"/>
        </w:rPr>
        <w:t>一个</w:t>
      </w:r>
      <w:r>
        <w:t>主教</w:t>
      </w:r>
      <w:r>
        <w:rPr>
          <w:rFonts w:hint="eastAsia"/>
          <w:lang w:val="en-US" w:eastAsia="zh-CN"/>
        </w:rPr>
        <w:t>一个</w:t>
      </w:r>
      <w:r>
        <w:t>助教</w:t>
      </w:r>
      <w:r>
        <w:rPr>
          <w:rFonts w:hint="eastAsia"/>
          <w:lang w:val="en-US" w:eastAsia="zh-CN"/>
        </w:rPr>
        <w:t>老师</w:t>
      </w:r>
      <w:r>
        <w:t>。</w:t>
      </w:r>
    </w:p>
    <w:p w14:paraId="1A018917">
      <w:r>
        <w:rPr>
          <w:rFonts w:hint="eastAsia"/>
          <w:lang w:eastAsia="zh-CN"/>
        </w:rPr>
        <w:t>研究员</w:t>
      </w:r>
      <w:r>
        <w:t>(00:05:36): 就是</w:t>
      </w:r>
      <w:r>
        <w:rPr>
          <w:rFonts w:hint="eastAsia"/>
          <w:lang w:val="en-US" w:eastAsia="zh-CN"/>
        </w:rPr>
        <w:t>2</w:t>
      </w:r>
      <w:r>
        <w:t>位老师带12个学生，然后去做一个剧是这样对的了解，那如果像那种长期的一个学期或者半个学期的这些课，大概它的频率和时长是什么样的？</w:t>
      </w:r>
    </w:p>
    <w:p w14:paraId="160A3191">
      <w:r>
        <w:rPr>
          <w:rFonts w:hint="eastAsia"/>
          <w:lang w:eastAsia="zh-CN"/>
        </w:rPr>
        <w:t>[11]访谈对象</w:t>
      </w:r>
      <w:r>
        <w:t xml:space="preserve">(00:05:54): </w:t>
      </w:r>
      <w:r>
        <w:rPr>
          <w:rFonts w:hint="eastAsia"/>
          <w:lang w:val="en-US" w:eastAsia="zh-CN"/>
        </w:rPr>
        <w:t>如果</w:t>
      </w:r>
      <w:r>
        <w:t>是绘本馆也是一周一次，一个学期下来生成一个</w:t>
      </w:r>
      <w:r>
        <w:rPr>
          <w:rFonts w:hint="eastAsia"/>
          <w:lang w:val="en-US" w:eastAsia="zh-CN"/>
        </w:rPr>
        <w:t>剧</w:t>
      </w:r>
      <w:r>
        <w:t>。学校的话也是一周一次，类似于兴趣班。</w:t>
      </w:r>
    </w:p>
    <w:p w14:paraId="48496231">
      <w:r>
        <w:rPr>
          <w:rFonts w:hint="eastAsia"/>
          <w:lang w:eastAsia="zh-CN"/>
        </w:rPr>
        <w:t>研究员</w:t>
      </w:r>
      <w:r>
        <w:t>(00:06:12): 了解那一周一次，每次大概是多长时间？</w:t>
      </w:r>
    </w:p>
    <w:p w14:paraId="678FB4D1">
      <w:r>
        <w:rPr>
          <w:rFonts w:hint="eastAsia"/>
          <w:lang w:eastAsia="zh-CN"/>
        </w:rPr>
        <w:t>[11]访谈对象</w:t>
      </w:r>
      <w:r>
        <w:t>(00:06:18): 一个半到两个小时。</w:t>
      </w:r>
    </w:p>
    <w:p w14:paraId="46FAEB50">
      <w:r>
        <w:rPr>
          <w:rFonts w:hint="eastAsia"/>
          <w:lang w:eastAsia="zh-CN"/>
        </w:rPr>
        <w:t>研究员</w:t>
      </w:r>
      <w:r>
        <w:t>(00:06:19): 这种课程也是每个班十几个人配两个老师吗？</w:t>
      </w:r>
    </w:p>
    <w:p w14:paraId="6399663E">
      <w:r>
        <w:rPr>
          <w:rFonts w:hint="eastAsia"/>
          <w:lang w:eastAsia="zh-CN"/>
        </w:rPr>
        <w:t>[11]访谈对象</w:t>
      </w:r>
      <w:r>
        <w:t>(00:06:28): 学校吗。</w:t>
      </w:r>
    </w:p>
    <w:p w14:paraId="274CA932">
      <w:r>
        <w:rPr>
          <w:rFonts w:hint="eastAsia"/>
          <w:lang w:eastAsia="zh-CN"/>
        </w:rPr>
        <w:t>研究员</w:t>
      </w:r>
      <w:r>
        <w:t>(00:06:30): 这种长周期的课程就是您长周期的课也分在绘本馆还是在学校是</w:t>
      </w:r>
      <w:r>
        <w:rPr>
          <w:rFonts w:hint="eastAsia"/>
          <w:lang w:val="en-US" w:eastAsia="zh-CN"/>
        </w:rPr>
        <w:t>吗</w:t>
      </w:r>
      <w:r>
        <w:t>？</w:t>
      </w:r>
    </w:p>
    <w:p w14:paraId="66219705">
      <w:r>
        <w:rPr>
          <w:rFonts w:hint="eastAsia"/>
          <w:lang w:eastAsia="zh-CN"/>
        </w:rPr>
        <w:t>[11]访谈对象</w:t>
      </w:r>
      <w:r>
        <w:t>(00:06:36): 绘本馆的话基本上都是两个</w:t>
      </w:r>
      <w:r>
        <w:rPr>
          <w:rFonts w:hint="eastAsia"/>
          <w:lang w:val="en-US" w:eastAsia="zh-CN"/>
        </w:rPr>
        <w:t>小时</w:t>
      </w:r>
      <w:r>
        <w:t>。</w:t>
      </w:r>
    </w:p>
    <w:p w14:paraId="749317E7">
      <w:r>
        <w:rPr>
          <w:rFonts w:hint="eastAsia"/>
          <w:lang w:eastAsia="zh-CN"/>
        </w:rPr>
        <w:t>研究员</w:t>
      </w:r>
      <w:r>
        <w:t>(00:06:38): 人员安排</w:t>
      </w:r>
      <w:r>
        <w:rPr>
          <w:rFonts w:hint="eastAsia"/>
          <w:lang w:val="en-US" w:eastAsia="zh-CN"/>
        </w:rPr>
        <w:t>呢？</w:t>
      </w:r>
      <w:r>
        <w:t>。</w:t>
      </w:r>
    </w:p>
    <w:p w14:paraId="03DDC9CF">
      <w:r>
        <w:t xml:space="preserve">说话人03(00:06:43): </w:t>
      </w:r>
      <w:r>
        <w:rPr>
          <w:rFonts w:hint="eastAsia"/>
          <w:lang w:val="en-US" w:eastAsia="zh-CN"/>
        </w:rPr>
        <w:t>学校的话基本就要一个老师</w:t>
      </w:r>
      <w:r>
        <w:t>。</w:t>
      </w:r>
    </w:p>
    <w:p w14:paraId="6F2F973C">
      <w:r>
        <w:rPr>
          <w:rFonts w:hint="eastAsia"/>
          <w:lang w:eastAsia="zh-CN"/>
        </w:rPr>
        <w:t>研究员</w:t>
      </w:r>
      <w:r>
        <w:t>(00:06:44): 了解，那您收到的学生就额外问一下，您觉得他的性别比例是大概什么样的？</w:t>
      </w:r>
    </w:p>
    <w:p w14:paraId="1731E4EA">
      <w:r>
        <w:rPr>
          <w:rFonts w:hint="eastAsia"/>
          <w:lang w:eastAsia="zh-CN"/>
        </w:rPr>
        <w:t>[11]访谈对象</w:t>
      </w:r>
      <w:r>
        <w:t>(00:06:55): 性别比例？没太注意。</w:t>
      </w:r>
    </w:p>
    <w:p w14:paraId="323C88EF">
      <w:r>
        <w:rPr>
          <w:rFonts w:hint="eastAsia"/>
          <w:lang w:eastAsia="zh-CN"/>
        </w:rPr>
        <w:t>[11]访谈对象</w:t>
      </w:r>
      <w:r>
        <w:t>(00:07:01): 按照现在来说，基本上还是比较持平。</w:t>
      </w:r>
    </w:p>
    <w:p w14:paraId="0248F7B6">
      <w:r>
        <w:rPr>
          <w:rFonts w:hint="eastAsia"/>
          <w:lang w:eastAsia="zh-CN"/>
        </w:rPr>
        <w:t>研究员</w:t>
      </w:r>
      <w:r>
        <w:t>(00:07:05): 比较持平，了解那像您讲的您就是不管是。这种五天的周期说每学期的课程都是大概12个人到</w:t>
      </w:r>
      <w:r>
        <w:rPr>
          <w:rFonts w:hint="eastAsia"/>
          <w:lang w:val="en-US" w:eastAsia="zh-CN"/>
        </w:rPr>
        <w:t>6</w:t>
      </w:r>
      <w:r>
        <w:t>个人一个班？这样的。他们会分组吗？说就共同完成一个？</w:t>
      </w:r>
    </w:p>
    <w:p w14:paraId="67394D2E">
      <w:r>
        <w:rPr>
          <w:rFonts w:hint="eastAsia"/>
          <w:lang w:eastAsia="zh-CN"/>
        </w:rPr>
        <w:t>[11]访谈对象</w:t>
      </w:r>
      <w:r>
        <w:t>(00:07:26): 共同完成</w:t>
      </w:r>
      <w:r>
        <w:rPr>
          <w:rFonts w:hint="eastAsia"/>
          <w:lang w:val="en-US" w:eastAsia="zh-CN"/>
        </w:rPr>
        <w:t>一个</w:t>
      </w:r>
      <w:r>
        <w:t>。</w:t>
      </w:r>
    </w:p>
    <w:p w14:paraId="30A45A14">
      <w:r>
        <w:rPr>
          <w:rFonts w:hint="eastAsia"/>
          <w:lang w:eastAsia="zh-CN"/>
        </w:rPr>
        <w:t>研究员</w:t>
      </w:r>
      <w:r>
        <w:t>(00:07:27): 那这12个到</w:t>
      </w:r>
      <w:r>
        <w:rPr>
          <w:rFonts w:hint="eastAsia"/>
          <w:lang w:val="en-US" w:eastAsia="zh-CN"/>
        </w:rPr>
        <w:t>6</w:t>
      </w:r>
      <w:r>
        <w:t>个同学，老师们会怎么帮他们分工，就在完成整部剧作的过程中。</w:t>
      </w:r>
    </w:p>
    <w:p w14:paraId="503FEB64">
      <w:r>
        <w:rPr>
          <w:rFonts w:hint="eastAsia"/>
          <w:lang w:eastAsia="zh-CN"/>
        </w:rPr>
        <w:t>[11]访谈对象</w:t>
      </w:r>
      <w:r>
        <w:t>(00:07:37): 流程是这样子的，比如说我们因为我做的有以绘本为主的多，那前面比如说五次的这种课。第一次和第二次课基本上都是在跟孩子们建立课堂规则跟孩子们 熟悉关系。</w:t>
      </w:r>
    </w:p>
    <w:p w14:paraId="66756767">
      <w:r>
        <w:rPr>
          <w:rFonts w:hint="eastAsia"/>
          <w:lang w:eastAsia="zh-CN"/>
        </w:rPr>
        <w:t>[11]访谈对象</w:t>
      </w:r>
      <w:r>
        <w:t>(00:07:54): 让孩子们了解故事。</w:t>
      </w:r>
    </w:p>
    <w:p w14:paraId="0A4BF1F0">
      <w:r>
        <w:t>说话人03(00:07:56): 的过程。</w:t>
      </w:r>
    </w:p>
    <w:p w14:paraId="01809F4B">
      <w:r>
        <w:rPr>
          <w:rFonts w:hint="eastAsia"/>
          <w:lang w:eastAsia="zh-CN"/>
        </w:rPr>
        <w:t>[11]访谈对象</w:t>
      </w:r>
      <w:r>
        <w:t>(00:07:58): 到第三次课就开始带着他们去创作剧本。这个创作主要是老师给他们设置情境，然后让他们去说一些话老师给</w:t>
      </w:r>
      <w:r>
        <w:rPr>
          <w:rFonts w:hint="eastAsia"/>
          <w:lang w:val="en-US" w:eastAsia="zh-CN"/>
        </w:rPr>
        <w:t>记录</w:t>
      </w:r>
      <w:r>
        <w:t>。结束之后，第三次课结束之后老师要做 做整理。</w:t>
      </w:r>
    </w:p>
    <w:p w14:paraId="2047B542">
      <w:r>
        <w:rPr>
          <w:rFonts w:hint="eastAsia"/>
          <w:lang w:eastAsia="zh-CN"/>
        </w:rPr>
        <w:t>[11]访谈对象</w:t>
      </w:r>
      <w:r>
        <w:t>(00:08:16): 把孩子们在课上的表现。变成剧本当中 的内容然后第四次课。</w:t>
      </w:r>
    </w:p>
    <w:p w14:paraId="021D4AA5">
      <w:r>
        <w:rPr>
          <w:rFonts w:hint="eastAsia"/>
          <w:lang w:eastAsia="zh-CN"/>
        </w:rPr>
        <w:t>[11]访谈对象</w:t>
      </w:r>
      <w:r>
        <w:t>(00:08:21): 带着孩子们。排练。去排练的过程中主要就是对词，让他们去想怎么样去说。怎么样去走位等等，然后到第五次课的时候基本上就是处于一个连排的过程对连排。</w:t>
      </w:r>
    </w:p>
    <w:p w14:paraId="619E67F5">
      <w:r>
        <w:rPr>
          <w:rFonts w:hint="eastAsia"/>
          <w:lang w:eastAsia="zh-CN"/>
        </w:rPr>
        <w:t>[11]访谈对象</w:t>
      </w:r>
      <w:r>
        <w:t>(00:08:38): 完了之后还有时间会带着他们去做。比如说巨幕海报的制作，然后</w:t>
      </w:r>
      <w:r>
        <w:rPr>
          <w:rFonts w:hint="eastAsia"/>
          <w:lang w:val="en-US" w:eastAsia="zh-CN"/>
        </w:rPr>
        <w:t>服</w:t>
      </w:r>
      <w:r>
        <w:t>装的设计。</w:t>
      </w:r>
    </w:p>
    <w:p w14:paraId="4B559AD7">
      <w:r>
        <w:rPr>
          <w:rFonts w:hint="eastAsia"/>
          <w:lang w:eastAsia="zh-CN"/>
        </w:rPr>
        <w:t>[11]访谈对象</w:t>
      </w:r>
      <w:r>
        <w:t>(00:08:49): 等等服装的设计就是简单。去创作，这是短期的。</w:t>
      </w:r>
    </w:p>
    <w:p w14:paraId="69F22A3B">
      <w:r>
        <w:rPr>
          <w:rFonts w:hint="eastAsia"/>
          <w:lang w:eastAsia="zh-CN"/>
        </w:rPr>
        <w:t>研究员</w:t>
      </w:r>
      <w:r>
        <w:t>(00:08:57): 了解那一台剧，比如说可能演员是他们全都会表演，还是说也会有同学负责这个道具还有什么？所有同学都参与表演是这样的设计。</w:t>
      </w:r>
    </w:p>
    <w:p w14:paraId="5E2B0877">
      <w:r>
        <w:rPr>
          <w:rFonts w:hint="eastAsia"/>
          <w:lang w:eastAsia="zh-CN"/>
        </w:rPr>
        <w:t>[11]访谈对象</w:t>
      </w:r>
      <w:r>
        <w:t>(00:09:15): 你是在绘本馆，你不可能让谁不演。</w:t>
      </w:r>
    </w:p>
    <w:p w14:paraId="510E6B6D">
      <w:r>
        <w:rPr>
          <w:rFonts w:hint="eastAsia"/>
          <w:lang w:eastAsia="zh-CN"/>
        </w:rPr>
        <w:t>研究员</w:t>
      </w:r>
      <w:r>
        <w:t>(00:09:18): 了解。那像您刚才讲的，您会带着他们创作这个剧本，那创作剧本的这个占比，您觉得在整个教学环节中。它占比大概是多少？</w:t>
      </w:r>
    </w:p>
    <w:p w14:paraId="60B48B97">
      <w:r>
        <w:rPr>
          <w:rFonts w:hint="eastAsia"/>
          <w:lang w:eastAsia="zh-CN"/>
        </w:rPr>
        <w:t>[11]访谈对象</w:t>
      </w:r>
      <w:r>
        <w:t>(00:09:36): 如果是短期的话就占比</w:t>
      </w:r>
      <w:r>
        <w:rPr>
          <w:rFonts w:hint="eastAsia"/>
          <w:lang w:eastAsia="zh-CN"/>
        </w:rPr>
        <w:t>，</w:t>
      </w:r>
      <w:r>
        <w:t>孩子的占比是比较少的</w:t>
      </w:r>
      <w:r>
        <w:rPr>
          <w:rFonts w:hint="eastAsia"/>
          <w:lang w:eastAsia="zh-CN"/>
        </w:rPr>
        <w:t>。</w:t>
      </w:r>
      <w:r>
        <w:t>老师占主导的，因为它毕竟时间有限。</w:t>
      </w:r>
    </w:p>
    <w:p w14:paraId="77AB4421">
      <w:r>
        <w:rPr>
          <w:rFonts w:hint="eastAsia"/>
          <w:lang w:eastAsia="zh-CN"/>
        </w:rPr>
        <w:t>[11]访谈对象</w:t>
      </w:r>
      <w:r>
        <w:t>(00:09:44): 是长期课，基本上都是以学生的思路。</w:t>
      </w:r>
    </w:p>
    <w:p w14:paraId="4AD051DB">
      <w:r>
        <w:rPr>
          <w:rFonts w:hint="eastAsia"/>
          <w:lang w:eastAsia="zh-CN"/>
        </w:rPr>
        <w:t>研究员</w:t>
      </w:r>
      <w:r>
        <w:t>(00:09:49): 这种十几周的课程就会。以学生的思路为主了解那您带着同学们创作剧本的过程中，大概会遵循一个什么样的流程和步骤？</w:t>
      </w:r>
    </w:p>
    <w:p w14:paraId="37CD98E4">
      <w:r>
        <w:rPr>
          <w:rFonts w:hint="eastAsia"/>
          <w:lang w:eastAsia="zh-CN"/>
        </w:rPr>
        <w:t>[11]访谈对象</w:t>
      </w:r>
      <w:r>
        <w:t>(00:10:06): 先有故事。故事了解了之后，就是带着孩子们先去创编故事，然后创编故事之后跟孩子们去讲剧本</w:t>
      </w:r>
      <w:r>
        <w:rPr>
          <w:rFonts w:hint="eastAsia"/>
          <w:lang w:val="en-US" w:eastAsia="zh-CN"/>
        </w:rPr>
        <w:t>是怎么一回事</w:t>
      </w:r>
      <w:r>
        <w:t>让孩子们知道？</w:t>
      </w:r>
    </w:p>
    <w:p w14:paraId="77E096BE">
      <w:r>
        <w:rPr>
          <w:rFonts w:hint="eastAsia"/>
          <w:lang w:eastAsia="zh-CN"/>
        </w:rPr>
        <w:t>[11]访谈对象</w:t>
      </w:r>
      <w:r>
        <w:t>(00:10:18): 然后给他们接下来就是创建情境，比如说你们小组负责这一段的兑换，你们这一小组负责这一段的兑换，你们去想一想。然后想完了之后让孩子们去说一说，那老师负责去记录，然后最后老师自己做整理。</w:t>
      </w:r>
    </w:p>
    <w:p w14:paraId="7AFC172C">
      <w:r>
        <w:rPr>
          <w:rFonts w:hint="eastAsia"/>
          <w:lang w:eastAsia="zh-CN"/>
        </w:rPr>
        <w:t>研究员</w:t>
      </w:r>
      <w:r>
        <w:t>(00:10:40): 了解那您在剧本写作中都会运用什么样的方法，您可能是。最开始会带他们发散思维。后面会把他们想的东西记录下来。用到的工具都有什么，就可能是会录音这样吗？</w:t>
      </w:r>
    </w:p>
    <w:p w14:paraId="481CA86E">
      <w:r>
        <w:rPr>
          <w:rFonts w:hint="eastAsia"/>
          <w:lang w:eastAsia="zh-CN"/>
        </w:rPr>
        <w:t>[11]访谈对象</w:t>
      </w:r>
      <w:r>
        <w:t>(00:11:03): 对录音是一种办法，然后除此之外，因为有助教老师会去记？</w:t>
      </w:r>
    </w:p>
    <w:p w14:paraId="1963CF28">
      <w:r>
        <w:rPr>
          <w:rFonts w:hint="eastAsia"/>
          <w:lang w:eastAsia="zh-CN"/>
        </w:rPr>
        <w:t>研究员</w:t>
      </w:r>
      <w:r>
        <w:t>(00:11:10): 了解助教老师会实时记录，然后也会录音再去整理，是这样，对了解。想问一下，您一般会用什么样的方法或者语言去指导他们发散思考，或者说把他们想的东西表达出来？</w:t>
      </w:r>
    </w:p>
    <w:p w14:paraId="1941477B">
      <w:r>
        <w:rPr>
          <w:rFonts w:hint="eastAsia"/>
          <w:lang w:eastAsia="zh-CN"/>
        </w:rPr>
        <w:t>[11]访谈对象</w:t>
      </w:r>
      <w:r>
        <w:t>(00:11:32): 这个流程基本上是采用闯关模式。</w:t>
      </w:r>
    </w:p>
    <w:p w14:paraId="210D6E4B">
      <w:r>
        <w:rPr>
          <w:rFonts w:hint="eastAsia"/>
          <w:lang w:eastAsia="zh-CN"/>
        </w:rPr>
        <w:t>[11]访谈对象</w:t>
      </w:r>
      <w:r>
        <w:t>(00:11:39): 主人公遇到了什么困难遇到？</w:t>
      </w:r>
    </w:p>
    <w:p w14:paraId="0D138CD9">
      <w:pPr>
        <w:rPr>
          <w:rFonts w:hint="default" w:eastAsia="宋体"/>
          <w:lang w:val="en-US" w:eastAsia="zh-CN"/>
        </w:rPr>
      </w:pPr>
      <w:r>
        <w:rPr>
          <w:rFonts w:hint="eastAsia"/>
          <w:lang w:eastAsia="zh-CN"/>
        </w:rPr>
        <w:t>[11]访谈对象</w:t>
      </w:r>
      <w:r>
        <w:t>(00:11:43): 困难他会怎么样去解决？给解决完这一关。然后</w:t>
      </w:r>
      <w:r>
        <w:rPr>
          <w:rFonts w:hint="eastAsia"/>
          <w:lang w:val="en-US" w:eastAsia="zh-CN"/>
        </w:rPr>
        <w:t>又</w:t>
      </w:r>
      <w:r>
        <w:t>遇到了？新的困难你再想办法去解决。然后是以这样子的</w:t>
      </w:r>
      <w:r>
        <w:rPr>
          <w:rFonts w:hint="eastAsia"/>
          <w:lang w:val="en-US" w:eastAsia="zh-CN"/>
        </w:rPr>
        <w:t>形式去进行的</w:t>
      </w:r>
    </w:p>
    <w:p w14:paraId="506301DE">
      <w:r>
        <w:rPr>
          <w:rFonts w:hint="eastAsia"/>
          <w:lang w:eastAsia="zh-CN"/>
        </w:rPr>
        <w:t>研究员</w:t>
      </w:r>
      <w:r>
        <w:t>(00:11:54): 了解用这样的方法，他们就会很有主动性和积极性。</w:t>
      </w:r>
    </w:p>
    <w:p w14:paraId="6FF92478">
      <w:r>
        <w:rPr>
          <w:rFonts w:hint="eastAsia"/>
          <w:lang w:eastAsia="zh-CN"/>
        </w:rPr>
        <w:t>[11]访谈对象</w:t>
      </w:r>
      <w:r>
        <w:t>(00:12:00): 基本上剧本开始有一个矛盾出来。然后接下来就是三</w:t>
      </w:r>
      <w:r>
        <w:rPr>
          <w:rFonts w:hint="eastAsia"/>
          <w:lang w:val="en-US" w:eastAsia="zh-CN"/>
        </w:rPr>
        <w:t>关</w:t>
      </w:r>
      <w:r>
        <w:t>！最后有一个结尾</w:t>
      </w:r>
    </w:p>
    <w:p w14:paraId="5E09E731">
      <w:pPr>
        <w:rPr>
          <w:rFonts w:hint="eastAsia"/>
          <w:lang w:eastAsia="zh-CN"/>
        </w:rPr>
      </w:pPr>
      <w:r>
        <w:rPr>
          <w:rFonts w:hint="eastAsia"/>
          <w:lang w:eastAsia="zh-CN"/>
        </w:rPr>
        <w:t>研究员</w:t>
      </w:r>
      <w:r>
        <w:t>(00:12:10): 这也是非常典型的这个冒险式的三</w:t>
      </w:r>
      <w:r>
        <w:rPr>
          <w:rFonts w:hint="eastAsia"/>
          <w:lang w:val="en-US" w:eastAsia="zh-CN"/>
        </w:rPr>
        <w:t>幕</w:t>
      </w:r>
      <w:r>
        <w:t>式的故事。了解</w:t>
      </w:r>
      <w:r>
        <w:rPr>
          <w:rFonts w:hint="eastAsia"/>
          <w:lang w:eastAsia="zh-CN"/>
        </w:rPr>
        <w:t>，</w:t>
      </w:r>
      <w:r>
        <w:t>您觉得就在教学中什么剧本内容比较适合进行教学？什么类型的故事</w:t>
      </w:r>
      <w:r>
        <w:rPr>
          <w:rFonts w:hint="eastAsia"/>
          <w:lang w:eastAsia="zh-CN"/>
        </w:rPr>
        <w:t>？</w:t>
      </w:r>
    </w:p>
    <w:p w14:paraId="536E541F">
      <w:r>
        <w:rPr>
          <w:rFonts w:hint="eastAsia"/>
          <w:lang w:eastAsia="zh-CN"/>
        </w:rPr>
        <w:t>[11]访谈对象</w:t>
      </w:r>
      <w:r>
        <w:t>(00:12:44): 因为有这种素材的绘本，它本身就有故事了。</w:t>
      </w:r>
    </w:p>
    <w:p w14:paraId="503C928D">
      <w:r>
        <w:rPr>
          <w:rFonts w:hint="eastAsia"/>
          <w:lang w:eastAsia="zh-CN"/>
        </w:rPr>
        <w:t>[11]访谈对象</w:t>
      </w:r>
      <w:r>
        <w:t>(00:12:52): 以绘本故事为主。不会带着孩子们凭空的去创作一个故事，当然之前做过一个案例是会梦丸里边还有一个吉祥物。你吉祥物去做？做这种无故事的创编，那这个时候孩子们感兴趣的点。探险类的。然后还有动画之类的？</w:t>
      </w:r>
    </w:p>
    <w:p w14:paraId="7E8E9909">
      <w:pPr>
        <w:rPr>
          <w:rFonts w:hint="default" w:eastAsia="宋体"/>
          <w:lang w:val="en-US" w:eastAsia="zh-CN"/>
        </w:rPr>
      </w:pPr>
      <w:r>
        <w:rPr>
          <w:rFonts w:hint="eastAsia"/>
          <w:lang w:eastAsia="zh-CN"/>
        </w:rPr>
        <w:t>[11]访谈对象</w:t>
      </w:r>
      <w:r>
        <w:t>(00:13:16): 把他们知道的一些童话故事，或知道一些动画片的角</w:t>
      </w:r>
      <w:r>
        <w:rPr>
          <w:rFonts w:hint="eastAsia"/>
          <w:lang w:val="en-US" w:eastAsia="zh-CN"/>
        </w:rPr>
        <w:t>色，往里去加。</w:t>
      </w:r>
    </w:p>
    <w:p w14:paraId="4863FB44">
      <w:r>
        <w:rPr>
          <w:rFonts w:hint="eastAsia"/>
          <w:lang w:eastAsia="zh-CN"/>
        </w:rPr>
        <w:t>研究员</w:t>
      </w:r>
      <w:r>
        <w:t>(00:13:23): 了解那您带过的具体都用过哪些故事，您觉得特别？好用的。</w:t>
      </w:r>
    </w:p>
    <w:p w14:paraId="57D68418">
      <w:r>
        <w:rPr>
          <w:rFonts w:hint="eastAsia"/>
          <w:lang w:eastAsia="zh-CN"/>
        </w:rPr>
        <w:t>[11]访谈对象</w:t>
      </w:r>
      <w:r>
        <w:t>(00:13:35): 绘本还跟你说？烦人的兔子。从前有个筋斗云。发明家奇奇兔。还有小鼹鼠的小蓝天。我变成一只喷火龙。</w:t>
      </w:r>
    </w:p>
    <w:p w14:paraId="4398016B">
      <w:r>
        <w:rPr>
          <w:rFonts w:hint="eastAsia"/>
          <w:lang w:eastAsia="zh-CN"/>
        </w:rPr>
        <w:t>[11]访谈对象</w:t>
      </w:r>
      <w:r>
        <w:t>(00:13:59): 然后还有什么我再想。老虎拔牙。</w:t>
      </w:r>
    </w:p>
    <w:p w14:paraId="3EDD0FB9">
      <w:r>
        <w:rPr>
          <w:rFonts w:hint="eastAsia"/>
          <w:lang w:eastAsia="zh-CN"/>
        </w:rPr>
        <w:t>研究员</w:t>
      </w:r>
      <w:r>
        <w:t>(00:14:10): 好，那您就也会带着他们进行创编和增加自己的想法，那您会引导他们往什么方向去生成，就是您会鼓励什么样的创作？</w:t>
      </w:r>
    </w:p>
    <w:p w14:paraId="6502C82D">
      <w:r>
        <w:rPr>
          <w:rFonts w:hint="eastAsia"/>
          <w:lang w:eastAsia="zh-CN"/>
        </w:rPr>
        <w:t>[11]访谈对象</w:t>
      </w:r>
      <w:r>
        <w:t>(00:14:27): 无所谓。不违背社会。不触犯法律就</w:t>
      </w:r>
      <w:r>
        <w:rPr>
          <w:rFonts w:hint="eastAsia"/>
          <w:lang w:val="en-US" w:eastAsia="zh-CN"/>
        </w:rPr>
        <w:t>可以</w:t>
      </w:r>
      <w:r>
        <w:t>。</w:t>
      </w:r>
    </w:p>
    <w:p w14:paraId="170A9EAB">
      <w:r>
        <w:rPr>
          <w:rFonts w:hint="eastAsia"/>
          <w:lang w:eastAsia="zh-CN"/>
        </w:rPr>
        <w:t>研究员</w:t>
      </w:r>
      <w:r>
        <w:t>(00:14:31): 了解从教育的角度来讲，您一般会从哪些维度去评价这个剧本内容适不适合进行教学，或者说这个剧本你从教学的角度来讲是好的，就您觉得大概会有几个方向和维度？</w:t>
      </w:r>
    </w:p>
    <w:p w14:paraId="321F8913">
      <w:r>
        <w:rPr>
          <w:rFonts w:hint="eastAsia"/>
          <w:lang w:eastAsia="zh-CN"/>
        </w:rPr>
        <w:t>[11]访谈对象</w:t>
      </w:r>
      <w:r>
        <w:t>(00:14:50): 第一个是孩子的意愿。第二个就是这些话是不是孩子会说的话？因为好多我们直接在网上，比如说有一些绘本那明显就是给成人用的不适合孩子。</w:t>
      </w:r>
    </w:p>
    <w:p w14:paraId="6B6A9E9D">
      <w:r>
        <w:rPr>
          <w:rFonts w:hint="eastAsia"/>
          <w:lang w:eastAsia="zh-CN"/>
        </w:rPr>
        <w:t>[11]访谈对象</w:t>
      </w:r>
      <w:r>
        <w:t>(00:15:06): 第三个就是画面</w:t>
      </w:r>
      <w:r>
        <w:rPr>
          <w:rFonts w:hint="eastAsia"/>
          <w:lang w:val="en-US" w:eastAsia="zh-CN"/>
        </w:rPr>
        <w:t>或者</w:t>
      </w:r>
      <w:r>
        <w:t>说情境。</w:t>
      </w:r>
    </w:p>
    <w:p w14:paraId="47DB520A">
      <w:pPr>
        <w:rPr>
          <w:rFonts w:hint="eastAsia"/>
          <w:lang w:val="en-US" w:eastAsia="zh-CN"/>
        </w:rPr>
      </w:pPr>
      <w:r>
        <w:rPr>
          <w:rFonts w:hint="eastAsia"/>
          <w:lang w:eastAsia="zh-CN"/>
        </w:rPr>
        <w:t>[11]访谈对象</w:t>
      </w:r>
      <w:r>
        <w:t>(00:15:12): 因为好多的时候排出来的剧就是孩子们站到那只说</w:t>
      </w:r>
      <w:r>
        <w:rPr>
          <w:rFonts w:hint="eastAsia"/>
          <w:lang w:val="en-US" w:eastAsia="zh-CN"/>
        </w:rPr>
        <w:t>台词</w:t>
      </w:r>
      <w:r>
        <w:t>。然后</w:t>
      </w:r>
      <w:r>
        <w:rPr>
          <w:rFonts w:hint="eastAsia"/>
          <w:lang w:val="en-US" w:eastAsia="zh-CN"/>
        </w:rPr>
        <w:t>没有</w:t>
      </w:r>
    </w:p>
    <w:p w14:paraId="1454F4BD">
      <w:r>
        <w:t>画面感没有</w:t>
      </w:r>
      <w:r>
        <w:rPr>
          <w:rFonts w:hint="eastAsia"/>
          <w:lang w:val="en-US" w:eastAsia="zh-CN"/>
        </w:rPr>
        <w:t>美感</w:t>
      </w:r>
      <w:r>
        <w:t>。第四个就是它所传递出来的</w:t>
      </w:r>
      <w:r>
        <w:rPr>
          <w:rFonts w:hint="eastAsia"/>
          <w:lang w:val="en-US" w:eastAsia="zh-CN"/>
        </w:rPr>
        <w:t>价值</w:t>
      </w:r>
      <w:r>
        <w:t>。</w:t>
      </w:r>
      <w:r>
        <w:rPr>
          <w:rFonts w:hint="eastAsia"/>
          <w:lang w:val="en-US" w:eastAsia="zh-CN"/>
        </w:rPr>
        <w:t>孩子在这个过程中</w:t>
      </w:r>
      <w:r>
        <w:t>他到底能够学到什么除了故事本身。 带来的价值那是不是还有比如说小组合作？比如说解决问题的能力负面性。然后创意等等这些方面。</w:t>
      </w:r>
    </w:p>
    <w:p w14:paraId="6A70886D">
      <w:r>
        <w:rPr>
          <w:rFonts w:hint="eastAsia"/>
          <w:lang w:eastAsia="zh-CN"/>
        </w:rPr>
        <w:t>研究员</w:t>
      </w:r>
      <w:r>
        <w:t>(00:15:44): 了解那我们就正好讨论到下一个板块，就是您觉得戏剧教育。故事然后形成剧本，他们参与创作的形式，它区别于传统的学科教育，它最大的价值体现在哪里？</w:t>
      </w:r>
    </w:p>
    <w:p w14:paraId="2CB46E9F">
      <w:r>
        <w:rPr>
          <w:rFonts w:hint="eastAsia"/>
          <w:lang w:eastAsia="zh-CN"/>
        </w:rPr>
        <w:t>[11]访谈对象</w:t>
      </w:r>
      <w:r>
        <w:t xml:space="preserve">(00:16:04): </w:t>
      </w:r>
      <w:r>
        <w:rPr>
          <w:rFonts w:hint="eastAsia"/>
          <w:lang w:val="en-US" w:eastAsia="zh-CN"/>
        </w:rPr>
        <w:t>一个</w:t>
      </w:r>
      <w:r>
        <w:t>是主动，</w:t>
      </w:r>
      <w:r>
        <w:rPr>
          <w:rFonts w:hint="eastAsia"/>
          <w:lang w:val="en-US" w:eastAsia="zh-CN"/>
        </w:rPr>
        <w:t>一个</w:t>
      </w:r>
      <w:r>
        <w:t>是被动。传统的老师说。老师把台词发给孩子去记，然后老师安排你站到这，你说什么，你怎么从这走到那？现在做戏剧教育或者教育戏剧类的。排句子课程基本上都是孩子们</w:t>
      </w:r>
      <w:r>
        <w:rPr>
          <w:rFonts w:hint="eastAsia"/>
          <w:lang w:val="en-US" w:eastAsia="zh-CN"/>
        </w:rPr>
        <w:t>主动的</w:t>
      </w:r>
      <w:r>
        <w:t>。老师不会刻意的去安排你</w:t>
      </w:r>
      <w:r>
        <w:rPr>
          <w:rFonts w:hint="eastAsia"/>
          <w:lang w:val="en-US" w:eastAsia="zh-CN"/>
        </w:rPr>
        <w:t>做什么事情。</w:t>
      </w:r>
      <w:r>
        <w:t>而是以平静的方式让孩子们自己去讨论。自己去尝试，</w:t>
      </w:r>
    </w:p>
    <w:p w14:paraId="06CC82DB">
      <w:r>
        <w:rPr>
          <w:rFonts w:hint="eastAsia"/>
          <w:lang w:eastAsia="zh-CN"/>
        </w:rPr>
        <w:t>[11]访谈对象</w:t>
      </w:r>
      <w:r>
        <w:t xml:space="preserve">(00:16:36): </w:t>
      </w:r>
      <w:r>
        <w:rPr>
          <w:rFonts w:hint="eastAsia"/>
          <w:lang w:val="en-US" w:eastAsia="zh-CN"/>
        </w:rPr>
        <w:t>那当然</w:t>
      </w:r>
      <w:r>
        <w:t>到最后连排的时候，或者彩排的时候，老师肯定要给一些指导建议。</w:t>
      </w:r>
    </w:p>
    <w:p w14:paraId="13353530">
      <w:r>
        <w:rPr>
          <w:rFonts w:hint="eastAsia"/>
          <w:lang w:eastAsia="zh-CN"/>
        </w:rPr>
        <w:t>研究员</w:t>
      </w:r>
      <w:r>
        <w:t>(00:16:43): 了解。那您觉得就是我们这种戏剧教育的形式，它其实能够培养学生哪些方面的能力？</w:t>
      </w:r>
    </w:p>
    <w:p w14:paraId="0191B1EA">
      <w:r>
        <w:rPr>
          <w:rFonts w:hint="eastAsia"/>
          <w:lang w:eastAsia="zh-CN"/>
        </w:rPr>
        <w:t>[11]访谈对象</w:t>
      </w:r>
      <w:r>
        <w:t>(00:16:54): 这个能力就多了。</w:t>
      </w:r>
    </w:p>
    <w:p w14:paraId="3E85AFBE">
      <w:r>
        <w:rPr>
          <w:rFonts w:hint="eastAsia"/>
          <w:lang w:eastAsia="zh-CN"/>
        </w:rPr>
        <w:t>研究员</w:t>
      </w:r>
      <w:r>
        <w:t>(00:16:55): 好，那</w:t>
      </w:r>
      <w:r>
        <w:rPr>
          <w:rFonts w:hint="eastAsia"/>
          <w:lang w:val="en-US" w:eastAsia="zh-CN"/>
        </w:rPr>
        <w:t>您</w:t>
      </w:r>
      <w:r>
        <w:t>慢慢说。</w:t>
      </w:r>
    </w:p>
    <w:p w14:paraId="2534C4E8">
      <w:r>
        <w:rPr>
          <w:rFonts w:hint="eastAsia"/>
          <w:lang w:eastAsia="zh-CN"/>
        </w:rPr>
        <w:t>[11]访谈对象</w:t>
      </w:r>
      <w:r>
        <w:t>(00:16:58): 比如说最简单的。</w:t>
      </w:r>
    </w:p>
    <w:p w14:paraId="0058BAD8">
      <w:r>
        <w:t>说话人03(00:17:01): 第一个就是规则意识，</w:t>
      </w:r>
    </w:p>
    <w:p w14:paraId="49C6791E">
      <w:r>
        <w:rPr>
          <w:rFonts w:hint="eastAsia"/>
          <w:lang w:eastAsia="zh-CN"/>
        </w:rPr>
        <w:t>[11]访谈对象</w:t>
      </w:r>
      <w:r>
        <w:t>(00:17:04): 传统的这个教学不一样，传统的教学就是排排</w:t>
      </w:r>
      <w:r>
        <w:rPr>
          <w:rFonts w:hint="eastAsia"/>
          <w:lang w:val="en-US" w:eastAsia="zh-CN"/>
        </w:rPr>
        <w:t>座</w:t>
      </w:r>
      <w:r>
        <w:t>，然后可能</w:t>
      </w:r>
      <w:r>
        <w:rPr>
          <w:rFonts w:hint="eastAsia"/>
          <w:lang w:val="en-US" w:eastAsia="zh-CN"/>
        </w:rPr>
        <w:t>戏剧</w:t>
      </w:r>
      <w:r>
        <w:t>课堂它比较空旷这个空间那空间里边，孩子们就特别容易跳跃。</w:t>
      </w:r>
    </w:p>
    <w:p w14:paraId="1A8BA1E3">
      <w:r>
        <w:rPr>
          <w:rFonts w:hint="eastAsia"/>
          <w:lang w:eastAsia="zh-CN"/>
        </w:rPr>
        <w:t>[11]访谈对象</w:t>
      </w:r>
      <w:r>
        <w:t>(00:17:14): 规则意识是一个很重要的方面的培养，第二个就是他的合作能力。因为很多的时候要涉及到彼此互相的去探讨。彼此共创去完成不是一个人就能 完成的对的。</w:t>
      </w:r>
    </w:p>
    <w:p w14:paraId="1EE3E376">
      <w:r>
        <w:rPr>
          <w:rFonts w:hint="eastAsia"/>
          <w:lang w:eastAsia="zh-CN"/>
        </w:rPr>
        <w:t>[11]访谈对象</w:t>
      </w:r>
      <w:r>
        <w:t>(00:17:37): 第三个就是他的解决问题的能力。因为戏剧很好的东西它不仅仅是靠它的语言表达去解决，有的时候他要靠</w:t>
      </w:r>
      <w:r>
        <w:rPr>
          <w:rFonts w:hint="eastAsia"/>
          <w:lang w:val="en-US" w:eastAsia="zh-CN"/>
        </w:rPr>
        <w:t>肢体</w:t>
      </w:r>
      <w:r>
        <w:t>。</w:t>
      </w:r>
    </w:p>
    <w:p w14:paraId="52D52D9C">
      <w:r>
        <w:rPr>
          <w:rFonts w:hint="eastAsia"/>
          <w:lang w:eastAsia="zh-CN"/>
        </w:rPr>
        <w:t>[11]访谈对象</w:t>
      </w:r>
      <w:r>
        <w:t>(00:17:49): 有的时候他要进入到情境里边进入到角色当中去解决问题。第四个就是他的换位思考的能。他要站在不同的角度，不同的角色，有的时候是角色本身，有的时候是旁观者有的时候甚至是专家的角色去解决问题。然后第五个？第五个的话就是孩子们的创造性。</w:t>
      </w:r>
    </w:p>
    <w:p w14:paraId="17A9CF8C">
      <w:r>
        <w:rPr>
          <w:rFonts w:hint="eastAsia"/>
          <w:lang w:eastAsia="zh-CN"/>
        </w:rPr>
        <w:t>研究员</w:t>
      </w:r>
      <w:r>
        <w:t>(00:18:19): 了解。</w:t>
      </w:r>
    </w:p>
    <w:p w14:paraId="2D35F2EE">
      <w:r>
        <w:rPr>
          <w:rFonts w:hint="eastAsia"/>
          <w:lang w:eastAsia="zh-CN"/>
        </w:rPr>
        <w:t>[11]访谈对象</w:t>
      </w:r>
      <w:r>
        <w:t>(00:18:20): 因为老师在不断的给孩子们搭建脚手架。我们去激发孩子的创意</w:t>
      </w:r>
      <w:r>
        <w:rPr>
          <w:rFonts w:hint="eastAsia"/>
          <w:lang w:eastAsia="zh-CN"/>
        </w:rPr>
        <w:t>。</w:t>
      </w:r>
      <w:r>
        <w:t>的第六个接下来的比如说一些孩子的表现力。语言表达能力。肢体表达能力。然后还有它的？比如说他的节奏感等等这些都有常规意义上的什么。</w:t>
      </w:r>
    </w:p>
    <w:p w14:paraId="5496DB53">
      <w:r>
        <w:rPr>
          <w:rFonts w:hint="eastAsia"/>
          <w:lang w:eastAsia="zh-CN"/>
        </w:rPr>
        <w:t>[11]访谈对象</w:t>
      </w:r>
      <w:r>
        <w:t>(00:18:57): 七</w:t>
      </w:r>
      <w:r>
        <w:rPr>
          <w:rFonts w:hint="eastAsia"/>
          <w:lang w:val="en-US" w:eastAsia="zh-CN"/>
        </w:rPr>
        <w:t>力</w:t>
      </w:r>
      <w:r>
        <w:t>四感里边的一些内容基本上都会涉及到。</w:t>
      </w:r>
    </w:p>
    <w:p w14:paraId="54BA4A37">
      <w:r>
        <w:rPr>
          <w:rFonts w:hint="eastAsia"/>
          <w:lang w:eastAsia="zh-CN"/>
        </w:rPr>
        <w:t>研究员</w:t>
      </w:r>
      <w:r>
        <w:t>(00:19:01): 您提到的什么？什么七</w:t>
      </w:r>
      <w:r>
        <w:rPr>
          <w:rFonts w:hint="eastAsia"/>
          <w:lang w:val="en-US" w:eastAsia="zh-CN"/>
        </w:rPr>
        <w:t>力</w:t>
      </w:r>
      <w:r>
        <w:t>四感？具体是哪几个字？</w:t>
      </w:r>
    </w:p>
    <w:p w14:paraId="23BCF00F">
      <w:r>
        <w:rPr>
          <w:rFonts w:hint="eastAsia"/>
          <w:lang w:eastAsia="zh-CN"/>
        </w:rPr>
        <w:t>[11]访谈对象</w:t>
      </w:r>
      <w:r>
        <w:t>(00:19:19): 它主要是</w:t>
      </w:r>
      <w:r>
        <w:rPr>
          <w:rFonts w:hint="eastAsia"/>
          <w:lang w:val="en-US" w:eastAsia="zh-CN"/>
        </w:rPr>
        <w:t>表现力</w:t>
      </w:r>
      <w:r>
        <w:t>。观察力，注意力，想象力。感受力。</w:t>
      </w:r>
    </w:p>
    <w:p w14:paraId="1E3FC91D">
      <w:r>
        <w:rPr>
          <w:rFonts w:hint="eastAsia"/>
          <w:lang w:eastAsia="zh-CN"/>
        </w:rPr>
        <w:t>研究员</w:t>
      </w:r>
      <w:r>
        <w:t>(00:19:29): 是这些例表现力创造力。</w:t>
      </w:r>
    </w:p>
    <w:p w14:paraId="0609445A">
      <w:r>
        <w:rPr>
          <w:rFonts w:hint="eastAsia"/>
          <w:lang w:eastAsia="zh-CN"/>
        </w:rPr>
        <w:t>[11]访谈对象</w:t>
      </w:r>
      <w:r>
        <w:t>(00:19:31): 四</w:t>
      </w:r>
      <w:r>
        <w:rPr>
          <w:rFonts w:hint="eastAsia"/>
          <w:lang w:val="en-US" w:eastAsia="zh-CN"/>
        </w:rPr>
        <w:t>感</w:t>
      </w:r>
      <w:r>
        <w:t>的话主要是。有审美。然后还有个节奏？还有一个是幽默和形象。</w:t>
      </w:r>
    </w:p>
    <w:p w14:paraId="2C674E26">
      <w:r>
        <w:rPr>
          <w:rFonts w:hint="eastAsia"/>
          <w:lang w:eastAsia="zh-CN"/>
        </w:rPr>
        <w:t>研究员</w:t>
      </w:r>
      <w:r>
        <w:t>(00:19:42): 了解学到了真是。那您刚刚提到这些能力，您在课堂中有没有这种具体的例子能列举一下，让您觉得一下就觉得孩子在这方面确实有所提升。</w:t>
      </w:r>
    </w:p>
    <w:p w14:paraId="772B6D14">
      <w:r>
        <w:rPr>
          <w:rFonts w:hint="eastAsia"/>
          <w:lang w:eastAsia="zh-CN"/>
        </w:rPr>
        <w:t>[11]访谈对象</w:t>
      </w:r>
      <w:r>
        <w:t>(00:20:01): 这一下举不出。</w:t>
      </w:r>
    </w:p>
    <w:p w14:paraId="69543966">
      <w:r>
        <w:rPr>
          <w:rFonts w:hint="eastAsia"/>
          <w:lang w:eastAsia="zh-CN"/>
        </w:rPr>
        <w:t>[11]访谈对象</w:t>
      </w:r>
      <w:r>
        <w:t>(00:20:04): 我可以给您发一个。资料好玩。</w:t>
      </w:r>
    </w:p>
    <w:p w14:paraId="492FB0D8">
      <w:r>
        <w:rPr>
          <w:rFonts w:hint="eastAsia"/>
          <w:lang w:eastAsia="zh-CN"/>
        </w:rPr>
        <w:t>研究员</w:t>
      </w:r>
      <w:r>
        <w:t>(00:20:09): 好好。</w:t>
      </w:r>
    </w:p>
    <w:p w14:paraId="034FF5CD">
      <w:r>
        <w:rPr>
          <w:rFonts w:hint="eastAsia"/>
          <w:lang w:eastAsia="zh-CN"/>
        </w:rPr>
        <w:t>[11]访谈对象</w:t>
      </w:r>
      <w:r>
        <w:t>(00:20:11): 我给您发一个，我想我发。发一个我自己本科毕业的论文里边主要就是以七力四感为。</w:t>
      </w:r>
    </w:p>
    <w:p w14:paraId="4A3BD286">
      <w:r>
        <w:rPr>
          <w:rFonts w:hint="eastAsia"/>
          <w:lang w:eastAsia="zh-CN"/>
        </w:rPr>
        <w:t>[11]访谈对象</w:t>
      </w:r>
      <w:r>
        <w:t>(00:20:43): 还有一些比如说游戏的戏剧教育的东西。您可以看一下我的公众号。</w:t>
      </w:r>
    </w:p>
    <w:p w14:paraId="24A597CC">
      <w:r>
        <w:rPr>
          <w:rFonts w:hint="eastAsia"/>
          <w:lang w:eastAsia="zh-CN"/>
        </w:rPr>
        <w:t>研究员</w:t>
      </w:r>
      <w:r>
        <w:t>(00:20:55): 好好。</w:t>
      </w:r>
    </w:p>
    <w:p w14:paraId="3678FA93">
      <w:r>
        <w:t>说话人03(00:20:56): 公众号里面会有？</w:t>
      </w:r>
    </w:p>
    <w:p w14:paraId="5C631E7F">
      <w:r>
        <w:rPr>
          <w:rFonts w:hint="eastAsia"/>
          <w:lang w:eastAsia="zh-CN"/>
        </w:rPr>
        <w:t>研究员</w:t>
      </w:r>
      <w:r>
        <w:t>(00:20:59): 了解您一直专业就是戏剧教育的专业。那您肯定是非常专业的。</w:t>
      </w:r>
    </w:p>
    <w:p w14:paraId="010168F3">
      <w:r>
        <w:rPr>
          <w:rFonts w:hint="eastAsia"/>
          <w:lang w:eastAsia="zh-CN"/>
        </w:rPr>
        <w:t>[11]访谈对象</w:t>
      </w:r>
      <w:r>
        <w:t>(00:21:12): 从11年开始学，然后到毕业之后一直在做这方面的工作。</w:t>
      </w:r>
    </w:p>
    <w:p w14:paraId="2C585E23">
      <w:r>
        <w:rPr>
          <w:rFonts w:hint="eastAsia"/>
          <w:lang w:eastAsia="zh-CN"/>
        </w:rPr>
        <w:t>研究员</w:t>
      </w:r>
      <w:r>
        <w:t>(00:22:13): 行好一会我找到我发给你。那您也就从事这个行业也了解，其实我们并不是一个非常大规模能够。应用广泛传播的一个学科，您觉得它没有。特别广泛，所使用的原因是什么？</w:t>
      </w:r>
    </w:p>
    <w:p w14:paraId="558DDC6F">
      <w:r>
        <w:rPr>
          <w:rFonts w:hint="eastAsia"/>
          <w:lang w:eastAsia="zh-CN"/>
        </w:rPr>
        <w:t>[11]访谈对象</w:t>
      </w:r>
      <w:r>
        <w:t>(00:22:39): 对于机构来说，结果不显现。 周期长。</w:t>
      </w:r>
    </w:p>
    <w:p w14:paraId="26918B3F">
      <w:r>
        <w:rPr>
          <w:rFonts w:hint="eastAsia"/>
          <w:lang w:eastAsia="zh-CN"/>
        </w:rPr>
        <w:t>[11]访谈对象</w:t>
      </w:r>
      <w:r>
        <w:t>(00:22:43): 因为你一个学期才能看到。一个。戏剧呈现的结果。</w:t>
      </w:r>
    </w:p>
    <w:p w14:paraId="4D48AB76">
      <w:r>
        <w:rPr>
          <w:rFonts w:hint="eastAsia"/>
          <w:lang w:eastAsia="zh-CN"/>
        </w:rPr>
        <w:t>[11]访谈对象</w:t>
      </w:r>
      <w:r>
        <w:t>(00:22:53): 孩子们在课堂上他又不像传统的那种意义上的教育方式，又玩又闹的家长又不理解。我觉得现在会好一些。因为课标里边加入到这个内容了，慢慢的应该会好，北京现在基本上小学的</w:t>
      </w:r>
      <w:r>
        <w:rPr>
          <w:rFonts w:hint="eastAsia"/>
          <w:lang w:val="en-US" w:eastAsia="zh-CN"/>
        </w:rPr>
        <w:t>课后</w:t>
      </w:r>
      <w:r>
        <w:t>3:30都有戏剧。</w:t>
      </w:r>
    </w:p>
    <w:p w14:paraId="6E81A5F7">
      <w:r>
        <w:t>说话人03(00:23:15): 我们的课程。</w:t>
      </w:r>
    </w:p>
    <w:p w14:paraId="531A0F64">
      <w:r>
        <w:rPr>
          <w:rFonts w:hint="eastAsia"/>
          <w:lang w:eastAsia="zh-CN"/>
        </w:rPr>
        <w:t>研究员</w:t>
      </w:r>
      <w:r>
        <w:t>(00:23:16): 了解您也是会跟小学有一些合作去进行戏剧方面的教学是这样。了解您在教学过程中会有遇到什么问题，或者说什么情况会让您特别头疼的吗？</w:t>
      </w:r>
    </w:p>
    <w:p w14:paraId="626C12AF">
      <w:r>
        <w:rPr>
          <w:rFonts w:hint="eastAsia"/>
          <w:lang w:eastAsia="zh-CN"/>
        </w:rPr>
        <w:t>[11]访谈对象</w:t>
      </w:r>
      <w:r>
        <w:t>(00:23:38): 特别头疼的地方。两种吧，比较极端，一种是孩子特别内向的</w:t>
      </w:r>
      <w:r>
        <w:rPr>
          <w:rFonts w:hint="eastAsia"/>
          <w:lang w:val="en-US" w:eastAsia="zh-CN"/>
        </w:rPr>
        <w:t>那种</w:t>
      </w:r>
      <w:r>
        <w:t>。他不愿意表达甚至不愿意参与的然。 还有另外一种就是特别活跃的。就啥都要插一嘴，什么都要。去做的？ 这是两个比较极端的内。</w:t>
      </w:r>
    </w:p>
    <w:p w14:paraId="3193EF09">
      <w:r>
        <w:rPr>
          <w:rFonts w:hint="eastAsia"/>
          <w:lang w:eastAsia="zh-CN"/>
        </w:rPr>
        <w:t>研究员</w:t>
      </w:r>
      <w:r>
        <w:t>(00:24:05): 了解您觉得学生在上过这些课之后，他们会有什么变化吗？</w:t>
      </w:r>
    </w:p>
    <w:p w14:paraId="79DDD00F">
      <w:r>
        <w:t>说话人03(00:24:15): 变化还是挺大的，最主要的。</w:t>
      </w:r>
    </w:p>
    <w:p w14:paraId="700C0A42">
      <w:r>
        <w:rPr>
          <w:rFonts w:hint="eastAsia"/>
          <w:lang w:eastAsia="zh-CN"/>
        </w:rPr>
        <w:t>[11]访谈对象</w:t>
      </w:r>
      <w:r>
        <w:t>(00:24:19): 现在来看的话，因为这些，比如说刚才我们说的那些能力。</w:t>
      </w:r>
    </w:p>
    <w:p w14:paraId="3863F536">
      <w:r>
        <w:t>说话人03(00:24:24): 方面的它都是隐性的。</w:t>
      </w:r>
    </w:p>
    <w:p w14:paraId="11EA5F9E">
      <w:r>
        <w:rPr>
          <w:rFonts w:hint="eastAsia"/>
          <w:lang w:eastAsia="zh-CN"/>
        </w:rPr>
        <w:t>[11]访谈对象</w:t>
      </w:r>
      <w:r>
        <w:t>(00:24:26): 最大的改变就是孩子的性格。</w:t>
      </w:r>
    </w:p>
    <w:p w14:paraId="170A23B2">
      <w:r>
        <w:rPr>
          <w:rFonts w:hint="eastAsia"/>
          <w:lang w:eastAsia="zh-CN"/>
        </w:rPr>
        <w:t>研究员</w:t>
      </w:r>
      <w:r>
        <w:t>(00:24:29): 性格。</w:t>
      </w:r>
    </w:p>
    <w:p w14:paraId="489744DF">
      <w:r>
        <w:t>说话人03(00:24:30): 对。</w:t>
      </w:r>
    </w:p>
    <w:p w14:paraId="5A8C6672">
      <w:r>
        <w:rPr>
          <w:rFonts w:hint="eastAsia"/>
          <w:lang w:eastAsia="zh-CN"/>
        </w:rPr>
        <w:t>研究员</w:t>
      </w:r>
      <w:r>
        <w:t>(00:24:32): 从内向会变得更外向，这样是的。了解。那有没有什么学生或者家长的反馈，让您就印象深刻？</w:t>
      </w:r>
    </w:p>
    <w:p w14:paraId="70C5DB51">
      <w:r>
        <w:rPr>
          <w:rFonts w:hint="eastAsia"/>
          <w:lang w:eastAsia="zh-CN"/>
        </w:rPr>
        <w:t>[11]访谈对象</w:t>
      </w:r>
      <w:r>
        <w:t>(00:24:46): 有比如说之前做的一个你之前。有一个孩子是特别内向，当然他的内向来自于他的家庭变故。是因为他的爸爸然后生病了。生病之后孩子。 就变得特别不愿意跟别</w:t>
      </w:r>
      <w:r>
        <w:rPr>
          <w:rFonts w:hint="eastAsia"/>
          <w:lang w:val="en-US" w:eastAsia="zh-CN"/>
        </w:rPr>
        <w:t>人</w:t>
      </w:r>
      <w:r>
        <w:t>去交流。</w:t>
      </w:r>
    </w:p>
    <w:p w14:paraId="286B7334">
      <w:r>
        <w:rPr>
          <w:rFonts w:hint="eastAsia"/>
          <w:lang w:eastAsia="zh-CN"/>
        </w:rPr>
        <w:t>[11]访谈对象</w:t>
      </w:r>
      <w:r>
        <w:t>(00:25:08): 记得特别深刻的。前期的时候自己都没有办法去参加，他刚参加的时候是五岁。</w:t>
      </w:r>
    </w:p>
    <w:p w14:paraId="4F93FB0F">
      <w:r>
        <w:t>说话人03(00:25:15): 左右。</w:t>
      </w:r>
    </w:p>
    <w:p w14:paraId="6A9BF354">
      <w:r>
        <w:rPr>
          <w:rFonts w:hint="eastAsia"/>
          <w:lang w:eastAsia="zh-CN"/>
        </w:rPr>
        <w:t>[11]访谈对象</w:t>
      </w:r>
      <w:r>
        <w:t>(00:25:16): 你需要妈妈或者外婆在后边陪着他。任何同学都不参加，就在那看。后来经过一系列的调整，甚至是说针对于他去设计一个课程内容。然后不断的去调整，然后后边它已经变得挺。</w:t>
      </w:r>
    </w:p>
    <w:p w14:paraId="31116ED1">
      <w:r>
        <w:rPr>
          <w:rFonts w:hint="eastAsia"/>
          <w:lang w:eastAsia="zh-CN"/>
        </w:rPr>
        <w:t>[11]访谈对象</w:t>
      </w:r>
      <w:r>
        <w:t>(00:25:37): 然后在小学包括没从这边结束之后去到小学，然后妈妈也经常跟我去发她的一些。</w:t>
      </w:r>
    </w:p>
    <w:p w14:paraId="26DB4CA8">
      <w:r>
        <w:rPr>
          <w:rFonts w:hint="eastAsia"/>
          <w:lang w:eastAsia="zh-CN"/>
        </w:rPr>
        <w:t>[11]访谈对象</w:t>
      </w:r>
      <w:r>
        <w:t>(00:25:47): 时候很开心的。</w:t>
      </w:r>
    </w:p>
    <w:p w14:paraId="44374E79">
      <w:r>
        <w:rPr>
          <w:rFonts w:hint="eastAsia"/>
          <w:lang w:eastAsia="zh-CN"/>
        </w:rPr>
        <w:t>研究员</w:t>
      </w:r>
      <w:r>
        <w:t>(00:26:11): 了解这两年就是 AI 发展的很快，您可能也多多少少，日常中就是使用过，我不知道您有没有尝试在剧本写作的时候用过这些 AI 工具。</w:t>
      </w:r>
    </w:p>
    <w:p w14:paraId="3CA70D68">
      <w:r>
        <w:rPr>
          <w:rFonts w:hint="eastAsia"/>
          <w:lang w:eastAsia="zh-CN"/>
        </w:rPr>
        <w:t>[11]访谈对象</w:t>
      </w:r>
      <w:r>
        <w:t>(00:26:29): 目前还没。</w:t>
      </w:r>
    </w:p>
    <w:p w14:paraId="2DA44AB4">
      <w:r>
        <w:rPr>
          <w:rFonts w:hint="eastAsia"/>
          <w:lang w:eastAsia="zh-CN"/>
        </w:rPr>
        <w:t>研究员</w:t>
      </w:r>
      <w:r>
        <w:t>(00:26:30): 目前？</w:t>
      </w:r>
    </w:p>
    <w:p w14:paraId="21035E1B">
      <w:r>
        <w:rPr>
          <w:rFonts w:hint="eastAsia"/>
          <w:lang w:eastAsia="zh-CN"/>
        </w:rPr>
        <w:t>[11]访谈对象</w:t>
      </w:r>
      <w:r>
        <w:t>(00:26:31): 你给我发了？就调研内容之后。</w:t>
      </w:r>
    </w:p>
    <w:p w14:paraId="697AB423">
      <w:r>
        <w:t>说话人03(00:26:36): 尝试了，用了一下。</w:t>
      </w:r>
    </w:p>
    <w:p w14:paraId="42AB80B5">
      <w:r>
        <w:rPr>
          <w:rFonts w:hint="eastAsia"/>
          <w:lang w:eastAsia="zh-CN"/>
        </w:rPr>
        <w:t>[11]访谈对象</w:t>
      </w:r>
      <w:r>
        <w:t>(00:26:39): 挺好用的。但是他缺少。</w:t>
      </w:r>
    </w:p>
    <w:p w14:paraId="0D174DD1">
      <w:r>
        <w:t>说话人03(00:26:42): 点突破性前。</w:t>
      </w:r>
    </w:p>
    <w:p w14:paraId="0F027371">
      <w:r>
        <w:rPr>
          <w:rFonts w:hint="eastAsia"/>
          <w:lang w:eastAsia="zh-CN"/>
        </w:rPr>
        <w:t>[11]访谈对象</w:t>
      </w:r>
      <w:r>
        <w:t>(00:26:45): 这边我们说的他的语言很精美，逻辑很清晰，不像是孩子们会去。</w:t>
      </w:r>
    </w:p>
    <w:p w14:paraId="71507E34">
      <w:r>
        <w:t>说话人03(00:26:53): 去做的事情？</w:t>
      </w:r>
    </w:p>
    <w:p w14:paraId="0C061C51">
      <w:r>
        <w:rPr>
          <w:rFonts w:hint="eastAsia"/>
          <w:lang w:eastAsia="zh-CN"/>
        </w:rPr>
        <w:t>研究员</w:t>
      </w:r>
      <w:r>
        <w:t>(00:26:55): 了解那从剧本写作的这些环节里，就比如说思维发散。然后。结构架构设计还有最后的这些台词，您觉得 AI 它更适合在什么环节给予帮助？</w:t>
      </w:r>
    </w:p>
    <w:p w14:paraId="6F397A3E">
      <w:r>
        <w:t>说话人03(00:27:18): 这个还没有深入的去研究我。</w:t>
      </w:r>
    </w:p>
    <w:p w14:paraId="2BA239EC">
      <w:r>
        <w:rPr>
          <w:rFonts w:hint="eastAsia"/>
          <w:lang w:eastAsia="zh-CN"/>
        </w:rPr>
        <w:t>[11]访谈对象</w:t>
      </w:r>
      <w:r>
        <w:t>(00:27:22): 前就这？</w:t>
      </w:r>
    </w:p>
    <w:p w14:paraId="2C8E754D">
      <w:r>
        <w:rPr>
          <w:rFonts w:hint="eastAsia"/>
          <w:lang w:eastAsia="zh-CN"/>
        </w:rPr>
        <w:t>研究员</w:t>
      </w:r>
      <w:r>
        <w:t>(00:27:23): 这两天直观的感受没事就。</w:t>
      </w:r>
    </w:p>
    <w:p w14:paraId="7A364F2B">
      <w:r>
        <w:rPr>
          <w:rFonts w:hint="eastAsia"/>
          <w:lang w:eastAsia="zh-CN"/>
        </w:rPr>
        <w:t>[11]访谈对象</w:t>
      </w:r>
      <w:r>
        <w:t>(00:27:25): 感受。一个是对于小白老师的话，新手老师，他想去写剧本的话，其实他可以完全把孩子们创办的故事内容放进去，然后让他尝试着去生成完了之后，我觉得有一步很重要的工作带着孩子们去讨论。</w:t>
      </w:r>
    </w:p>
    <w:p w14:paraId="5C01EA75">
      <w:r>
        <w:rPr>
          <w:rFonts w:hint="eastAsia"/>
          <w:lang w:eastAsia="zh-CN"/>
        </w:rPr>
        <w:t>[11]访谈对象</w:t>
      </w:r>
      <w:r>
        <w:t>(00:27:46): 这个是很重要的，因为你毕竟从这种纯文字性的，我们要变得稍微口头化的一些，甚至有一些是需要孩子们去。创作的一些内容，我觉得要把权利交给孩子。</w:t>
      </w:r>
    </w:p>
    <w:p w14:paraId="22459F99">
      <w:r>
        <w:rPr>
          <w:rFonts w:hint="eastAsia"/>
          <w:lang w:eastAsia="zh-CN"/>
        </w:rPr>
        <w:t>研究员</w:t>
      </w:r>
      <w:r>
        <w:t>(00:28:01): 对的。了解那您就是觉得这些环节中 AI 非常不好用。和非常不希望 AI 希望孩子们自己去思考的部分是什么？</w:t>
      </w:r>
    </w:p>
    <w:p w14:paraId="16AC6855">
      <w:r>
        <w:rPr>
          <w:rFonts w:hint="eastAsia"/>
          <w:lang w:eastAsia="zh-CN"/>
        </w:rPr>
        <w:t>[11]访谈对象</w:t>
      </w:r>
      <w:r>
        <w:t>(00:28:18): 没太。</w:t>
      </w:r>
    </w:p>
    <w:p w14:paraId="4A4A46A9">
      <w:r>
        <w:rPr>
          <w:rFonts w:hint="eastAsia"/>
          <w:lang w:eastAsia="zh-CN"/>
        </w:rPr>
        <w:t>研究员</w:t>
      </w:r>
      <w:r>
        <w:t>(00:28:20): 您是觉得您是愿意在故事架构的时候。让孩子多去讨论，不使用 AI 还是说台词这部分，您希望孩子自己多想。然后不希望使用 AI。</w:t>
      </w:r>
    </w:p>
    <w:p w14:paraId="2F76A002">
      <w:r>
        <w:rPr>
          <w:rFonts w:hint="eastAsia"/>
          <w:lang w:eastAsia="zh-CN"/>
        </w:rPr>
        <w:t>[11]访谈对象</w:t>
      </w:r>
      <w:r>
        <w:t>(00:28:37): 如果是我个人经验的。</w:t>
      </w:r>
    </w:p>
    <w:p w14:paraId="2136D648">
      <w:r>
        <w:rPr>
          <w:rFonts w:hint="eastAsia"/>
          <w:lang w:eastAsia="zh-CN"/>
        </w:rPr>
        <w:t>[11]访谈对象</w:t>
      </w:r>
      <w:r>
        <w:t>(00:28:40): 我只能在我自己的时候我会去查资料。</w:t>
      </w:r>
    </w:p>
    <w:p w14:paraId="1E91045C">
      <w:r>
        <w:rPr>
          <w:rFonts w:hint="eastAsia"/>
          <w:lang w:eastAsia="zh-CN"/>
        </w:rPr>
        <w:t>[11]访谈对象</w:t>
      </w:r>
      <w:r>
        <w:t>(00:28:46): 挖掘一些东西的时候我会去用 A</w:t>
      </w:r>
      <w:r>
        <w:rPr>
          <w:rFonts w:hint="eastAsia"/>
          <w:lang w:val="en-US" w:eastAsia="zh-CN"/>
        </w:rPr>
        <w:t>I</w:t>
      </w:r>
      <w:r>
        <w:t>。我带着孩子们在创作的过程中我不希望用 AI 去。</w:t>
      </w:r>
    </w:p>
    <w:p w14:paraId="4CD50881">
      <w:r>
        <w:rPr>
          <w:rFonts w:hint="eastAsia"/>
          <w:lang w:eastAsia="zh-CN"/>
        </w:rPr>
        <w:t>研究员</w:t>
      </w:r>
      <w:r>
        <w:t>(00:28:56): 了解您是希望是备课的一个工具，然后课堂上还是要让孩子自己积极的去思考和讨论。了解。那我觉得采访我这个收获也很多，我们今天先到这。然后等我这个系统可能会再召集一波老师再来体验，到时候再邀请您。来尝试。</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B96A3">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1FEF373F"/>
    <w:rsid w:val="2FDDA28E"/>
    <w:rsid w:val="3EBD89D5"/>
    <w:rsid w:val="42AF0259"/>
    <w:rsid w:val="5EF5501E"/>
    <w:rsid w:val="5FFFBA71"/>
    <w:rsid w:val="67771CBE"/>
    <w:rsid w:val="6DD59BAF"/>
    <w:rsid w:val="6DFF8034"/>
    <w:rsid w:val="6FFD62E7"/>
    <w:rsid w:val="779D0ABE"/>
    <w:rsid w:val="78EDDD2C"/>
    <w:rsid w:val="7BDDA708"/>
    <w:rsid w:val="9679BE06"/>
    <w:rsid w:val="B7FFB548"/>
    <w:rsid w:val="B7FFE9DD"/>
    <w:rsid w:val="BDFFE505"/>
    <w:rsid w:val="CADB4100"/>
    <w:rsid w:val="DBEFE61A"/>
    <w:rsid w:val="DBFEE69F"/>
    <w:rsid w:val="DF7D91FA"/>
    <w:rsid w:val="DFFFD406"/>
    <w:rsid w:val="EF1D2350"/>
    <w:rsid w:val="EF3FA490"/>
    <w:rsid w:val="EFEF12E6"/>
    <w:rsid w:val="F4F97D9B"/>
    <w:rsid w:val="F77F1D61"/>
    <w:rsid w:val="FBFD0AAB"/>
    <w:rsid w:val="FF586C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23</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马雪娇</cp:lastModifiedBy>
  <dcterms:modified xsi:type="dcterms:W3CDTF">2025-03-24T23:39:03Z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4CC09F5C8DBCE4753B8CDF67DE7DB742_42</vt:lpwstr>
  </property>
</Properties>
</file>