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C2612">
      <w:r>
        <w:rPr>
          <w:rFonts w:hint="eastAsia"/>
          <w:lang w:eastAsia="zh-CN"/>
        </w:rPr>
        <w:t>[02]访谈对象</w:t>
      </w:r>
      <w:r>
        <w:t>(00:00:00): 然后包括要带团队，就是给他们模课，然后一直有在做戏剧项，就是哲学，戏剧教育相关这个项目，然后24年才开始毕业，然后加上自己的学业比较。开始繁忙一些了，一般情况下去。哲学系和华师大教育集团会有一个合作，然后会有夏令营或者冬令营这样的项目，然后我就过去可能指导个两三天这样。</w:t>
      </w:r>
    </w:p>
    <w:p w14:paraId="278D0782">
      <w:r>
        <w:rPr>
          <w:rFonts w:hint="eastAsia"/>
          <w:lang w:eastAsia="zh-CN"/>
        </w:rPr>
        <w:t>研究员</w:t>
      </w:r>
      <w:r>
        <w:t>(00:00:34): 我想问一下学姐。之前，在华二做。像社团类的教育戏剧的活动大概是。多长的周期？</w:t>
      </w:r>
    </w:p>
    <w:p w14:paraId="415AEF1E">
      <w:r>
        <w:rPr>
          <w:rFonts w:hint="eastAsia"/>
          <w:lang w:eastAsia="zh-CN"/>
        </w:rPr>
        <w:t>[02]访谈对象</w:t>
      </w:r>
      <w:r>
        <w:t>(00:00:52): 一般情况是一年一个周期，因为他们也正好是学制。</w:t>
      </w:r>
    </w:p>
    <w:p w14:paraId="2C725559">
      <w:r>
        <w:rPr>
          <w:rFonts w:hint="eastAsia"/>
          <w:lang w:eastAsia="zh-CN"/>
        </w:rPr>
        <w:t>[02]访谈对象</w:t>
      </w:r>
      <w:r>
        <w:t>(00:00:57): 一年以后一年重新选一次。是以一年的周期开展的。</w:t>
      </w:r>
    </w:p>
    <w:p w14:paraId="48649CDF">
      <w:r>
        <w:rPr>
          <w:rFonts w:hint="eastAsia"/>
          <w:lang w:eastAsia="zh-CN"/>
        </w:rPr>
        <w:t>研究员</w:t>
      </w:r>
      <w:r>
        <w:t>(00:01:05): 想问一下学姐就大概就是怎么？</w:t>
      </w:r>
    </w:p>
    <w:p w14:paraId="7ECEBD17">
      <w:r>
        <w:rPr>
          <w:rFonts w:hint="eastAsia"/>
          <w:lang w:eastAsia="zh-CN"/>
        </w:rPr>
        <w:t>研究员</w:t>
      </w:r>
      <w:r>
        <w:t>(00:01:11): 因为整个的活动形式是怎么样的从。</w:t>
      </w:r>
    </w:p>
    <w:p w14:paraId="693E84FB">
      <w:r>
        <w:rPr>
          <w:rFonts w:hint="eastAsia"/>
          <w:lang w:eastAsia="zh-CN"/>
        </w:rPr>
        <w:t>[02]访谈对象</w:t>
      </w:r>
      <w:r>
        <w:t>(00:01:14): 然后。</w:t>
      </w:r>
    </w:p>
    <w:p w14:paraId="38AF04A0">
      <w:r>
        <w:rPr>
          <w:rFonts w:hint="eastAsia"/>
          <w:lang w:eastAsia="zh-CN"/>
        </w:rPr>
        <w:t>研究员</w:t>
      </w:r>
      <w:r>
        <w:t>(00:01:15): 这一年大概你会怎么安排他们？去进行。训练，最后也是会有一个演出？</w:t>
      </w:r>
    </w:p>
    <w:p w14:paraId="67198AAE">
      <w:r>
        <w:rPr>
          <w:rFonts w:hint="eastAsia"/>
          <w:lang w:eastAsia="zh-CN"/>
        </w:rPr>
        <w:t>[02]访谈对象</w:t>
      </w:r>
      <w:r>
        <w:t>(00:01:25): 然后。我先简单介绍一下社团的情况！</w:t>
      </w:r>
    </w:p>
    <w:p w14:paraId="6363020F">
      <w:r>
        <w:rPr>
          <w:rFonts w:hint="eastAsia"/>
          <w:lang w:eastAsia="zh-CN"/>
        </w:rPr>
        <w:t>研究员</w:t>
      </w:r>
      <w:r>
        <w:t>(00:01:29): 可以。</w:t>
      </w:r>
    </w:p>
    <w:p w14:paraId="6DD787E2">
      <w:r>
        <w:rPr>
          <w:rFonts w:hint="eastAsia"/>
          <w:lang w:eastAsia="zh-CN"/>
        </w:rPr>
        <w:t>[02]访谈对象</w:t>
      </w:r>
      <w:r>
        <w:t>(00:01:30): 他是相当于是华二附中和哲学系这边一共同开设的，然后所以才会请到我们去做指导老师，然后他是那个社团是分初中和高中两个学段，然后每一个社团大概是在初中社团人多一点是在25人左右，然后高中可能。不超过十个，然后。性别上也比较有意思，就是初中社团就会很明显的就是怎么说，男女比例会正常一些，然后但肯定也是女孩子偏多，但是。但是高中。</w:t>
      </w:r>
    </w:p>
    <w:p w14:paraId="16CFFEAB">
      <w:r>
        <w:rPr>
          <w:rFonts w:hint="eastAsia"/>
          <w:lang w:eastAsia="zh-CN"/>
        </w:rPr>
        <w:t>研究员</w:t>
      </w:r>
      <w:r>
        <w:t>(00:02:04): 高中。</w:t>
      </w:r>
    </w:p>
    <w:p w14:paraId="6D6D93B6">
      <w:r>
        <w:rPr>
          <w:rFonts w:hint="eastAsia"/>
          <w:lang w:eastAsia="zh-CN"/>
        </w:rPr>
        <w:t>[02]访谈对象</w:t>
      </w:r>
      <w:r>
        <w:t>(00:02:06): 从20年一直到现在，社团里面没有出现过一个男孩子，很有意思，从这一个侧面来看。平时上课，以一年为一个周期，上半学期相当于秋季学期的话，多半是做引入，先是。先了解一下什么是哲学，因为是哲学和戏剧融合的。然后先了解一下什么是哲学，接着。我一般情况下采用的教学方法。从叫夏威夷儿童哲学的？借鉴来的，一般情况下就是叫团体探究。</w:t>
      </w:r>
    </w:p>
    <w:p w14:paraId="329911A9">
      <w:r>
        <w:rPr>
          <w:rFonts w:hint="eastAsia"/>
          <w:lang w:eastAsia="zh-CN"/>
        </w:rPr>
        <w:t>[02]访谈对象</w:t>
      </w:r>
      <w:r>
        <w:t>(00:02:54): 共同体探究类似于这样的方式。去选用一些经典的戏剧文本，或者是哲学上的那种思想实验的小故事，然后作为一种引入。一开始就有点像拉偏。分析。把里边的可以提炼出来的话题就给他先拎出来，然后再去探讨，然后这个时候其实是做一些类似于小游戏一样的，比如说即兴表演或者是故事接龙。基本上在课堂当中比较好用的就是这两种。然后。一般情况下是以上半个学期，13周一个学期是13周，就相当于13个课时，可能是。前两个课时是？去做一些小游戏，然后先了解一下哲学第一周，然后第二周可能做一些小游戏，然后破冰什么的，然后后面的四到六周，就是会去，比如说结合固定的某一个文本，比如说小王子或者是狮子王或者是更成熟一点的。音乐剧等等。</w:t>
      </w:r>
    </w:p>
    <w:p w14:paraId="43DD5085">
      <w:r>
        <w:rPr>
          <w:rFonts w:hint="eastAsia"/>
          <w:lang w:eastAsia="zh-CN"/>
        </w:rPr>
        <w:t>[02]访谈对象</w:t>
      </w:r>
      <w:r>
        <w:t>(00:04:13): 去把它们拆分开去熟悉了文本之后后面。相当于四到五周。针对某一个话题，然后去再深入的探讨，然后去即兴表演，或者说是做一些戏剧游戏。这种创造性的游戏。转过头，一般情况下，寒暑假会给他们小小的留一个作业，你如果感兴趣的话，可以根据我们课堂上讨论的某一些段落，或者是某一个点可以回去自己去小组。讨论也好，或者是你自己感兴趣也好，然后可以去续写一个剧本，或者改编一个剧本，然后如果比较感兴趣的小孩，他基本上就是。寒假可能他不会写多，他可能确实会想一想，等到春季学期来了之后。我们就。开始收集就是讨论出来，那我们如果有小朋友带了这个作业过来的话，那我们就可以投票。然后如果没有，我们就可以先老师提供几个方向，然后让孩子们去选。那我们这下半学期的改编的主要的任务就是哪几个，然后大家选完之后了。</w:t>
      </w:r>
    </w:p>
    <w:p w14:paraId="14AF56A4">
      <w:r>
        <w:rPr>
          <w:rFonts w:hint="eastAsia"/>
          <w:lang w:eastAsia="zh-CN"/>
        </w:rPr>
        <w:t>[02]访谈对象</w:t>
      </w:r>
      <w:r>
        <w:t>(00:05:31): 这个时候有的时候是老师心里面也得有一个大概的方向。然后去引导的..引导着他们。也是通过。这种创作型戏剧的方式？分成一每个切切分成一个小部分，然后去。即兴创作，然后等等去把这个故事给他续写完整。然后。一般情况下。剧本大概四到五周，就是老师能辛苦一点，因为初中生他大部分还都是预备年级的小孩还比较小。四到五周，或者是六周左右能把这个剧本固定下来，然后接下来再花。五到六周或者六到七周的时间，可以把这个东西排出来。</w:t>
      </w:r>
    </w:p>
    <w:p w14:paraId="77DAAB60">
      <w:r>
        <w:rPr>
          <w:rFonts w:hint="eastAsia"/>
          <w:lang w:eastAsia="zh-CN"/>
        </w:rPr>
        <w:t>研究员</w:t>
      </w:r>
      <w:r>
        <w:t>(00:06:35): 那现在还是有社团学姐的学弟学妹们可能在。再带了那。</w:t>
      </w:r>
    </w:p>
    <w:p w14:paraId="57675602">
      <w:r>
        <w:rPr>
          <w:rFonts w:hint="eastAsia"/>
          <w:lang w:eastAsia="zh-CN"/>
        </w:rPr>
        <w:t>[02]访谈对象</w:t>
      </w:r>
      <w:r>
        <w:t>(00:06:44): 对。</w:t>
      </w:r>
    </w:p>
    <w:p w14:paraId="3DFE24A4">
      <w:r>
        <w:rPr>
          <w:rFonts w:hint="eastAsia"/>
          <w:lang w:eastAsia="zh-CN"/>
        </w:rPr>
        <w:t>研究员</w:t>
      </w:r>
      <w:r>
        <w:t>(00:06:46): 好好奇妙！相当于是学校在组织的。他们初高中就会有。很多种社团大家都可以选。</w:t>
      </w:r>
    </w:p>
    <w:p w14:paraId="3CD9AFC8">
      <w:r>
        <w:rPr>
          <w:rFonts w:hint="eastAsia"/>
          <w:lang w:eastAsia="zh-CN"/>
        </w:rPr>
        <w:t>[02]访谈对象</w:t>
      </w:r>
      <w:r>
        <w:t>(00:07:00): 对他们之前还有一个专门的戏剧社。然后可能因为是说是他们学校老师自己带的。表演的机会什么的也不多吧？然后。就变成了一个写作业社团，然后后面好像。</w:t>
      </w:r>
    </w:p>
    <w:p w14:paraId="09CFE121">
      <w:r>
        <w:rPr>
          <w:rFonts w:hint="eastAsia"/>
          <w:lang w:eastAsia="zh-CN"/>
        </w:rPr>
        <w:t>研究员</w:t>
      </w:r>
      <w:r>
        <w:t>(00:07:16): 所以。</w:t>
      </w:r>
    </w:p>
    <w:p w14:paraId="6C86AE62">
      <w:r>
        <w:rPr>
          <w:rFonts w:hint="eastAsia"/>
          <w:lang w:eastAsia="zh-CN"/>
        </w:rPr>
        <w:t>[02]访谈对象</w:t>
      </w:r>
      <w:r>
        <w:t>(00:07:17): 就取消了。</w:t>
      </w:r>
    </w:p>
    <w:p w14:paraId="3148AC25">
      <w:r>
        <w:rPr>
          <w:rFonts w:hint="eastAsia"/>
          <w:lang w:eastAsia="zh-CN"/>
        </w:rPr>
        <w:t>研究员</w:t>
      </w:r>
      <w:r>
        <w:t>(00:07:18): 原来是这样确实。</w:t>
      </w:r>
    </w:p>
    <w:p w14:paraId="3D04EAAB">
      <w:r>
        <w:rPr>
          <w:rFonts w:hint="eastAsia"/>
          <w:lang w:eastAsia="zh-CN"/>
        </w:rPr>
        <w:t>[02]访谈对象</w:t>
      </w:r>
      <w:r>
        <w:t>(00:07:21): 我20年刚开对刚开这个社团的时候，他们还是有戏剧社的。</w:t>
      </w:r>
    </w:p>
    <w:p w14:paraId="26B4193D">
      <w:r>
        <w:rPr>
          <w:rFonts w:hint="eastAsia"/>
          <w:lang w:eastAsia="zh-CN"/>
        </w:rPr>
        <w:t>研究员</w:t>
      </w:r>
      <w:r>
        <w:t>(00:07:26): 然后。</w:t>
      </w:r>
    </w:p>
    <w:p w14:paraId="0C1E365B">
      <w:r>
        <w:rPr>
          <w:rFonts w:hint="eastAsia"/>
          <w:lang w:eastAsia="zh-CN"/>
        </w:rPr>
        <w:t>[02]访谈对象</w:t>
      </w:r>
      <w:r>
        <w:t>(00:07:26): 他们的戏剧社可能就是少一些创造性的，编创的环节就是直接拿一个。可能课本剧直接拿一个剧本之类的，然后天天演一演，然后也排出来。</w:t>
      </w:r>
    </w:p>
    <w:p w14:paraId="6979E245">
      <w:r>
        <w:rPr>
          <w:rFonts w:hint="eastAsia"/>
          <w:lang w:eastAsia="zh-CN"/>
        </w:rPr>
        <w:t>研究员</w:t>
      </w:r>
      <w:r>
        <w:t>(00:07:37): 别人演的就没有什么自己参与的过程。</w:t>
      </w:r>
    </w:p>
    <w:p w14:paraId="4E3830BB">
      <w:r>
        <w:rPr>
          <w:rFonts w:hint="eastAsia"/>
          <w:lang w:eastAsia="zh-CN"/>
        </w:rPr>
        <w:t>[02]访谈对象</w:t>
      </w:r>
      <w:r>
        <w:t>(00:07:42): 对他这个剧本创作导演什么的，我们相当于导演，然后什么都对，基本上都是小孩。</w:t>
      </w:r>
    </w:p>
    <w:p w14:paraId="4986DA6C">
      <w:r>
        <w:rPr>
          <w:rFonts w:hint="eastAsia"/>
          <w:lang w:eastAsia="zh-CN"/>
        </w:rPr>
        <w:t>研究员</w:t>
      </w:r>
      <w:r>
        <w:t>(00:07:47): 都是自己。</w:t>
      </w:r>
    </w:p>
    <w:p w14:paraId="13DAF3A7">
      <w:r>
        <w:rPr>
          <w:rFonts w:hint="eastAsia"/>
          <w:lang w:eastAsia="zh-CN"/>
        </w:rPr>
        <w:t>[02]访谈对象</w:t>
      </w:r>
      <w:r>
        <w:t>(00:07:52): 自己做主，老师就是相当于是指导一下。</w:t>
      </w:r>
    </w:p>
    <w:p w14:paraId="462CC727">
      <w:r>
        <w:rPr>
          <w:rFonts w:hint="eastAsia"/>
          <w:lang w:eastAsia="zh-CN"/>
        </w:rPr>
        <w:t>研究员</w:t>
      </w:r>
      <w:r>
        <w:t>(00:07:59): 那相当于学姐也是教了有44年了45年。</w:t>
      </w:r>
    </w:p>
    <w:p w14:paraId="43927DEF">
      <w:r>
        <w:rPr>
          <w:rFonts w:hint="eastAsia"/>
          <w:lang w:eastAsia="zh-CN"/>
        </w:rPr>
        <w:t>[02]访谈对象</w:t>
      </w:r>
      <w:r>
        <w:t>(00:08:04): 四对四年多对。</w:t>
      </w:r>
    </w:p>
    <w:p w14:paraId="6AFC9EDD">
      <w:r>
        <w:rPr>
          <w:rFonts w:hint="eastAsia"/>
          <w:lang w:eastAsia="zh-CN"/>
        </w:rPr>
        <w:t>研究员</w:t>
      </w:r>
      <w:r>
        <w:t>(00:08:10): 想问一下学姐，就你觉得在她教学过程中？对于他们。收获。是什么，就是比如说我们做这个事情。价值。学姐觉得会在什么地方？对。</w:t>
      </w:r>
    </w:p>
    <w:p w14:paraId="03A3B2B7">
      <w:r>
        <w:rPr>
          <w:rFonts w:hint="eastAsia"/>
          <w:lang w:eastAsia="zh-CN"/>
        </w:rPr>
        <w:t>[02]访谈对象</w:t>
      </w:r>
      <w:r>
        <w:t>(00:08:28): 我们相当于哲学系里边有一个哲学系的团队，我们老师也是觉得。就是觉得可以以各种方式，然后..去让更多人了解这个东西，所以最后还创建了一门，当然是面向本科生的一个。通识教育课程，就不是面向小朋友的，也不是教他们怎么当老师就是相当于是面向本科生就是做一个哲学戏剧创演的这样更成熟一点的就是。一个通识教育课程，对，然后我们当时就是在一起去创建这门课程的时候，我们当时在对系主任的领导下，我们就总结出来了几点。第一个因为首先它是。我们是希望从哲学作为路口，然后去进行戏剧创业它。一方面即是通过戏剧去这种方式去激发。这个学生们的这种哲学的思维能力，然后另一方面也是通过哲学和戏剧就11静一动的两两个面向，然后他们相互去激发，然后让戏剧的哲学性，然后还有让哲学的自己隐藏那个戏剧性就是相当于。是一个哲学实验，这也是这样一种方式，但是我觉得对于小朋友来说的话，第一个就是。</w:t>
      </w:r>
    </w:p>
    <w:p w14:paraId="2BEEBB95">
      <w:r>
        <w:rPr>
          <w:rFonts w:hint="eastAsia"/>
          <w:lang w:eastAsia="zh-CN"/>
        </w:rPr>
        <w:t>[02]访谈对象</w:t>
      </w:r>
      <w:r>
        <w:t>(00:09:56): 我们。建立一个课程的目标，第一个就是想要去提高他们的哲学思维能力。比如说。想象力，还有批判思维能力，我们要。省思力就思辨能力自省能力。其实还是critical的批判思维，然后还有一个创造力。然后再一个美育功能！获得一些审美的经验，比如说他们在。自己去编创，然后自己去排演的过程当中，他们就已经接触到了，比如说舞美音乐，舞蹈对包括。</w:t>
      </w:r>
    </w:p>
    <w:p w14:paraId="1C2B3A73">
      <w:r>
        <w:rPr>
          <w:rFonts w:hint="eastAsia"/>
          <w:lang w:eastAsia="zh-CN"/>
        </w:rPr>
        <w:t>研究员</w:t>
      </w:r>
      <w:r>
        <w:t>(00:10:34): 对。</w:t>
      </w:r>
    </w:p>
    <w:p w14:paraId="336CCBA9">
      <w:r>
        <w:rPr>
          <w:rFonts w:hint="eastAsia"/>
          <w:lang w:eastAsia="zh-CN"/>
        </w:rPr>
        <w:t>[02]访谈对象</w:t>
      </w:r>
      <w:r>
        <w:t>(00:10:37): 舞台的设计，服饰，灯光等等，这些东西，它对于表现一个文本表现剧本。还有表现人的情绪到底是互相之间是怎么作用的，我觉得他们就已经有一个初步了解了，然后美育能力的第二方面就是提升他们的审美能力吧。比如说他在接触这些。戏剧过程当中，他。可以去看到。不同社会或者不同形象以及不同生物类别之间就是我们会拍一些小朋友拍一些这个比较可爱的什么，这个剧本的时候就是动画片或者等等，就他可能会。对这个世界对整个社会宇宙它都会有更全面更。人性情绪，艺术文化这些方面他都有过一个更全面的了解，然后再。我觉得是德育方面吧！</w:t>
      </w:r>
    </w:p>
    <w:p w14:paraId="02C2403C">
      <w:r>
        <w:rPr>
          <w:rFonts w:hint="eastAsia"/>
          <w:lang w:eastAsia="zh-CN"/>
        </w:rPr>
        <w:t>研究员</w:t>
      </w:r>
      <w:r>
        <w:t>(00:11:38): 道德和。</w:t>
      </w:r>
    </w:p>
    <w:p w14:paraId="588F6AC8">
      <w:r>
        <w:rPr>
          <w:rFonts w:hint="eastAsia"/>
          <w:lang w:eastAsia="zh-CN"/>
        </w:rPr>
        <w:t>[02]访谈对象</w:t>
      </w:r>
      <w:r>
        <w:t>(00:11:39): 对德育。孔子有一个叫以人为美。就是希望能够通过这种方式，让他们建立一个更积极的自我观念，自我概念。认识他自己再认识他人，然后再认识社会，大概这样的。然后。之前我们之认识的时候，办的讲座，我记得当时有很多家长和老师都说就是希望。以各种方式或者就是家庭教育当中，到底要怎样去引导孩子有一个更积极向上的自我观念，以及就是现在很多小朋友他可能。跟家长家家庭矛盾，然后或者是自己。青春期？过程当中他可能都有很多。叛逆或者说心理健康需要引导的这些方向，那么我们就希望通过戏剧，它比较强调大家互相交流沟通，然后比较。</w:t>
      </w:r>
    </w:p>
    <w:p w14:paraId="5247DA43">
      <w:r>
        <w:rPr>
          <w:rFonts w:hint="eastAsia"/>
          <w:lang w:eastAsia="zh-CN"/>
        </w:rPr>
        <w:t>[02]访谈对象</w:t>
      </w:r>
      <w:r>
        <w:t>(00:12:42): 开放的这种形式可以让它建立起来，一个你叫情感安全基地。让他有朋友，然后也能和老师们做朋友，就是彼此都会更了解，可以打开心结，这是我觉得这是一个很好的方式，还有就是。去培养小孩的移情能力，就是换位思考能力。不同角色之间你要理解他为什么会那样做？然后还有一个。这个有点哲学的表达方法。其实有一个叫开心共同体，就是简单来说的话是开心的，就是要快乐，然后再一个就是要把自己的心打开。去建立一种团结合作的共同体的观念，这种共同体精神大概就是这些。</w:t>
      </w:r>
    </w:p>
    <w:p w14:paraId="1A34377A">
      <w:r>
        <w:rPr>
          <w:rFonts w:hint="eastAsia"/>
          <w:lang w:eastAsia="zh-CN"/>
        </w:rPr>
        <w:t>研究员</w:t>
      </w:r>
      <w:r>
        <w:t>(00:13:35): 他们乔文学姐就是之前演出之后小朋友们他们会有什么样的反馈也不小了，初中生。</w:t>
      </w:r>
    </w:p>
    <w:p w14:paraId="220A4937">
      <w:r>
        <w:rPr>
          <w:rFonts w:hint="eastAsia"/>
          <w:lang w:eastAsia="zh-CN"/>
        </w:rPr>
        <w:t>[02]访谈对象</w:t>
      </w:r>
      <w:r>
        <w:t>(00:13:47): 对初中生。小朋友们。他们基本上。第一个就是从。从他们为什么会选择这个剧来说，他们觉得就为什么会选择这个社团来讲，他们认为自己就是一开始就好奇。感兴趣，对我想演去这个戏剧到底，我还能自己排，然后哲学又是什么东西，这两个还能放在一起，他就很好奇，然后在排练排演的过程当中，他觉得就是。其实是能够找到答案的。比如说生活中处处都是哲学戏剧他可以自己开始上手去。也去操办这一系列的舞台和剧本上面的事情可以当导演了，然后他觉得在从这一方面是满足了他的好奇心的。然后从内容或者是他人格的培养上面，我觉得。有很多小朋友他。</w:t>
      </w:r>
    </w:p>
    <w:p w14:paraId="701FC838">
      <w:r>
        <w:rPr>
          <w:rFonts w:hint="eastAsia"/>
          <w:lang w:eastAsia="zh-CN"/>
        </w:rPr>
        <w:t>[02]访谈对象</w:t>
      </w:r>
      <w:r>
        <w:t>(00:14:47): 确实是跟剧组之间，它建立了一个很好的联系。然后小朋友之间都是做朋友什么的，确实关系很好，包括我和我当时第一期带的第一期社团的那些小孩。都是一直保持联系的，然后甚至于他们当时初中毕业了之后，然后他们又。在本校读的高中又选了我们这个高中社团。说明在这个过程当中，他们确实是有一定粘性。可能这个共同体的精神，这一方面，他们可能确实是达到了互相合作，然后对彼此对这一方面，再一个就是。像表达能力，理解能力什么，我相信他们是得到。一定的锻炼，就是我没有办法对他们做一个很完整的追踪。就比如说是你是从语文成绩或者是从文本表达能力等等方面对我没办法做这个追踪，但是就有一点是。</w:t>
      </w:r>
    </w:p>
    <w:p w14:paraId="040A73B2">
      <w:r>
        <w:rPr>
          <w:rFonts w:hint="eastAsia"/>
          <w:lang w:eastAsia="zh-CN"/>
        </w:rPr>
        <w:t>研究员</w:t>
      </w:r>
      <w:r>
        <w:t>(00:15:54): 这一次。</w:t>
      </w:r>
    </w:p>
    <w:p w14:paraId="48BEE5E9">
      <w:r>
        <w:rPr>
          <w:rFonts w:hint="eastAsia"/>
          <w:lang w:eastAsia="zh-CN"/>
        </w:rPr>
        <w:t>[02]访谈对象</w:t>
      </w:r>
      <w:r>
        <w:t>(00:15:58): 首先这些小朋友他。在这个过程当中，确实都变得更加大方了。然后上舞台，然后去表达等等都肯定是比一开始的时候刚进到这个社团都有了一定的进步，这个是我能看到的，然后还有一个长期的变化就是大概过了两年左右，然后我又。机会就是见到他们，然后又甚至又把那个剧又重新又演了一遍，然后那个过程当中跟他们聊天，我就发现当时前提是选这个剧里边，当时肯定很多小朋友都很优秀，然后后面就发现。社团。影响之下，他们就是跟我们聊天，在这个社团影响之下他。去自己去研读了很多更。大的一些文学剧本对。</w:t>
      </w:r>
    </w:p>
    <w:p w14:paraId="653956AC">
      <w:r>
        <w:rPr>
          <w:rFonts w:hint="eastAsia"/>
          <w:lang w:eastAsia="zh-CN"/>
        </w:rPr>
        <w:t>研究员</w:t>
      </w:r>
      <w:r>
        <w:t>(00:16:49): 真是入网。</w:t>
      </w:r>
    </w:p>
    <w:p w14:paraId="55AC8A9E">
      <w:r>
        <w:rPr>
          <w:rFonts w:hint="eastAsia"/>
          <w:lang w:eastAsia="zh-CN"/>
        </w:rPr>
        <w:t>[02]访谈对象</w:t>
      </w:r>
      <w:r>
        <w:t>(00:16:52): 还有同学他就直接就说我对哲学感兴趣了，然后他们就又去选了另外一门就是哲学史的。他们的什么拓展课？对所以。我觉得是对哲学也好，或者说对戏剧也好，都是对他们确实产生了影响，让他们感产生到了兴趣，感受就是激发他们的兴趣吧，就是。</w:t>
      </w:r>
    </w:p>
    <w:p w14:paraId="7A0BFB96">
      <w:r>
        <w:rPr>
          <w:rFonts w:hint="eastAsia"/>
          <w:lang w:eastAsia="zh-CN"/>
        </w:rPr>
        <w:t>研究员</w:t>
      </w:r>
      <w:r>
        <w:t>(00:17:20): 学姐会觉得这个事情？推广的过程中会想要大范围学姐会认为教育信息是。小范围的事情。我感觉好多。老师，同学其实也并不了解，然后也不是所有学生都感兴趣学，这怎么怎么看待这个事情？</w:t>
      </w:r>
    </w:p>
    <w:p w14:paraId="65E26BE1">
      <w:r>
        <w:rPr>
          <w:rFonts w:hint="eastAsia"/>
          <w:lang w:eastAsia="zh-CN"/>
        </w:rPr>
        <w:t>[02]访谈对象</w:t>
      </w:r>
      <w:r>
        <w:t>(00:17:47): 我觉得。教育戏剧首先他从就是从。形而上或者是从一个可能性的上面来说，我觉得。它做一个推广。</w:t>
      </w:r>
    </w:p>
    <w:p w14:paraId="418C6A4C">
      <w:r>
        <w:rPr>
          <w:rFonts w:hint="eastAsia"/>
          <w:lang w:eastAsia="zh-CN"/>
        </w:rPr>
        <w:t>研究员</w:t>
      </w:r>
      <w:r>
        <w:t>(00:18:01): 没必要。</w:t>
      </w:r>
    </w:p>
    <w:p w14:paraId="44EE2CBA">
      <w:r>
        <w:rPr>
          <w:rFonts w:hint="eastAsia"/>
          <w:lang w:eastAsia="zh-CN"/>
        </w:rPr>
        <w:t>[02]访谈对象</w:t>
      </w:r>
      <w:r>
        <w:t>(00:18:02): 不是我觉得他。没有那么难。对其实它在每一个学科下面它都可以让教育戏剧有一种表达的方式，你每一个课堂，你哪怕一个学期以这样的方式去做一堂，我觉得就是在很。</w:t>
      </w:r>
    </w:p>
    <w:p w14:paraId="3E1B45C0">
      <w:r>
        <w:rPr>
          <w:rFonts w:hint="eastAsia"/>
          <w:lang w:eastAsia="zh-CN"/>
        </w:rPr>
        <w:t>研究员</w:t>
      </w:r>
      <w:r>
        <w:t>(00:18:06): 没有那么难。</w:t>
      </w:r>
    </w:p>
    <w:p w14:paraId="75C42417">
      <w:r>
        <w:rPr>
          <w:rFonts w:hint="eastAsia"/>
          <w:lang w:eastAsia="zh-CN"/>
        </w:rPr>
        <w:t>[02]访谈对象</w:t>
      </w:r>
      <w:r>
        <w:t>(00:18:20): 平平无奇的或者是教学进度当中，我觉得它也是一个闪光点，也是一个亮点。我觉得目前一个。教育师资。对师资，他可能不见得所有老师他都有去很好的引导一堂戏剧课的能力。再一个。我觉得从目前的整个的教育结构来看，或者是就是我觉得很难，因为。因为教育戏剧，他总归他。它的影响方式？来的更慢的，它不是强效药。他对人的培养他。</w:t>
      </w:r>
    </w:p>
    <w:p w14:paraId="1D662E0B">
      <w:r>
        <w:rPr>
          <w:rFonts w:hint="eastAsia"/>
          <w:lang w:eastAsia="zh-CN"/>
        </w:rPr>
        <w:t>[02]访谈对象</w:t>
      </w:r>
      <w:r>
        <w:t>(00:19:06): 可能20个学生最后能对他最后能站在舞台上的他可能就十个人，然后能让他真正产生热爱的，然后真正能见效的可能也就35个人。他可能就是。对我们当下的教育目标达成可能。有点太慢了。也不是所有学校都有这个能力去完完全全或者是投入很大精力去培养。还以这种方式去培养孩子们的那种。综合能力吧！</w:t>
      </w:r>
    </w:p>
    <w:p w14:paraId="3B413FB2">
      <w:r>
        <w:rPr>
          <w:rFonts w:hint="eastAsia"/>
          <w:lang w:eastAsia="zh-CN"/>
        </w:rPr>
        <w:t>研究员</w:t>
      </w:r>
      <w:r>
        <w:t>(00:19:41): 确实。</w:t>
      </w:r>
    </w:p>
    <w:p w14:paraId="512EF3FC">
      <w:r>
        <w:rPr>
          <w:rFonts w:hint="eastAsia"/>
          <w:lang w:eastAsia="zh-CN"/>
        </w:rPr>
        <w:t>[02]访谈对象</w:t>
      </w:r>
      <w:r>
        <w:t>(00:19:43): 美育能力很重要，但是。可能在美育之前还有其他东西是家长是老师是学校也是。整个社会更需要的，可能在他之前还有！</w:t>
      </w:r>
    </w:p>
    <w:p w14:paraId="1B19E16E">
      <w:r>
        <w:rPr>
          <w:rFonts w:hint="eastAsia"/>
          <w:lang w:eastAsia="zh-CN"/>
        </w:rPr>
        <w:t>研究员</w:t>
      </w:r>
      <w:r>
        <w:t>(00:20:00): 然后。</w:t>
      </w:r>
    </w:p>
    <w:p w14:paraId="0B1CB634">
      <w:r>
        <w:rPr>
          <w:rFonts w:hint="eastAsia"/>
          <w:lang w:eastAsia="zh-CN"/>
        </w:rPr>
        <w:t>[02]访谈对象</w:t>
      </w:r>
      <w:r>
        <w:t>(00:20:00): 确实。</w:t>
      </w:r>
    </w:p>
    <w:p w14:paraId="382AA0E3">
      <w:r>
        <w:rPr>
          <w:rFonts w:hint="eastAsia"/>
          <w:lang w:eastAsia="zh-CN"/>
        </w:rPr>
        <w:t>研究员</w:t>
      </w:r>
      <w:r>
        <w:t>(00:20:01): 那我暂时就没什么问题了，可以直接用。还能记得在教学过程中遇到的。有意思的故事或者是。一些遇到的教学上的困难。有分享的小故事吗？</w:t>
      </w:r>
    </w:p>
    <w:p w14:paraId="1F081A4D">
      <w:r>
        <w:rPr>
          <w:rFonts w:hint="eastAsia"/>
          <w:lang w:eastAsia="zh-CN"/>
        </w:rPr>
        <w:t>[02]访谈对象</w:t>
      </w:r>
      <w:r>
        <w:t>(00:20:22): 让我想一想。什么类别的小故事困难的。</w:t>
      </w:r>
    </w:p>
    <w:p w14:paraId="7F37C655">
      <w:r>
        <w:rPr>
          <w:rFonts w:hint="eastAsia"/>
          <w:lang w:eastAsia="zh-CN"/>
        </w:rPr>
        <w:t>研究员</w:t>
      </w:r>
      <w:r>
        <w:t>(00:20:29): 有的话也可以。</w:t>
      </w:r>
    </w:p>
    <w:p w14:paraId="6F9EE88F">
      <w:r>
        <w:rPr>
          <w:rFonts w:hint="eastAsia"/>
          <w:lang w:eastAsia="zh-CN"/>
        </w:rPr>
        <w:t>[02]访谈对象</w:t>
      </w:r>
      <w:r>
        <w:t>(00:20:37): 我小故事倒是没有，倒是确实感觉到就是可能你比如说也带了四年了，然后就能感受到。四年间学生的变化。</w:t>
      </w:r>
    </w:p>
    <w:p w14:paraId="649453A4">
      <w:r>
        <w:rPr>
          <w:rFonts w:hint="eastAsia"/>
          <w:lang w:eastAsia="zh-CN"/>
        </w:rPr>
        <w:t>研究员</w:t>
      </w:r>
      <w:r>
        <w:t>(00:20:48): 也很大。</w:t>
      </w:r>
    </w:p>
    <w:p w14:paraId="12E07D2E">
      <w:r>
        <w:rPr>
          <w:rFonts w:hint="eastAsia"/>
          <w:lang w:eastAsia="zh-CN"/>
        </w:rPr>
        <w:t>[02]访谈对象</w:t>
      </w:r>
      <w:r>
        <w:t>(00:20:49): 挺大的，对方面说的话。华二附中他也不算是什么。差的学校？</w:t>
      </w:r>
    </w:p>
    <w:p w14:paraId="49611A88">
      <w:r>
        <w:rPr>
          <w:rFonts w:hint="eastAsia"/>
          <w:lang w:eastAsia="zh-CN"/>
        </w:rPr>
        <w:t>研究员</w:t>
      </w:r>
      <w:r>
        <w:t>(00:20:58): 你觉得算好？</w:t>
      </w:r>
    </w:p>
    <w:p w14:paraId="1CDFA121">
      <w:r>
        <w:rPr>
          <w:rFonts w:hint="eastAsia"/>
          <w:lang w:eastAsia="zh-CN"/>
        </w:rPr>
        <w:t>[02]访谈对象</w:t>
      </w:r>
      <w:r>
        <w:t>(00:20:59): 对所以。</w:t>
      </w:r>
    </w:p>
    <w:p w14:paraId="775E429F">
      <w:r>
        <w:rPr>
          <w:rFonts w:hint="eastAsia"/>
          <w:lang w:eastAsia="zh-CN"/>
        </w:rPr>
        <w:t>研究员</w:t>
      </w:r>
      <w:r>
        <w:t>(00:21:00): 是上海最好的了？</w:t>
      </w:r>
    </w:p>
    <w:p w14:paraId="7B404985">
      <w:r>
        <w:rPr>
          <w:rFonts w:hint="eastAsia"/>
          <w:lang w:eastAsia="zh-CN"/>
        </w:rPr>
        <w:t>[02]访谈对象</w:t>
      </w:r>
      <w:r>
        <w:t>(00:21:03): 对他初中可能稍微差一点自主校区。也很好了。</w:t>
      </w:r>
    </w:p>
    <w:p w14:paraId="44C3EF7C">
      <w:r>
        <w:rPr>
          <w:rFonts w:hint="eastAsia"/>
          <w:lang w:eastAsia="zh-CN"/>
        </w:rPr>
        <w:t>研究员</w:t>
      </w:r>
      <w:r>
        <w:t>(00:21:06): 高中。</w:t>
      </w:r>
    </w:p>
    <w:p w14:paraId="6865599B">
      <w:r>
        <w:rPr>
          <w:rFonts w:hint="eastAsia"/>
          <w:lang w:eastAsia="zh-CN"/>
        </w:rPr>
        <w:t>[02]访谈对象</w:t>
      </w:r>
      <w:r>
        <w:t>(00:21:08): 就比不上他那什么什么八大金刚对初中可能比不上他们那些。前前4800的，但是高中它肯定是很好的。</w:t>
      </w:r>
    </w:p>
    <w:p w14:paraId="0C7CCC23">
      <w:r>
        <w:rPr>
          <w:rFonts w:hint="eastAsia"/>
          <w:lang w:eastAsia="zh-CN"/>
        </w:rPr>
        <w:t>研究员</w:t>
      </w:r>
      <w:r>
        <w:t>(00:21:18): 然后。</w:t>
      </w:r>
    </w:p>
    <w:p w14:paraId="4A24BEB3">
      <w:r>
        <w:rPr>
          <w:rFonts w:hint="eastAsia"/>
          <w:lang w:eastAsia="zh-CN"/>
        </w:rPr>
        <w:t>[02]访谈对象</w:t>
      </w:r>
      <w:r>
        <w:t>(00:21:21): 对你这种学校里面其实能感觉到他的父母他家庭什么的。</w:t>
      </w:r>
    </w:p>
    <w:p w14:paraId="29EA36F6">
      <w:r>
        <w:rPr>
          <w:rFonts w:hint="eastAsia"/>
          <w:lang w:eastAsia="zh-CN"/>
        </w:rPr>
        <w:t>研究员</w:t>
      </w:r>
      <w:r>
        <w:t>(00:21:28): 压力很大。</w:t>
      </w:r>
    </w:p>
    <w:p w14:paraId="1F9E937F">
      <w:r>
        <w:rPr>
          <w:rFonts w:hint="eastAsia"/>
          <w:lang w:eastAsia="zh-CN"/>
        </w:rPr>
        <w:t>[02]访谈对象</w:t>
      </w:r>
      <w:r>
        <w:t>(00:21:30): 很大，但是他就是整个条件都很优秀，就是他班班很多都是华师大的教授，什么类似这样对，其实他家庭环境都是很好的，这些小孩我感觉也是在这种学校里面，他才有。</w:t>
      </w:r>
    </w:p>
    <w:p w14:paraId="211C17D1">
      <w:r>
        <w:rPr>
          <w:rFonts w:hint="eastAsia"/>
          <w:lang w:eastAsia="zh-CN"/>
        </w:rPr>
        <w:t>研究员</w:t>
      </w:r>
      <w:r>
        <w:t>(00:21:33): 然后。才有这种想法。</w:t>
      </w:r>
    </w:p>
    <w:p w14:paraId="438BB8E0">
      <w:r>
        <w:rPr>
          <w:rFonts w:hint="eastAsia"/>
          <w:lang w:eastAsia="zh-CN"/>
        </w:rPr>
        <w:t>[02]访谈对象</w:t>
      </w:r>
      <w:r>
        <w:t>(00:21:44): 可能性去开展这么多社团。然后。当时感触比较深的就是我在。开设的第三年，我突然间发现这些小孩他对哲学的认识跟。第一届就不一样了。第一届的时候，他说哲学什么就还停留在什么，找不到工作，什么什么类似于这样的。等到我第三年在那个社团的时候，他会他给我抛出来很多专业的哲学名词。他会认识很多，是已经是很艰深的哲学家，他不是那种。大众普及下的什么康德尼采，他已经不是这个层面就是他很多父母就是做，比如说中文系的教授，哲学系的教授对。然后他对哲学的认识就已经不一样了。</w:t>
      </w:r>
    </w:p>
    <w:p w14:paraId="3B912244">
      <w:r>
        <w:rPr>
          <w:rFonts w:hint="eastAsia"/>
          <w:lang w:eastAsia="zh-CN"/>
        </w:rPr>
        <w:t>[02]访谈对象</w:t>
      </w:r>
      <w:r>
        <w:t>(00:22:37): 然后。资质什么就完全不同，另一方面就是很两极分化，另一方面？这里边也有很多对哲学完全没有了解的。同学可能。家庭教育什么的，肯定就是熏陶的，这种方向不一样。然后他上课，他们上课会很皮，就是当你给他引领到某一个话题的时候。他就会在一些很细枝末节的上面他就。一些烂梗上面他就开始狂Q，然后就开始特别就是比较经典的，就是到后面我们前面就讨论话题，然后大家一起去。讲故事什么的，讲的好好的，他突然间看到说。蔡徐坤。</w:t>
      </w:r>
    </w:p>
    <w:p w14:paraId="54A61513">
      <w:r>
        <w:rPr>
          <w:rFonts w:hint="eastAsia"/>
          <w:lang w:eastAsia="zh-CN"/>
        </w:rPr>
        <w:t>研究员</w:t>
      </w:r>
      <w:r>
        <w:t>(00:23:27): 我天。</w:t>
      </w:r>
    </w:p>
    <w:p w14:paraId="04276E0E">
      <w:r>
        <w:rPr>
          <w:rFonts w:hint="eastAsia"/>
          <w:lang w:eastAsia="zh-CN"/>
        </w:rPr>
        <w:t>[02]访谈对象</w:t>
      </w:r>
      <w:r>
        <w:t>(00:23:29): 然后就开始讲蔡徐坤那些烂狗，</w:t>
      </w:r>
    </w:p>
    <w:p w14:paraId="739B5C83">
      <w:r>
        <w:rPr>
          <w:rFonts w:hint="eastAsia"/>
          <w:lang w:eastAsia="zh-CN"/>
        </w:rPr>
        <w:t>[02]访谈对象</w:t>
      </w:r>
      <w:r>
        <w:t>(00:23:35): 然后。当时就怎么办，然后我就。</w:t>
      </w:r>
    </w:p>
    <w:p w14:paraId="620DAEA3">
      <w:r>
        <w:rPr>
          <w:rFonts w:hint="eastAsia"/>
          <w:lang w:eastAsia="zh-CN"/>
        </w:rPr>
        <w:t>研究员</w:t>
      </w:r>
      <w:r>
        <w:t>(00:23:39): 遇到这种情况。</w:t>
      </w:r>
    </w:p>
    <w:p w14:paraId="0282B357">
      <w:r>
        <w:rPr>
          <w:rFonts w:hint="eastAsia"/>
          <w:lang w:eastAsia="zh-CN"/>
        </w:rPr>
        <w:t>[02]访谈对象</w:t>
      </w:r>
      <w:r>
        <w:t>(00:23:39): 就跟。我就跟他们聊吧，你不能完全忽视，然后那就引导，然后聊，他们就说。他们课堂上面就是。在平时的班级里边也是有很多烂梗的情况。然后没有办法，我就专门做了一堂课，然后讲烂梗。</w:t>
      </w:r>
    </w:p>
    <w:p w14:paraId="01D6EAB9">
      <w:r>
        <w:rPr>
          <w:rFonts w:hint="eastAsia"/>
          <w:lang w:eastAsia="zh-CN"/>
        </w:rPr>
        <w:t>研究员</w:t>
      </w:r>
      <w:r>
        <w:t>(00:24:00): 然后。</w:t>
      </w:r>
    </w:p>
    <w:p w14:paraId="6CA64B32">
      <w:r>
        <w:rPr>
          <w:rFonts w:hint="eastAsia"/>
          <w:lang w:eastAsia="zh-CN"/>
        </w:rPr>
        <w:t>[02]访谈对象</w:t>
      </w:r>
      <w:r>
        <w:t>(00:24:01): 一方面就感觉他们变化，每一年每年都很大，对现在小孩他。受网络影响，然后？</w:t>
      </w:r>
    </w:p>
    <w:p w14:paraId="54FFDFD7">
      <w:r>
        <w:rPr>
          <w:rFonts w:hint="eastAsia"/>
          <w:lang w:eastAsia="zh-CN"/>
        </w:rPr>
        <w:t>研究员</w:t>
      </w:r>
      <w:r>
        <w:t>(00:24:09): 所有的事实。</w:t>
      </w:r>
    </w:p>
    <w:p w14:paraId="655DCBF0">
      <w:r>
        <w:rPr>
          <w:rFonts w:hint="eastAsia"/>
          <w:lang w:eastAsia="zh-CN"/>
        </w:rPr>
        <w:t>[02]访谈对象</w:t>
      </w:r>
      <w:r>
        <w:t>(00:24:09): 对受环境影响。还挺不一样的。</w:t>
      </w:r>
    </w:p>
    <w:p w14:paraId="61C40043">
      <w:r>
        <w:rPr>
          <w:rFonts w:hint="eastAsia"/>
          <w:lang w:eastAsia="zh-CN"/>
        </w:rPr>
        <w:t>研究员</w:t>
      </w:r>
      <w:r>
        <w:t>(00:24:16): 学学烂梗的课怎么讲，就是因为收集这些烂梗，然后跟他们讨论。</w:t>
      </w:r>
    </w:p>
    <w:p w14:paraId="508BF6BD">
      <w:r>
        <w:rPr>
          <w:rFonts w:hint="eastAsia"/>
          <w:lang w:eastAsia="zh-CN"/>
        </w:rPr>
        <w:t>[02]访谈对象</w:t>
      </w:r>
      <w:r>
        <w:t>(00:24:26): 对然后。</w:t>
      </w:r>
    </w:p>
    <w:p w14:paraId="6AB0096F">
      <w:r>
        <w:rPr>
          <w:rFonts w:hint="eastAsia"/>
          <w:lang w:eastAsia="zh-CN"/>
        </w:rPr>
        <w:t>研究员</w:t>
      </w:r>
      <w:r>
        <w:t>(00:24:28): 在正式营造。</w:t>
      </w:r>
    </w:p>
    <w:p w14:paraId="72EC390A">
      <w:r>
        <w:rPr>
          <w:rFonts w:hint="eastAsia"/>
          <w:lang w:eastAsia="zh-CN"/>
        </w:rPr>
        <w:t>[02]访谈对象</w:t>
      </w:r>
      <w:r>
        <w:t>(00:24:33): 我想一下，我还有一个烂的叫。我想一下当时是怎么做的？好像是直接给他们讲了烂梗的由来就是给他们剖析了一下。</w:t>
      </w:r>
    </w:p>
    <w:p w14:paraId="40D23642">
      <w:r>
        <w:rPr>
          <w:rFonts w:hint="eastAsia"/>
          <w:lang w:eastAsia="zh-CN"/>
        </w:rPr>
        <w:t>研究员</w:t>
      </w:r>
      <w:r>
        <w:t>(00:24:49): 那他们经过剖析，他们会。会有什么触动吗？</w:t>
      </w:r>
    </w:p>
    <w:p w14:paraId="2BADA763">
      <w:r>
        <w:rPr>
          <w:rFonts w:hint="eastAsia"/>
          <w:lang w:eastAsia="zh-CN"/>
        </w:rPr>
        <w:t>[02]访谈对象</w:t>
      </w:r>
      <w:r>
        <w:t>(00:24:57): 我想当时给他们做，让他们有点触动的是怎么做的？等一下我。看一眼。是讲了一些。讲了一些当时比较流行的梗文化。然后。从概念上面又讲了，大概着重讲了那个玩梗的这种社交隐喻，但是他们肯定是听不懂的就是能可能大概能get到一点就是玩梗，它就是有点像。不同小群体之间的一个小暗号，从这个方面。从这个角度当时。讲了。去讲故事吧！</w:t>
      </w:r>
    </w:p>
    <w:p w14:paraId="4287F688">
      <w:r>
        <w:rPr>
          <w:rFonts w:hint="eastAsia"/>
          <w:lang w:eastAsia="zh-CN"/>
        </w:rPr>
        <w:t>[02]访谈对象</w:t>
      </w:r>
      <w:r>
        <w:t>(00:26:07): 大概就是你你在一个班级里边，他们对上了他们的号，那不就相当于是。你们不同一个班级里边，你你你的好朋友，然后天天鼓励你，然后不同群体之间，然后就是大概是让他们想象了一下这样的情景，然后有一些小朋友就会很配合，因为那些很配合的小朋友，就是说我太讨厌他们完整了。</w:t>
      </w:r>
    </w:p>
    <w:p w14:paraId="5544121C">
      <w:r>
        <w:rPr>
          <w:rFonts w:hint="eastAsia"/>
          <w:lang w:eastAsia="zh-CN"/>
        </w:rPr>
        <w:t>研究员</w:t>
      </w:r>
      <w:r>
        <w:t>(00:26:26): 他的理解。</w:t>
      </w:r>
    </w:p>
    <w:p w14:paraId="42399D97">
      <w:r>
        <w:rPr>
          <w:rFonts w:hint="eastAsia"/>
          <w:lang w:eastAsia="zh-CN"/>
        </w:rPr>
        <w:t>[02]访谈对象</w:t>
      </w:r>
      <w:r>
        <w:t>(00:26:31): 很多小姑娘因为好讨厌你们，男孩子玩那个梗。大概就是模拟了一下这样的场景，那小男孩就是！原来对原来就是反正。</w:t>
      </w:r>
    </w:p>
    <w:p w14:paraId="6EF9BA87">
      <w:r>
        <w:rPr>
          <w:rFonts w:hint="eastAsia"/>
          <w:lang w:eastAsia="zh-CN"/>
        </w:rPr>
        <w:t>研究员</w:t>
      </w:r>
      <w:r>
        <w:t>(00:26:48): 原来你们。</w:t>
      </w:r>
    </w:p>
    <w:p w14:paraId="0333B590">
      <w:r>
        <w:rPr>
          <w:rFonts w:hint="eastAsia"/>
          <w:lang w:eastAsia="zh-CN"/>
        </w:rPr>
        <w:t>[02]访谈对象</w:t>
      </w:r>
      <w:r>
        <w:t>(00:26:48): 就彼此伤害了，居然。</w:t>
      </w:r>
    </w:p>
    <w:p w14:paraId="77082CCD">
      <w:r>
        <w:rPr>
          <w:rFonts w:hint="eastAsia"/>
          <w:lang w:eastAsia="zh-CN"/>
        </w:rPr>
        <w:t>研究员</w:t>
      </w:r>
      <w:r>
        <w:t>(00:26:55): 好有意思的课程，那学姐也会即兴发挥，看有什么可以。讲的东西拿出来进行。创造性的一个小活动。</w:t>
      </w:r>
    </w:p>
    <w:p w14:paraId="4494E431">
      <w:r>
        <w:rPr>
          <w:rFonts w:hint="eastAsia"/>
          <w:lang w:eastAsia="zh-CN"/>
        </w:rPr>
        <w:t>[02]访谈对象</w:t>
      </w:r>
      <w:r>
        <w:t>(00:27:11): 对。其实，社团课。因为。戏里面就是完全放手让我来做。学校那边很信任他。反正就你来上就怎样都行。</w:t>
      </w:r>
    </w:p>
    <w:p w14:paraId="4E8B4413">
      <w:r>
        <w:rPr>
          <w:rFonts w:hint="eastAsia"/>
          <w:lang w:eastAsia="zh-CN"/>
        </w:rPr>
        <w:t>研究员</w:t>
      </w:r>
      <w:r>
        <w:t>(00:27:30): 现在一个人来上网，还有帮忙的同学吗？</w:t>
      </w:r>
    </w:p>
    <w:p w14:paraId="288B6C97">
      <w:r>
        <w:rPr>
          <w:rFonts w:hint="eastAsia"/>
          <w:lang w:eastAsia="zh-CN"/>
        </w:rPr>
        <w:t>[02]访谈对象</w:t>
      </w:r>
      <w:r>
        <w:t>(00:27:36): 前期是我前前一年是我一个人来上。第二年是两个人，第三年是四个人，然后后面就因为团队就是慢慢组建，但是其实就一直在带。课程怎么设置，然后去怎么分配，然后不同老师怎么就相当于是。我领着团队去他们那边上课。然后。所以。可能一开始的时候新学期就人多了就会新学期先制定一个大纲。中间的话如果遇到一些。比如说类似于这样。</w:t>
      </w:r>
    </w:p>
    <w:p w14:paraId="4D0CAF9F">
      <w:r>
        <w:rPr>
          <w:rFonts w:hint="eastAsia"/>
          <w:lang w:eastAsia="zh-CN"/>
        </w:rPr>
        <w:t>研究员</w:t>
      </w:r>
      <w:r>
        <w:t>(00:28:16): 值得讨论的话题。</w:t>
      </w:r>
    </w:p>
    <w:p w14:paraId="55C033B3">
      <w:r>
        <w:rPr>
          <w:rFonts w:hint="eastAsia"/>
          <w:lang w:eastAsia="zh-CN"/>
        </w:rPr>
        <w:t>[02]访谈对象</w:t>
      </w:r>
      <w:r>
        <w:t>(00:28:16): 课堂上的突发状况的对，就其实在。不耽误。整整体的框架就反正就一个基本上就半个学期能讲完一个剧。也就差不多了，中间孩子们即兴几个课时，其实也多一个少一个，其实也不是很重要，那如果有这样的，可以更好的去引导他们现实生活中出现的问题的话，我觉得他比我们。</w:t>
      </w:r>
    </w:p>
    <w:p w14:paraId="1E0F2DCA">
      <w:r>
        <w:rPr>
          <w:rFonts w:hint="eastAsia"/>
          <w:lang w:eastAsia="zh-CN"/>
        </w:rPr>
        <w:t>研究员</w:t>
      </w:r>
      <w:r>
        <w:t>(00:28:43): 更有价值。</w:t>
      </w:r>
    </w:p>
    <w:p w14:paraId="563E076D">
      <w:r>
        <w:rPr>
          <w:rFonts w:hint="eastAsia"/>
          <w:lang w:eastAsia="zh-CN"/>
        </w:rPr>
        <w:t>[02]访谈对象</w:t>
      </w:r>
      <w:r>
        <w:t>(00:28:45): 比天天我就要完成这个课时量，那也没有人规定我们，我觉得这样其实是更有价值的。</w:t>
      </w:r>
    </w:p>
    <w:p w14:paraId="0895EFFB">
      <w:r>
        <w:rPr>
          <w:rFonts w:hint="eastAsia"/>
          <w:lang w:eastAsia="zh-CN"/>
        </w:rPr>
        <w:t>研究员</w:t>
      </w:r>
      <w:r>
        <w:t>(00:28:49): 认识。这是。那学姐是每周都会去上一次。一个小时的课。</w:t>
      </w:r>
    </w:p>
    <w:p w14:paraId="6231D4EE">
      <w:r>
        <w:rPr>
          <w:rFonts w:hint="eastAsia"/>
          <w:lang w:eastAsia="zh-CN"/>
        </w:rPr>
        <w:t>[02]访谈对象</w:t>
      </w:r>
      <w:r>
        <w:t>(00:29:06): 他那个社团课每周四15分钟。初中和高中对都是每周四15分钟。</w:t>
      </w:r>
    </w:p>
    <w:p w14:paraId="23AA28A0">
      <w:r>
        <w:rPr>
          <w:rFonts w:hint="eastAsia"/>
          <w:lang w:eastAsia="zh-CN"/>
        </w:rPr>
        <w:t>研究员</w:t>
      </w:r>
      <w:r>
        <w:t>(00:29:11): 每周四15。</w:t>
      </w:r>
    </w:p>
    <w:p w14:paraId="2D723A1F">
      <w:r>
        <w:rPr>
          <w:rFonts w:hint="eastAsia"/>
          <w:lang w:eastAsia="zh-CN"/>
        </w:rPr>
        <w:t>[02]访谈对象</w:t>
      </w:r>
      <w:r>
        <w:t>(00:29:16): ..然后夏令营什么的就会。集中一点。一天上三个小时。</w:t>
      </w:r>
    </w:p>
    <w:p w14:paraId="2F68B70E">
      <w:r>
        <w:rPr>
          <w:rFonts w:hint="eastAsia"/>
          <w:lang w:eastAsia="zh-CN"/>
        </w:rPr>
        <w:t>研究员</w:t>
      </w:r>
      <w:r>
        <w:t>(00:29:25): 那夏令营一共是几天，就是35天。</w:t>
      </w:r>
    </w:p>
    <w:p w14:paraId="0F5BAA1C">
      <w:r>
        <w:rPr>
          <w:rFonts w:hint="eastAsia"/>
          <w:lang w:eastAsia="zh-CN"/>
        </w:rPr>
        <w:t>[02]访谈对象</w:t>
      </w:r>
      <w:r>
        <w:t>(00:29:30): 夏令营。三天到七天吧！</w:t>
      </w:r>
    </w:p>
    <w:p w14:paraId="7A1E7E7F">
      <w:r>
        <w:rPr>
          <w:rFonts w:hint="eastAsia"/>
          <w:lang w:eastAsia="zh-CN"/>
        </w:rPr>
        <w:t>研究员</w:t>
      </w:r>
      <w:r>
        <w:t>(00:29:37): 然后就都有。然后也是学校的，那学姐现在是在工作还是读读多了？</w:t>
      </w:r>
    </w:p>
    <w:p w14:paraId="36804B91">
      <w:r>
        <w:rPr>
          <w:rFonts w:hint="eastAsia"/>
          <w:lang w:eastAsia="zh-CN"/>
        </w:rPr>
        <w:t>[02]访谈对象</w:t>
      </w:r>
      <w:r>
        <w:t>(00:32:43): 是那你现在有做。一些。实践就是线下的戏剧工作。</w:t>
      </w:r>
    </w:p>
    <w:p w14:paraId="4D552978">
      <w:r>
        <w:rPr>
          <w:rFonts w:hint="eastAsia"/>
          <w:lang w:eastAsia="zh-CN"/>
        </w:rPr>
        <w:t>研究员</w:t>
      </w:r>
      <w:r>
        <w:t>(00:32:52): 我现在没有什么工作，这次是相当于这次做科研开发这个平台给。小朋友们设。然后。就没有系统的参与教学活动吗？我觉得我。这方面。还有点胆怯，我们老师说下个学期他想安排。在学校里上？我也不知道要怎么上课。</w:t>
      </w:r>
    </w:p>
    <w:p w14:paraId="7536A964">
      <w:r>
        <w:rPr>
          <w:rFonts w:hint="eastAsia"/>
          <w:lang w:eastAsia="zh-CN"/>
        </w:rPr>
        <w:t>[02]访谈对象</w:t>
      </w:r>
      <w:r>
        <w:t>(00:33:25): 利用你这个平台上。</w:t>
      </w:r>
    </w:p>
    <w:p w14:paraId="4970B469">
      <w:r>
        <w:rPr>
          <w:rFonts w:hint="eastAsia"/>
          <w:lang w:eastAsia="zh-CN"/>
        </w:rPr>
        <w:t>研究员</w:t>
      </w:r>
      <w:r>
        <w:t>(00:33:27): 对，然后但是我觉得其实这个平台是一个辅助，然后也是。工具他没办法替代。整个的戏剧教学的过程。可能是在某个部分进行一个辅助。所以，所以。要多跟学姐交流，要学习。</w:t>
      </w:r>
      <w:bookmarkStart w:id="0" w:name="_GoBack"/>
      <w:bookmarkEnd w:id="0"/>
    </w:p>
    <w:p w14:paraId="5933ACE0">
      <w:r>
        <w:rPr>
          <w:rFonts w:hint="eastAsia"/>
          <w:lang w:eastAsia="zh-CN"/>
        </w:rPr>
        <w:t>研究员</w:t>
      </w:r>
      <w:r>
        <w:t>(00:37:20): 不太一样，真的是感觉现在。这个东西还属于在国内发酵期？</w:t>
      </w:r>
    </w:p>
    <w:p w14:paraId="4DA28A7F">
      <w:r>
        <w:rPr>
          <w:rFonts w:hint="eastAsia"/>
          <w:lang w:eastAsia="zh-CN"/>
        </w:rPr>
        <w:t>[02]访谈对象</w:t>
      </w:r>
      <w:r>
        <w:t>(00:37:28): 真的比我还晚太多了。</w:t>
      </w:r>
    </w:p>
    <w:p w14:paraId="119C917B">
      <w:r>
        <w:rPr>
          <w:rFonts w:hint="eastAsia"/>
          <w:lang w:eastAsia="zh-CN"/>
        </w:rPr>
        <w:t>研究员</w:t>
      </w:r>
      <w:r>
        <w:t>(00:37:31): 感觉国外。</w:t>
      </w:r>
    </w:p>
    <w:p w14:paraId="233DD324">
      <w:r>
        <w:rPr>
          <w:rFonts w:hint="eastAsia"/>
          <w:lang w:eastAsia="zh-CN"/>
        </w:rPr>
        <w:t>[02]访谈对象</w:t>
      </w:r>
      <w:r>
        <w:t>(00:37:35): 很成熟。</w:t>
      </w:r>
    </w:p>
    <w:p w14:paraId="4BB42F69">
      <w:r>
        <w:rPr>
          <w:rFonts w:hint="eastAsia"/>
          <w:lang w:eastAsia="zh-CN"/>
        </w:rPr>
        <w:t>研究员</w:t>
      </w:r>
      <w:r>
        <w:t>(00:37:35): 大家的认知不一样，觉得完善的人会比。就是更重，更注重人格完善，更愿意去。</w:t>
      </w:r>
    </w:p>
    <w:p w14:paraId="1C6D6429">
      <w:r>
        <w:rPr>
          <w:rFonts w:hint="eastAsia"/>
          <w:lang w:eastAsia="zh-CN"/>
        </w:rPr>
        <w:t>[02]访谈对象</w:t>
      </w:r>
      <w:r>
        <w:t>(00:37:44): 对他们也有。时间有精力。</w:t>
      </w:r>
    </w:p>
    <w:p w14:paraId="574E784A">
      <w:r>
        <w:rPr>
          <w:rFonts w:hint="eastAsia"/>
          <w:lang w:eastAsia="zh-CN"/>
        </w:rPr>
        <w:t>研究员</w:t>
      </w:r>
      <w:r>
        <w:t>(00:37:48): 对有时间去。</w:t>
      </w:r>
    </w:p>
    <w:p w14:paraId="21AC6F68">
      <w:r>
        <w:rPr>
          <w:rFonts w:hint="eastAsia"/>
          <w:lang w:eastAsia="zh-CN"/>
        </w:rPr>
        <w:t>[02]访谈对象</w:t>
      </w:r>
      <w:r>
        <w:t>(00:37:50): 人家老师多，孩子少，我们小孩那么多一个班。四五十个人你说怎么开展？</w:t>
      </w:r>
    </w:p>
    <w:p w14:paraId="6DE955E2">
      <w:r>
        <w:rPr>
          <w:rFonts w:hint="eastAsia"/>
          <w:lang w:eastAsia="zh-CN"/>
        </w:rPr>
        <w:t>研究员</w:t>
      </w:r>
      <w:r>
        <w:t>(00:37:56): 不是。学姐之前班就是十几20个这样的？</w:t>
      </w:r>
    </w:p>
    <w:p w14:paraId="4E252E72">
      <w:r>
        <w:rPr>
          <w:rFonts w:hint="eastAsia"/>
          <w:lang w:eastAsia="zh-CN"/>
        </w:rPr>
        <w:t>[02]访谈对象</w:t>
      </w:r>
      <w:r>
        <w:t>(00:37:57): 然后。对20初中多1.20多个。</w:t>
      </w:r>
    </w:p>
    <w:p w14:paraId="6418D231">
      <w:r>
        <w:rPr>
          <w:rFonts w:hint="eastAsia"/>
          <w:lang w:eastAsia="zh-CN"/>
        </w:rPr>
        <w:t>研究员</w:t>
      </w:r>
      <w:r>
        <w:t>(00:38:03): 你一个人带会不会很辛苦？</w:t>
      </w:r>
    </w:p>
    <w:p w14:paraId="4F4EF139">
      <w:r>
        <w:rPr>
          <w:rFonts w:hint="eastAsia"/>
          <w:lang w:eastAsia="zh-CN"/>
        </w:rPr>
        <w:t>[02]访谈对象</w:t>
      </w:r>
      <w:r>
        <w:t>(00:38:09): 挺累的。</w:t>
      </w:r>
    </w:p>
    <w:p w14:paraId="7587C401">
      <w:r>
        <w:rPr>
          <w:rFonts w:hint="eastAsia"/>
          <w:lang w:eastAsia="zh-CN"/>
        </w:rPr>
        <w:t>[02]访谈对象</w:t>
      </w:r>
      <w:r>
        <w:t>(00:38:12): 小孩们太吵了！</w:t>
      </w:r>
    </w:p>
    <w:p w14:paraId="2652F1F7">
      <w:r>
        <w:rPr>
          <w:rFonts w:hint="eastAsia"/>
          <w:lang w:eastAsia="zh-CN"/>
        </w:rPr>
        <w:t>研究员</w:t>
      </w:r>
      <w:r>
        <w:t>(00:38:16): 那你要hold住他的20？个十几个人也是？也是很考验老师的能力的。</w:t>
      </w:r>
    </w:p>
    <w:p w14:paraId="37D98ACA">
      <w:r>
        <w:rPr>
          <w:rFonts w:hint="eastAsia"/>
          <w:lang w:eastAsia="zh-CN"/>
        </w:rPr>
        <w:t>[02]访谈对象</w:t>
      </w:r>
      <w:r>
        <w:t>(00:38:26): 对得把他们每个人都安排的就是有点事干。或者有一你这20多个人，可能还有个七八个人，十个人左右，人家就是人家啥社团都不想参与，就是来混的。</w:t>
      </w:r>
    </w:p>
    <w:p w14:paraId="1E287C20">
      <w:r>
        <w:rPr>
          <w:rFonts w:hint="eastAsia"/>
          <w:lang w:eastAsia="zh-CN"/>
        </w:rPr>
        <w:t>[02]访谈对象</w:t>
      </w:r>
      <w:r>
        <w:t>(00:38:43): 对这个时候他们要。</w:t>
      </w:r>
    </w:p>
    <w:p w14:paraId="38E7FE7F">
      <w:r>
        <w:rPr>
          <w:rFonts w:hint="eastAsia"/>
          <w:lang w:eastAsia="zh-CN"/>
        </w:rPr>
        <w:t>研究员</w:t>
      </w:r>
      <w:r>
        <w:t>(00:38:44): 那怎么办，就那就没办法。</w:t>
      </w:r>
    </w:p>
    <w:p w14:paraId="2B55BD4D">
      <w:r>
        <w:rPr>
          <w:rFonts w:hint="eastAsia"/>
          <w:lang w:eastAsia="zh-CN"/>
        </w:rPr>
        <w:t>[02]访谈对象</w:t>
      </w:r>
      <w:r>
        <w:t>(00:38:47): 要混就感化，就是我说到有意思的，你觉得有意思，你就听一听就跟我们上课，大学上课一样，有意思你就抬头没意思，你就爱干干吧，那我能怎么办？</w:t>
      </w:r>
    </w:p>
    <w:p w14:paraId="497B343A">
      <w:r>
        <w:rPr>
          <w:rFonts w:hint="eastAsia"/>
          <w:lang w:eastAsia="zh-CN"/>
        </w:rPr>
        <w:t>研究员</w:t>
      </w:r>
      <w:r>
        <w:t>(00:38:59): 确实是这样。学姐会觉得是。非常感兴趣的。七八个人或者十几个人，你会不会教学起来更加？轻松和。愉快的。</w:t>
      </w:r>
    </w:p>
    <w:p w14:paraId="0A6B2627">
      <w:r>
        <w:rPr>
          <w:rFonts w:hint="eastAsia"/>
          <w:lang w:eastAsia="zh-CN"/>
        </w:rPr>
        <w:t>[02]访谈对象</w:t>
      </w:r>
      <w:r>
        <w:t>(00:39:14): 对。对。就感觉终于有人给我展现站在一边了。</w:t>
      </w:r>
    </w:p>
    <w:p w14:paraId="37ED2A89">
      <w:r>
        <w:rPr>
          <w:rFonts w:hint="eastAsia"/>
          <w:lang w:eastAsia="zh-CN"/>
        </w:rPr>
        <w:t>研究员</w:t>
      </w:r>
      <w:r>
        <w:t>(00:39:19): 在哪里。</w:t>
      </w:r>
    </w:p>
    <w:p w14:paraId="301C5828">
      <w:r>
        <w:rPr>
          <w:rFonts w:hint="eastAsia"/>
          <w:lang w:eastAsia="zh-CN"/>
        </w:rPr>
        <w:t>[02]访谈对象</w:t>
      </w:r>
      <w:r>
        <w:t>(00:39:21): 对感觉我今天这堂课上的是有意义的。我是有成就感的。</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汉仪书宋二KW">
    <w:panose1 w:val="00020600040101010101"/>
    <w:charset w:val="86"/>
    <w:family w:val="auto"/>
    <w:pitch w:val="default"/>
    <w:sig w:usb0="A00002BF" w:usb1="18EF7CFA" w:usb2="00000016"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DC88E">
    <w:pPr>
      <w:pStyle w:val="24"/>
      <w:jc w:val="center"/>
    </w:pPr>
    <w:r>
      <w:drawing>
        <wp:inline distT="0" distB="0" distL="114300" distR="114300">
          <wp:extent cx="1270000" cy="114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ZjJhOWI1Y2JhYzVmOWQwODUwZmJlNWRiZTkzOWMifQ=="/>
  </w:docVars>
  <w:rsids>
    <w:rsidRoot w:val="00B47730"/>
    <w:rsid w:val="00034616"/>
    <w:rsid w:val="0006063C"/>
    <w:rsid w:val="0015074B"/>
    <w:rsid w:val="0029639D"/>
    <w:rsid w:val="00326F90"/>
    <w:rsid w:val="00AA1D8D"/>
    <w:rsid w:val="00B47730"/>
    <w:rsid w:val="00CB0664"/>
    <w:rsid w:val="00FC693F"/>
    <w:rsid w:val="F7F7AC3C"/>
    <w:rsid w:val="FBDFD5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马雪娇</cp:lastModifiedBy>
  <dcterms:modified xsi:type="dcterms:W3CDTF">2025-03-16T00:54:06Z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E95EEAE1EA6B414BAECFC367FFE327F3_42</vt:lpwstr>
  </property>
</Properties>
</file>