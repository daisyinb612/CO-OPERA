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9F1500">
      <w:pPr>
        <w:rPr>
          <w:rFonts w:hint="eastAsia" w:eastAsia="宋体"/>
          <w:lang w:eastAsia="zh-CN"/>
        </w:rPr>
      </w:pPr>
      <w:r>
        <w:rPr>
          <w:rFonts w:hint="eastAsia"/>
          <w:lang w:eastAsia="zh-CN"/>
        </w:rPr>
        <w:t>研究员</w:t>
      </w:r>
      <w:r>
        <w:t>(00:00:01): 好，然后想就先问一下您的教学背景和教学身份</w:t>
      </w:r>
      <w:r>
        <w:rPr>
          <w:rFonts w:hint="eastAsia"/>
          <w:lang w:eastAsia="zh-CN"/>
        </w:rPr>
        <w:t>？</w:t>
      </w:r>
    </w:p>
    <w:p w14:paraId="0034A977">
      <w:r>
        <w:rPr>
          <w:lang w:val="en-US"/>
        </w:rPr>
        <w:t>[08]访谈对象</w:t>
      </w:r>
      <w:r>
        <w:t>(00:00:09): 教学身份</w:t>
      </w:r>
      <w:r>
        <w:rPr>
          <w:rFonts w:hint="eastAsia"/>
          <w:lang w:eastAsia="zh-CN"/>
        </w:rPr>
        <w:t>，</w:t>
      </w:r>
      <w:r>
        <w:t>我是在2015年到2019年的时候在武汉读的本科，在读本科的时候。碰到了武汉的第一批做戏剧教育的老师，</w:t>
      </w:r>
      <w:r>
        <w:rPr>
          <w:rFonts w:hint="eastAsia"/>
          <w:lang w:val="en-US" w:eastAsia="zh-CN"/>
        </w:rPr>
        <w:t>XXX，他</w:t>
      </w:r>
      <w:r>
        <w:t>是华中地区做戏剧教育的首批应用的人，跟他在。从就相当于是我从大一开始就一直在跟他去学习这样的一个。戏剧教育和教育戏剧那个时候我们管它叫教育戏剧</w:t>
      </w:r>
      <w:r>
        <w:rPr>
          <w:rFonts w:hint="eastAsia"/>
          <w:lang w:eastAsia="zh-CN"/>
        </w:rPr>
        <w:t>。</w:t>
      </w:r>
      <w:r>
        <w:t>主要是应对应用在三到六岁的儿童身上，我们跟武汉的一些比较高端的园所</w:t>
      </w:r>
      <w:r>
        <w:rPr>
          <w:rFonts w:hint="eastAsia"/>
          <w:lang w:eastAsia="zh-CN"/>
        </w:rPr>
        <w:t>，</w:t>
      </w:r>
      <w:r>
        <w:t>连锁的那种幼儿园进行合作，然后我大概在里面。去磨练了得有一年多，然后才走出来的，才开始独立教学。</w:t>
      </w:r>
    </w:p>
    <w:p w14:paraId="54B0FC3F">
      <w:r>
        <w:rPr>
          <w:lang w:val="en-US"/>
        </w:rPr>
        <w:t>[08]访谈对象</w:t>
      </w:r>
      <w:r>
        <w:t>(00:01:12): 然后我2020年因为我考研回到了哈尔滨之后，然后我就担任了哈尔滨大剧院的戏剧教育老师。我是在哈尔滨大剧院。2020年到2023年四年期间做大剧院的老师。</w:t>
      </w:r>
    </w:p>
    <w:p w14:paraId="1F658FD8">
      <w:r>
        <w:rPr>
          <w:rFonts w:hint="eastAsia"/>
          <w:lang w:eastAsia="zh-CN"/>
        </w:rPr>
        <w:t>研究员</w:t>
      </w:r>
      <w:r>
        <w:t xml:space="preserve">(00:01:35): </w:t>
      </w:r>
      <w:r>
        <w:rPr>
          <w:rFonts w:hint="eastAsia"/>
          <w:lang w:val="en-US" w:eastAsia="zh-CN"/>
        </w:rPr>
        <w:t>那您</w:t>
      </w:r>
      <w:r>
        <w:t>教学经验还是非常丰富的，然后问一下您刚才有提到教育戏剧和戏剧教育</w:t>
      </w:r>
      <w:r>
        <w:rPr>
          <w:rFonts w:hint="eastAsia"/>
          <w:lang w:eastAsia="zh-CN"/>
        </w:rPr>
        <w:t>，</w:t>
      </w:r>
      <w:r>
        <w:t>他们的区别是什么？</w:t>
      </w:r>
    </w:p>
    <w:p w14:paraId="1FA65EE0">
      <w:r>
        <w:rPr>
          <w:lang w:val="en-US"/>
        </w:rPr>
        <w:t>[08]访谈对象</w:t>
      </w:r>
      <w:r>
        <w:t>(00:01:47): 因为我们目前来说，我们在做学术研究和理论研究的时候，发现在中国很早就引入了戏剧教育，像</w:t>
      </w:r>
      <w:r>
        <w:rPr>
          <w:rFonts w:hint="eastAsia"/>
          <w:lang w:val="en-US" w:eastAsia="zh-CN"/>
        </w:rPr>
        <w:t>XXX</w:t>
      </w:r>
      <w:r>
        <w:t>老师，他是第一批做戏剧教育的，但是当时他们的理论学术派没有把外国的戏剧教育和教育戏剧的两个理念去进行单独的梳理和区分，我们引进来的时候都统称为戏剧教育，那么可能在我们的目前的梳理来说的话。我们认为戏剧教育是通过教育的方式达到戏剧素养的提升，那么教育戏剧是通过戏剧的训练和游戏的方式去达到教育的目的，那么也就是他们是互为手段和目标的。</w:t>
      </w:r>
    </w:p>
    <w:p w14:paraId="403395F1">
      <w:r>
        <w:rPr>
          <w:rFonts w:hint="eastAsia"/>
          <w:lang w:eastAsia="zh-CN"/>
        </w:rPr>
        <w:t>研究员</w:t>
      </w:r>
      <w:r>
        <w:t>(00:02:34): 就一个目标是在戏剧上的提升，一个目标是在教育层面上</w:t>
      </w:r>
      <w:r>
        <w:rPr>
          <w:rFonts w:hint="eastAsia"/>
          <w:lang w:val="en-US" w:eastAsia="zh-CN"/>
        </w:rPr>
        <w:t>的提升</w:t>
      </w:r>
      <w:r>
        <w:t>。</w:t>
      </w:r>
    </w:p>
    <w:p w14:paraId="754BB9A2">
      <w:r>
        <w:rPr>
          <w:lang w:val="en-US"/>
        </w:rPr>
        <w:t>[08]访谈对象</w:t>
      </w:r>
      <w:r>
        <w:t>(00:02:38): 然后可能会有一个比较简单的区分方法，就是我们在中间加一个的。比如戏剧教育，那么就是说戏剧的教育对，然后教育戏剧就是教育的戏剧，</w:t>
      </w:r>
    </w:p>
    <w:p w14:paraId="4A3BA222">
      <w:r>
        <w:rPr>
          <w:rFonts w:hint="eastAsia"/>
          <w:lang w:eastAsia="zh-CN"/>
        </w:rPr>
        <w:t>研究员</w:t>
      </w:r>
      <w:r>
        <w:t>(00:02:55): 您刚才也提到，您已经有很长时间的教学经验，那您授课对象的年龄是什么样的？</w:t>
      </w:r>
    </w:p>
    <w:p w14:paraId="75B7A777">
      <w:r>
        <w:rPr>
          <w:lang w:val="en-US"/>
        </w:rPr>
        <w:t>[08]访谈对象</w:t>
      </w:r>
      <w:r>
        <w:t>(00:03:08): 我从事了这样的十年之内，我主要针对的是两个群体，第一个是我们的</w:t>
      </w:r>
      <w:r>
        <w:rPr>
          <w:rFonts w:hint="eastAsia"/>
          <w:lang w:val="en-US" w:eastAsia="zh-CN"/>
        </w:rPr>
        <w:t>3</w:t>
      </w:r>
      <w:r>
        <w:t>到</w:t>
      </w:r>
      <w:r>
        <w:rPr>
          <w:rFonts w:hint="eastAsia"/>
          <w:lang w:val="en-US" w:eastAsia="zh-CN"/>
        </w:rPr>
        <w:t>6</w:t>
      </w:r>
      <w:r>
        <w:t>岁。幼儿阶段，我们还有一个</w:t>
      </w:r>
      <w:r>
        <w:rPr>
          <w:rFonts w:hint="eastAsia"/>
          <w:lang w:val="en-US" w:eastAsia="zh-CN"/>
        </w:rPr>
        <w:t>6</w:t>
      </w:r>
      <w:r>
        <w:t>到12岁是属于青少年阶段的这样的。两个阶段的群体，我们应用的场景一共有两类，第一种应用的场景，是我们在学校内是以课时制。我们一学期去给他完成。12到16次课时，一个系统性的课时，因为三到六岁小朋友更适合喜欢看绘本，那么我们通过绘本的这样的一个方式去达到</w:t>
      </w:r>
      <w:r>
        <w:rPr>
          <w:rFonts w:hint="eastAsia"/>
          <w:lang w:eastAsia="zh-CN"/>
        </w:rPr>
        <w:t>。</w:t>
      </w:r>
      <w:r>
        <w:t>目标的一个教学。除此之外，我们工作室在社会面去跟一些大剧院合作，我们去我们跟武汉的琴台大剧院湖北剧院和武汉剧院都有过合作，那么我们主要合作的。应用的。课程内容是 PBL 项目就是属于冬令营夏令营的那种方式，五天到七天的一个集训营，那么孩子们跟我们共同的完成这样的一个教学和最终形成演出的这样的一个工作的整个的流程。</w:t>
      </w:r>
    </w:p>
    <w:p w14:paraId="134A79D0">
      <w:r>
        <w:rPr>
          <w:rFonts w:hint="eastAsia"/>
          <w:lang w:eastAsia="zh-CN"/>
        </w:rPr>
        <w:t>研究员</w:t>
      </w:r>
      <w:r>
        <w:t>(00:04:23): 对我们去。主要是学龄前的</w:t>
      </w:r>
      <w:r>
        <w:rPr>
          <w:rFonts w:hint="eastAsia"/>
          <w:lang w:val="en-US" w:eastAsia="zh-CN"/>
        </w:rPr>
        <w:t>3</w:t>
      </w:r>
      <w:r>
        <w:t>到六岁，一个是</w:t>
      </w:r>
      <w:r>
        <w:rPr>
          <w:rFonts w:hint="eastAsia"/>
          <w:lang w:val="en-US" w:eastAsia="zh-CN"/>
        </w:rPr>
        <w:t>6</w:t>
      </w:r>
      <w:r>
        <w:t>到12岁的。</w:t>
      </w:r>
    </w:p>
    <w:p w14:paraId="4A8EB3A1">
      <w:r>
        <w:rPr>
          <w:lang w:val="en-US"/>
        </w:rPr>
        <w:t>[08]访谈对象</w:t>
      </w:r>
      <w:r>
        <w:t>(00:04:31): 对学生。</w:t>
      </w:r>
    </w:p>
    <w:p w14:paraId="3F74E920">
      <w:r>
        <w:rPr>
          <w:rFonts w:hint="eastAsia"/>
          <w:lang w:eastAsia="zh-CN"/>
        </w:rPr>
        <w:t>研究员</w:t>
      </w:r>
      <w:r>
        <w:t>(00:04:33): 很好奇，你最开始是。什么契机或者是出于什么想法来？从事戏剧教育的行业？</w:t>
      </w:r>
    </w:p>
    <w:p w14:paraId="52AD8AD0">
      <w:r>
        <w:rPr>
          <w:lang w:val="en-US"/>
        </w:rPr>
        <w:t>[08]访谈对象</w:t>
      </w:r>
      <w:r>
        <w:t>(00:04:45): 因为当时我是2015年进入武汉的大学，那个时候对戏剧还是挺感兴趣的，因为想表演</w:t>
      </w:r>
      <w:r>
        <w:rPr>
          <w:rFonts w:hint="eastAsia"/>
          <w:lang w:eastAsia="zh-CN"/>
        </w:rPr>
        <w:t>，</w:t>
      </w:r>
      <w:r>
        <w:t>喜欢话剧，然后当时我们武汉的整个的戏剧氛围特别的好，然后我的这位老师，最开始我们是不认识的，但是我们两个都共同认识一个人，就是我们武汉有一个叫武汉看戏群。然后那个群的群主都是我们两个的好朋友？我们只能是单方面认识这个群主，但是我们两个之间是不认识的，然后有一次我们在剧场里看演出，看舞剧，那么我坐在了左边，然后这个群主坐在了中间，然后我的这个老师他坐在了群主的右边，我们两个都在跟群主群群主聊天，聊着我们三个就聊到一起了，然后他就知道我是在学校里面演话剧。</w:t>
      </w:r>
    </w:p>
    <w:p w14:paraId="37B8AD8B">
      <w:r>
        <w:rPr>
          <w:lang w:val="en-US"/>
        </w:rPr>
        <w:t>[08]访谈对象</w:t>
      </w:r>
      <w:r>
        <w:t>(00:05:36): 然后他也是他就问他说，那你愿不愿意过来尝试一下做戏剧教育这个方向，因为那个时候我才大一，然后我就对什么都挺感兴趣，我说好可以尝试一下，然后结果上完那次课，我当他的助教，那次课我记得特别的清楚，是他给我们武汉的一个房地产。特别好的一个房地产去做了一个业主亲子的回馈，然后就相当于是家长在门外，然后50多个小朋友在教室里面，我们一起共同</w:t>
      </w:r>
      <w:r>
        <w:rPr>
          <w:rFonts w:hint="eastAsia"/>
          <w:lang w:eastAsia="zh-CN"/>
        </w:rPr>
        <w:t>。</w:t>
      </w:r>
      <w:r>
        <w:t>那一次课程是体量是比较大的，然后当时配了四个助教和一位主教老师，分小组。然后上完那次课之后，我就觉得我还挺喜欢的，而且在这个过程当中，小朋友也很治愈我，有的时候我那次的时候我第一次就。就觉得我在做戏剧教育的时候，不光是我在教育小朋友，而且小朋友也是在教会我很多东西对，然后所以我也很喜欢这样的一个过程。然后从此我就跟着我的这个老师在各个幼儿园和一些学校里面去做这样的一个课程的设立和</w:t>
      </w:r>
      <w:r>
        <w:rPr>
          <w:rFonts w:hint="eastAsia"/>
          <w:lang w:val="en-US" w:eastAsia="zh-CN"/>
        </w:rPr>
        <w:t>磨课</w:t>
      </w:r>
      <w:r>
        <w:t>。这是我的契机。</w:t>
      </w:r>
    </w:p>
    <w:p w14:paraId="1B58153B">
      <w:r>
        <w:rPr>
          <w:rFonts w:hint="eastAsia"/>
          <w:lang w:eastAsia="zh-CN"/>
        </w:rPr>
        <w:t>研究员</w:t>
      </w:r>
      <w:r>
        <w:t>(00:06:51): 原来是这样，感觉很打动，确实很有意义。就是参与了之后就会非常的觉得有价值好，然后我想就是我可能下一个板块主要就是问一下上课的内内容和方式，就是想问一下就是。我了解到，可能想问一下您一般是一学期的这种课程还是说冬令营夏令营还是说都有，然后它的教学时长教学频率和每节课的时间大概是怎么安排的？</w:t>
      </w:r>
    </w:p>
    <w:p w14:paraId="10945A94">
      <w:r>
        <w:rPr>
          <w:lang w:val="en-US"/>
        </w:rPr>
        <w:t>[08]访谈对象</w:t>
      </w:r>
      <w:r>
        <w:t>(00:07:24): 我都有</w:t>
      </w:r>
      <w:r>
        <w:rPr>
          <w:rFonts w:hint="eastAsia"/>
          <w:lang w:eastAsia="zh-CN"/>
        </w:rPr>
        <w:t>。</w:t>
      </w:r>
      <w:r>
        <w:rPr>
          <w:rFonts w:hint="eastAsia"/>
          <w:lang w:val="en-US" w:eastAsia="zh-CN"/>
        </w:rPr>
        <w:t>但</w:t>
      </w:r>
      <w:r>
        <w:t>目前来说，我现在没有再接触幼儿园的课程了，因为我的精力有限，还在读博，我在读博士，所以就没有那么大的精力去做这个 PBL 项目还是有在持续的做。我想一想怎么跟您回答，就是这么举例子，我去年的时候是回到了武汉，我去年的。1月到2月在我老师那边去做的是哈利波特的 PBL 项目对我们做了一个六天的营地，六天最后的时候产出了一个40分钟，小朋友们自己的一个演出，然后。我们在湖北剧院去做的，然后去年的6月5月份的时候，武汉琴台大剧院给我打电话，他说想让我。飞到武汉去给他们去做那种飞行导师，他们有一个叫做。reader theater 就是读者剧场？是指小朋友在舞台上通过有点类似于像朗诵表演的那种方式，结合一点小道具，但是没有大体的走位的那种，做了一期全英文的哈利波特戏剧营地。然后把。就相当于是我每年的寒暑假会有一些机构去邀请我作为他们的导师，然后回去做这样的一些工作。</w:t>
      </w:r>
    </w:p>
    <w:p w14:paraId="40A59C74">
      <w:r>
        <w:rPr>
          <w:rFonts w:hint="eastAsia"/>
          <w:lang w:eastAsia="zh-CN"/>
        </w:rPr>
        <w:t>研究员</w:t>
      </w:r>
      <w:r>
        <w:t>(00:09:03): 主要是这种短期的。</w:t>
      </w:r>
    </w:p>
    <w:p w14:paraId="5FD2C860">
      <w:r>
        <w:rPr>
          <w:lang w:val="en-US"/>
        </w:rPr>
        <w:t>[08]访谈对象</w:t>
      </w:r>
      <w:r>
        <w:t>(00:09:07): 对目前。在做短期的比较多。</w:t>
      </w:r>
    </w:p>
    <w:p w14:paraId="63755765">
      <w:r>
        <w:rPr>
          <w:rFonts w:hint="eastAsia"/>
          <w:lang w:eastAsia="zh-CN"/>
        </w:rPr>
        <w:t>研究员</w:t>
      </w:r>
      <w:r>
        <w:t>(00:09:10): 了解。以短期的教学为例，一般一个班上会大概有什么年龄段的同学</w:t>
      </w:r>
      <w:r>
        <w:rPr>
          <w:rFonts w:hint="eastAsia"/>
          <w:lang w:eastAsia="zh-CN"/>
        </w:rPr>
        <w:t>，</w:t>
      </w:r>
      <w:r>
        <w:t>有多少位的？</w:t>
      </w:r>
    </w:p>
    <w:p w14:paraId="72C6A780">
      <w:r>
        <w:rPr>
          <w:lang w:val="en-US"/>
        </w:rPr>
        <w:t>[08]访谈对象</w:t>
      </w:r>
      <w:r>
        <w:t>(00:09:22): 我们像去年我们在武汉的项目分为两个项目，一个是小型的小幼儿园的小朋友，大概三到六岁，然后是混龄的三到六岁混龄，然后我们给他们排了一个叫做好饿好饿的毛毛虫，这样的一个绘本的戏剧，然后最终形成了一个演出，还有一个叫做。最聪明的鱼都是绘本里面出来的，那么他们是通过三天的时间。这大概有六到七位的小朋友完成了这样的一场演出，然后再说到我们青少年的六到12岁的这个课程内容大概是我们的一个班级里，是有12个学生。正常来说，我们大概是。12到16个人成为一个营地，那么这个六个12个学生是在六天的之内，从早到晚的时间，从早上大概九点到晚上六点或者五点左右。我们。这样的六天时间，最终形成的一场演出。</w:t>
      </w:r>
    </w:p>
    <w:p w14:paraId="36FB5C08">
      <w:r>
        <w:rPr>
          <w:rFonts w:hint="eastAsia"/>
          <w:lang w:eastAsia="zh-CN"/>
        </w:rPr>
        <w:t>研究员</w:t>
      </w:r>
      <w:r>
        <w:t>(00:10:28): 这12位同学就</w:t>
      </w:r>
      <w:r>
        <w:rPr>
          <w:rFonts w:hint="eastAsia"/>
          <w:lang w:eastAsia="zh-CN"/>
        </w:rPr>
        <w:t>，</w:t>
      </w:r>
      <w:r>
        <w:t>以高年级的为例，他们可能都是。演一部话剧，他们在这个过程中，每个人各自的分工会是什么样的？</w:t>
      </w:r>
    </w:p>
    <w:p w14:paraId="3922AD03">
      <w:r>
        <w:rPr>
          <w:lang w:val="en-US"/>
        </w:rPr>
        <w:t>[08]访谈对象</w:t>
      </w:r>
      <w:r>
        <w:t>(00:10:43): 各自分工，</w:t>
      </w:r>
      <w:r>
        <w:rPr>
          <w:rFonts w:hint="eastAsia"/>
          <w:lang w:val="en-US" w:eastAsia="zh-CN"/>
        </w:rPr>
        <w:t>这</w:t>
      </w:r>
      <w:r>
        <w:t>说到这个剧本问题了。然后我就从把这个方向跟您说一下，因为我们</w:t>
      </w:r>
      <w:r>
        <w:rPr>
          <w:rFonts w:hint="eastAsia"/>
          <w:lang w:val="en-US" w:eastAsia="zh-CN"/>
        </w:rPr>
        <w:t>戏剧</w:t>
      </w:r>
      <w:r>
        <w:t>教育和。我们更崇尚的，因为我们不是别的流派，我们的流派可能会更崇尚的是让孩子们自创自编自创老师只提供框架。我们不是让孩子去背剧本，而是让他们去理解故事，丰富故事和让他们通过自己的角色去创造剧情，那么也就是。</w:t>
      </w:r>
    </w:p>
    <w:p w14:paraId="4A876242">
      <w:r>
        <w:rPr>
          <w:lang w:val="en-US"/>
        </w:rPr>
        <w:t>[08]访谈对象</w:t>
      </w:r>
      <w:r>
        <w:t>(00:11:14): 我们会在课程之前去，比如说我们会把我们这一期营地做的是哈利波特与密室，那么我们知道密室里面会有一个多比小精灵族，然后也有这个伏地魔，然后也有这个四个学院分派，那么我们更期待的是不是让孩子有一个？聚焦的谁是主角，我们希望的是每个人都是主角，我们在这个过程当中？老师会设定出来。第一到五天，因为我们一共是六天的营地，一到五天的时候是我们共创和游戏训练，表演训练的过程当中，就相当于是老师可能会说我们今天一整天我们就来设定</w:t>
      </w:r>
    </w:p>
    <w:p w14:paraId="75D8FB94">
      <w:r>
        <w:rPr>
          <w:lang w:val="en-US"/>
        </w:rPr>
        <w:t>[08]访谈对象</w:t>
      </w:r>
      <w:r>
        <w:t>(00:11:57): 我们发现密室的这个环节大家可能会经历什么，老师提出一些情景说，我们可能会先发现了日记本，那么我们想一想老师怎么设计的。我们在湖北剧院的二楼，因为我们知道哈利波特里面有个淘金娘是在厕所里死的一个女孩，她是一个很主要的人物。我的老师给他设计</w:t>
      </w:r>
      <w:r>
        <w:rPr>
          <w:rFonts w:hint="eastAsia"/>
          <w:lang w:val="en-US" w:eastAsia="zh-CN"/>
        </w:rPr>
        <w:t>为</w:t>
      </w:r>
      <w:r>
        <w:t>一个主动推动的 NPC 我们请了另外一位老师，他藏在了湖北剧院二楼的一个女厕所里面。因为这个时候这一期我们要发现密室这个密室的一个发现的。主要的道具就是日记本。那个伏地魔的日记本，但是我们希望每个小朋友都有，所以让我们设计了一个体验的环节，就是让小朋友一个自己去探索，在那个空间里面会找到一个单独的 NPC，因为我们把二楼给腾空出来了，然后去完之后每个人都会获得属于自己的一个日记本，那么让他们先有体验。</w:t>
      </w:r>
    </w:p>
    <w:p w14:paraId="19B8F04F">
      <w:r>
        <w:rPr>
          <w:lang w:val="en-US"/>
        </w:rPr>
        <w:t>[08]访谈对象</w:t>
      </w:r>
      <w:r>
        <w:t>(00:13:02): Ok 代入到情景之后，然后我们开始进行创造，然后去提问我们老师更以引导者和陪伴者的身份去跟他们共同的去探讨这个剧情，接下来可能会发生什么，然后大家怎么去做，就相当于是我们会把一个故事的框架大概设定好一个已有的一个走向，但是所有的内容。包括他们之间发生的故事和语言都是让孩子们自己来进行编创，最终形成的剧本是。老师出了一个比较简单的初级的框架，其他的部分都是由孩子们自己来完成，也就是所有的课程当中的内容。一到五天我们是完成了共同的完成了剧本的编创。</w:t>
      </w:r>
    </w:p>
    <w:p w14:paraId="1BA831D4">
      <w:r>
        <w:rPr>
          <w:rFonts w:hint="eastAsia"/>
          <w:lang w:eastAsia="zh-CN"/>
        </w:rPr>
        <w:t>研究员</w:t>
      </w:r>
      <w:r>
        <w:t>(00:13:47): 他们是在自己表演和探索的过程中去</w:t>
      </w:r>
      <w:r>
        <w:rPr>
          <w:rFonts w:hint="eastAsia"/>
          <w:lang w:val="en-US" w:eastAsia="zh-CN"/>
        </w:rPr>
        <w:t>编创？</w:t>
      </w:r>
      <w:r>
        <w:t>他们在这里会有一个明确的角色吗？说大家都是创作者？</w:t>
      </w:r>
    </w:p>
    <w:p w14:paraId="23AE2863">
      <w:r>
        <w:rPr>
          <w:lang w:val="en-US"/>
        </w:rPr>
        <w:t>[08]访谈对象</w:t>
      </w:r>
      <w:r>
        <w:t>(00:14:01): 比如说可能我们会设计这个分院的环节，我们分院可能就会把大家分到不同的学院分院的时候，他们会根据自己学院的人物去塑造出自己的角色。</w:t>
      </w:r>
    </w:p>
    <w:p w14:paraId="2E90970D">
      <w:r>
        <w:rPr>
          <w:rFonts w:hint="eastAsia"/>
          <w:lang w:eastAsia="zh-CN"/>
        </w:rPr>
        <w:t>研究员</w:t>
      </w:r>
      <w:r>
        <w:t>(00:14:13): 原来是这样，那是不是单纯的表演？</w:t>
      </w:r>
    </w:p>
    <w:p w14:paraId="2928BA69">
      <w:r>
        <w:rPr>
          <w:lang w:val="en-US"/>
        </w:rPr>
        <w:t>[08]访谈对象</w:t>
      </w:r>
      <w:r>
        <w:t>(00:14:18): 方向的对要排话剧的话，其实是会很简单，这也就是说，市场上的另外一个流派就相当于是。他们的呈现一定会非常的好看，因为他们这几天就光在排剧了，把孩子当演员了，但没有让孩子去做教育的这个过程。</w:t>
      </w:r>
    </w:p>
    <w:p w14:paraId="5F2396AA">
      <w:r>
        <w:rPr>
          <w:rFonts w:hint="eastAsia"/>
          <w:lang w:eastAsia="zh-CN"/>
        </w:rPr>
        <w:t>研究员</w:t>
      </w:r>
      <w:r>
        <w:t>(00:14:35): 听下来觉得非常有价值，也非常有意思，还有这种交互互动的</w:t>
      </w:r>
      <w:r>
        <w:rPr>
          <w:rFonts w:hint="eastAsia"/>
          <w:lang w:val="en-US" w:eastAsia="zh-CN"/>
        </w:rPr>
        <w:t>环节</w:t>
      </w:r>
      <w:r>
        <w:t>。</w:t>
      </w:r>
    </w:p>
    <w:p w14:paraId="5C0556E0">
      <w:r>
        <w:rPr>
          <w:lang w:val="en-US"/>
        </w:rPr>
        <w:t>[08]访谈对象</w:t>
      </w:r>
      <w:r>
        <w:t xml:space="preserve">(00:14:42): </w:t>
      </w:r>
      <w:r>
        <w:rPr>
          <w:rFonts w:hint="eastAsia"/>
          <w:lang w:val="en-US" w:eastAsia="zh-CN"/>
        </w:rPr>
        <w:t>是</w:t>
      </w:r>
      <w:r>
        <w:t>这样的。</w:t>
      </w:r>
    </w:p>
    <w:p w14:paraId="6F1AE4DB">
      <w:r>
        <w:rPr>
          <w:rFonts w:hint="eastAsia"/>
          <w:lang w:eastAsia="zh-CN"/>
        </w:rPr>
        <w:t>研究员</w:t>
      </w:r>
      <w:r>
        <w:t>(00:14:45): 在这种创作过程中。是老师作为一个记录者去给他们记录下来，最后会汇编成一个就是最后还表演吗？说就？表演的也会。会让他们。在创作的过程中，不断反复经历剧本的环节，然后最后再表演出来。在这个过程中，老师你是怎么去引导他们去？发散思维，或者说把自己想的东西去表达和记录下来。</w:t>
      </w:r>
    </w:p>
    <w:p w14:paraId="2813E0B7">
      <w:r>
        <w:rPr>
          <w:lang w:val="en-US"/>
        </w:rPr>
        <w:t>[08]访谈对象</w:t>
      </w:r>
      <w:r>
        <w:t>(00:15:23): 就是我们上课的课堂引导了，你怎么能够让孩子们活跃起他们的氛围和整个的创作的状态，他会愿意跟你在一起去共同的编创我们自己的那个故事，就相当于其实是属于</w:t>
      </w:r>
      <w:r>
        <w:rPr>
          <w:rFonts w:hint="eastAsia"/>
          <w:lang w:eastAsia="zh-CN"/>
        </w:rPr>
        <w:t>，</w:t>
      </w:r>
      <w:r>
        <w:t>怎么说，一种情景带入的教学法，因为老师也要入戏。</w:t>
      </w:r>
    </w:p>
    <w:p w14:paraId="71E27182">
      <w:r>
        <w:rPr>
          <w:lang w:val="en-US"/>
        </w:rPr>
        <w:t>[08]访谈对象</w:t>
      </w:r>
      <w:r>
        <w:t>(00:15:45): 是我们</w:t>
      </w:r>
      <w:r>
        <w:rPr>
          <w:rFonts w:hint="eastAsia"/>
          <w:lang w:val="en-US" w:eastAsia="zh-CN"/>
        </w:rPr>
        <w:t>戏剧</w:t>
      </w:r>
      <w:r>
        <w:t>教育里面有一些范式，那比如说什么做针毡</w:t>
      </w:r>
      <w:r>
        <w:rPr>
          <w:rFonts w:hint="eastAsia"/>
          <w:lang w:eastAsia="zh-CN"/>
        </w:rPr>
        <w:t>，</w:t>
      </w:r>
      <w:r>
        <w:t>教师入戏或者</w:t>
      </w:r>
      <w:r>
        <w:rPr>
          <w:rFonts w:hint="eastAsia"/>
          <w:lang w:eastAsia="zh-CN"/>
        </w:rPr>
        <w:t>，</w:t>
      </w:r>
      <w:r>
        <w:t>节奏</w:t>
      </w:r>
      <w:r>
        <w:rPr>
          <w:rFonts w:hint="eastAsia"/>
          <w:lang w:val="en-US" w:eastAsia="zh-CN"/>
        </w:rPr>
        <w:t>步</w:t>
      </w:r>
      <w:r>
        <w:t>行，这种都是属于我们固定的一些范式，怎么把这些范式应用在你的课堂当中去，是很重要的。比如说做针毡，就是台湾那边翻译过来的一种教学方法。它的全称叫做如坐针毡</w:t>
      </w:r>
      <w:r>
        <w:rPr>
          <w:rFonts w:hint="eastAsia"/>
          <w:lang w:eastAsia="zh-CN"/>
        </w:rPr>
        <w:t>，</w:t>
      </w:r>
      <w:r>
        <w:t>就是什么意思，就是你要带入到这个情景当中的这个角色，你会怎么想，那么可能老师会说，我们接下来每个人都是各个学派，然后那么我们接下来要进入到这样的一个密室里面了，那么你们？各自学派的角色的身份一定是他们每个人学派都是有自己的一些性格的特点，那么我们可能就会说，那你们觉得你们这个特点，如果你们发现了一个新的这样的比较恐怖的暗</w:t>
      </w:r>
      <w:r>
        <w:rPr>
          <w:rFonts w:hint="eastAsia"/>
          <w:lang w:val="en-US" w:eastAsia="zh-CN"/>
        </w:rPr>
        <w:t>室</w:t>
      </w:r>
      <w:r>
        <w:t>的空间，你们会有什么样的反应和思维和感觉？</w:t>
      </w:r>
    </w:p>
    <w:p w14:paraId="1B94FC88">
      <w:r>
        <w:rPr>
          <w:lang w:val="en-US"/>
        </w:rPr>
        <w:t>[08]访谈对象</w:t>
      </w:r>
      <w:r>
        <w:t>(00:16:45): 情感，然后那么让他们去在这样的一个场景当中去做表演，并且说出自己想说的话，然后我们不断的去引导，不断的引导，加强他对这样的一个环境的信任度和想象力的一个相信的信任感，他们会更带入到这个角色里面。其实在训练的过程当中，他们就已经不断的把自己的角色。往自己的内心去。</w:t>
      </w:r>
    </w:p>
    <w:p w14:paraId="1BF432C5">
      <w:r>
        <w:rPr>
          <w:rFonts w:hint="eastAsia"/>
          <w:lang w:eastAsia="zh-CN"/>
        </w:rPr>
        <w:t>研究员</w:t>
      </w:r>
      <w:r>
        <w:t>(00:17:11): 那他们在表达出来的内容之后，老师是会记录下来还是说就是记住，然后回去整理？</w:t>
      </w:r>
    </w:p>
    <w:p w14:paraId="11DCEADA">
      <w:r>
        <w:rPr>
          <w:lang w:val="en-US"/>
        </w:rPr>
        <w:t>[08]访谈对象</w:t>
      </w:r>
      <w:r>
        <w:t>(00:17:23): 一般我们课堂当中会配备助教，然后去把他们课堂的内容去进行简单的记录，</w:t>
      </w:r>
      <w:r>
        <w:rPr>
          <w:rFonts w:hint="eastAsia"/>
          <w:lang w:val="en-US" w:eastAsia="zh-CN"/>
        </w:rPr>
        <w:t>而且</w:t>
      </w:r>
      <w:r>
        <w:t>大家</w:t>
      </w:r>
      <w:r>
        <w:rPr>
          <w:rFonts w:hint="eastAsia"/>
          <w:lang w:val="en-US" w:eastAsia="zh-CN"/>
        </w:rPr>
        <w:t>在</w:t>
      </w:r>
      <w:r>
        <w:t>每个环节之后会有一个共同整理和完善的环节。</w:t>
      </w:r>
    </w:p>
    <w:p w14:paraId="7D313FE8">
      <w:r>
        <w:rPr>
          <w:rFonts w:hint="eastAsia"/>
          <w:lang w:eastAsia="zh-CN"/>
        </w:rPr>
        <w:t>研究员</w:t>
      </w:r>
      <w:r>
        <w:t>(00:17:37): 一般记录是语音还是说就当场写下来？</w:t>
      </w:r>
    </w:p>
    <w:p w14:paraId="6CF4AEA7">
      <w:r>
        <w:rPr>
          <w:lang w:val="en-US"/>
        </w:rPr>
        <w:t>[08]访谈对象</w:t>
      </w:r>
      <w:r>
        <w:t>(00:17:44): 一般是当场写下来的这样的状态。孩子们的记忆力其实是非常好的，就是他们自己创造的东西，一定会因为我们比如说第一天排练的东西，第二天还要有个简单小小的回顾，第一天我怎么跟您说，比如说我们可能。</w:t>
      </w:r>
    </w:p>
    <w:p w14:paraId="266472EB">
      <w:r>
        <w:rPr>
          <w:lang w:val="en-US"/>
        </w:rPr>
        <w:t>[08]访谈对象</w:t>
      </w:r>
      <w:r>
        <w:t>(00:18:05): 最终的演出单元一共分为五个单元，那么第一天演的第一个单元，所有的训练是根据这个第一个板块，我们刚发现这个密室是什么样的，那么大家会把这个进行一整天的训练和创造完之后，第二天的时候先简单复习一下第一天的内容，其实他们是能很好的</w:t>
      </w:r>
      <w:r>
        <w:rPr>
          <w:rFonts w:hint="eastAsia"/>
          <w:lang w:val="en-US" w:eastAsia="zh-CN"/>
        </w:rPr>
        <w:t>复刻</w:t>
      </w:r>
      <w:r>
        <w:t>。孩子的记忆力会比我们成年人会更。</w:t>
      </w:r>
    </w:p>
    <w:p w14:paraId="3430944B">
      <w:r>
        <w:rPr>
          <w:rFonts w:hint="eastAsia"/>
          <w:lang w:eastAsia="zh-CN"/>
        </w:rPr>
        <w:t>研究员</w:t>
      </w:r>
      <w:r>
        <w:t>(00:18:27): 他们更知道自己都说过什么？</w:t>
      </w:r>
    </w:p>
    <w:p w14:paraId="2642F64C">
      <w:r>
        <w:rPr>
          <w:lang w:val="en-US"/>
        </w:rPr>
        <w:t>[08]访谈对象</w:t>
      </w:r>
      <w:r>
        <w:t>(00:18:29): 尤其是他们之间的走位，包括他们自己创造的台词和他们表达的情绪都很 ok。</w:t>
      </w:r>
    </w:p>
    <w:p w14:paraId="2E0E7C51">
      <w:r>
        <w:rPr>
          <w:rFonts w:hint="eastAsia"/>
          <w:lang w:eastAsia="zh-CN"/>
        </w:rPr>
        <w:t>研究员</w:t>
      </w:r>
      <w:r>
        <w:t>(00:18:38): 那提到这个就是想问，在这种创作过程中，您觉得就是什么剧本是在教学中需要的就是同学在不断的参与。然后什么方向是您说的刚才好或者就怎么评价？他们所产生的内容和整个剧本的状态是好的。会有哪些维度</w:t>
      </w:r>
      <w:r>
        <w:rPr>
          <w:rFonts w:hint="eastAsia"/>
          <w:lang w:eastAsia="zh-CN"/>
        </w:rPr>
        <w:t>？</w:t>
      </w:r>
      <w:r>
        <w:t>因为这个问题确实比较难。</w:t>
      </w:r>
    </w:p>
    <w:p w14:paraId="4107280C">
      <w:r>
        <w:rPr>
          <w:lang w:val="en-US"/>
        </w:rPr>
        <w:t>[08]访谈对象</w:t>
      </w:r>
      <w:r>
        <w:t>(00:19:04): 对因为其实比较庞大。如果从从我的角度来说，因为我除了在做儿童的戏剧教育以外，我也在做高校的戏剧教育。我在给各个大学的大学生去做戏剧教育，反而我会发现大学生他们不会有更多的自我表达。</w:t>
      </w:r>
    </w:p>
    <w:p w14:paraId="1C2403E7">
      <w:r>
        <w:rPr>
          <w:rFonts w:hint="eastAsia"/>
          <w:lang w:eastAsia="zh-CN"/>
        </w:rPr>
        <w:t>研究员</w:t>
      </w:r>
      <w:r>
        <w:t>(00:19:20): 没什么兴趣了就。</w:t>
      </w:r>
    </w:p>
    <w:p w14:paraId="2919B323">
      <w:r>
        <w:rPr>
          <w:lang w:val="en-US"/>
        </w:rPr>
        <w:t>[08]访谈对象</w:t>
      </w:r>
      <w:r>
        <w:t>(00:19:24): 被社会约束化，而且思维已经固化了，反而是小朋友会更什么。所以我觉得好的剧本就是在。演员和老师共同创造的，然后是属于大家都有共同认识的，包括像他们会。更相信自己所说的那些话，因为这些话都是他们自己创造出来的。对，所以我会觉得这个剧本可能的，我看到的这个维度是属于孩子们的自创性。</w:t>
      </w:r>
    </w:p>
    <w:p w14:paraId="672AC4EC">
      <w:r>
        <w:rPr>
          <w:rFonts w:hint="eastAsia"/>
          <w:lang w:eastAsia="zh-CN"/>
        </w:rPr>
        <w:t>研究员</w:t>
      </w:r>
      <w:r>
        <w:t>(00:20:00): 了解</w:t>
      </w:r>
      <w:r>
        <w:rPr>
          <w:rFonts w:hint="eastAsia"/>
          <w:lang w:eastAsia="zh-CN"/>
        </w:rPr>
        <w:t>，</w:t>
      </w:r>
      <w:r>
        <w:t>从您的角度来讲，是剧本能够表达参与者的真实的情感和他们真实的价值观念，所以从教育的角度来讲，这样形成的剧本就更有价值，也是更好的剧本。</w:t>
      </w:r>
    </w:p>
    <w:p w14:paraId="4EB99D69">
      <w:r>
        <w:rPr>
          <w:lang w:val="en-US"/>
        </w:rPr>
        <w:t>[08]访谈对象</w:t>
      </w:r>
      <w:r>
        <w:t>(00:20:17): 从</w:t>
      </w:r>
      <w:r>
        <w:rPr>
          <w:rFonts w:hint="eastAsia"/>
          <w:lang w:val="en-US" w:eastAsia="zh-CN"/>
        </w:rPr>
        <w:t>戏剧</w:t>
      </w:r>
      <w:r>
        <w:t>的角度出发的话，我可能觉得老师。因为我们在做一个 PBL 项目之前，我们可能会要花将近一个月到一个月，半月的时间去把这五天或者六天的课程给它设定出来，所以这个过程当中其实是考验老师的一个戏剧结构，它的这个戏剧结构包括它的。就是一设定的一些情景，要跟我们的剧情贴合，然后又能表达我们的剧情，同时也能让孩子们更好的进入到这个里面，这个其实就是偏向戏剧了吧，因为您刚才也说到了一个很重要的，我刚才说的维度是教育的维度，那么我接下来说的维度是戏剧的维度，老师写的剧本一定是。结构是 ok 的，是可以让孩子们有足够的自由度可以填充进去，但同时要能保证我们的整个的故事的导向是不偏题的，因为我们的孩子一旦掌握了。极强的主动权之后，他们会容易跑偏，所以说提前设定这样的一个比较好的剧本的框架是很重要的，所以这就是我刚才跟您说的，老师带着已有的框架，引导孩子们去创造，填充这个框架，最终形成一个完整的作品。</w:t>
      </w:r>
    </w:p>
    <w:p w14:paraId="3C6DB36B">
      <w:r>
        <w:rPr>
          <w:lang w:val="en-US"/>
        </w:rPr>
        <w:t>[08]访谈对象</w:t>
      </w:r>
      <w:r>
        <w:t>(00:21:33): 对是谁？</w:t>
      </w:r>
    </w:p>
    <w:p w14:paraId="61AC23AE">
      <w:r>
        <w:rPr>
          <w:rFonts w:hint="eastAsia"/>
          <w:lang w:eastAsia="zh-CN"/>
        </w:rPr>
        <w:t>研究员</w:t>
      </w:r>
      <w:r>
        <w:t>(00:21:35): 最开始就比如说老师们用一个半月在准备的时候会形成大概一个。什么样的框架，比如说这一个剧本，我们有几个章节，那这每个章节的大概的内容是老师来敲定的是这样吗？</w:t>
      </w:r>
    </w:p>
    <w:p w14:paraId="4C68223D">
      <w:r>
        <w:rPr>
          <w:lang w:val="en-US"/>
        </w:rPr>
        <w:t>[08]访谈对象</w:t>
      </w:r>
      <w:r>
        <w:t>(00:21:53): 对比如说可能会我们说今天，那么我们就要说的是我们要进行战斗了，就是我们在学院里面有一个叫做学院之间的一个比拼比</w:t>
      </w:r>
      <w:r>
        <w:rPr>
          <w:rFonts w:hint="eastAsia"/>
          <w:lang w:eastAsia="zh-CN"/>
        </w:rPr>
        <w:t>，</w:t>
      </w:r>
      <w:r>
        <w:t>比下魔咒，那么这个环节，我们要说怎么设置？我们先讲怎么能够让小朋友们更加的入戏，他们一定要有一个抓手，那么我们会给他们去配置一定的围巾，因为不同颜色的围巾就是他们各个学院的那个分院的围巾，学院袍再加上。每个人会有一根魔杖，那么因为小孩子在表演的时候，他一定需要有一个抓手，这样的才能让他有一个比较好的表演的空间，他不会紧张，因为他手里有个东西，他会更信任这个东西。然后那么是我们提前要设定好，就是在戏剧教育领域当中，我们怎么能够帮孩子去快速的入戏？</w:t>
      </w:r>
    </w:p>
    <w:p w14:paraId="037F31C4">
      <w:r>
        <w:rPr>
          <w:lang w:val="en-US"/>
        </w:rPr>
        <w:t>[08]访谈对象</w:t>
      </w:r>
      <w:r>
        <w:t>(00:22:48): 这个就是我们提前设定好的框架，除此之外，我们要比如说我们在。在战斗和课堂的这个对峙的这样的一个过程当中，我们要去想说，那么对峙的时候，我们要有什么样的语言训练，我们有魔咒，那么我们要给他们去培养，怎么去说魔咒，这是一个语言系统的训练，那么这个是框架里面的一个部分，那么除了这个语言的训练以外，我们还有肢体的语言的训练，那么肢体。你打击别人的时候的那种肢体是什么样的，然后你如果你被打击到了你被魔咒去击中身体的时候，你又是要一个什么样的反馈，那么这个也是我们的语言训练当中的肢体语言的一个训练的框架，就是在我们的这样的一个设定当中的时候，是要把一整天。</w:t>
      </w:r>
    </w:p>
    <w:p w14:paraId="34D821EC">
      <w:r>
        <w:rPr>
          <w:lang w:val="en-US"/>
        </w:rPr>
        <w:t>[08]访谈对象</w:t>
      </w:r>
      <w:r>
        <w:t>(00:23:39): 我们的教学目标是要把这一整场给它确定完，但是确定完之后，它里面其实有很多的分目标，这个分目标就是我们老师要设定的框架？</w:t>
      </w:r>
    </w:p>
    <w:p w14:paraId="5149D4E0">
      <w:r>
        <w:rPr>
          <w:rFonts w:hint="eastAsia"/>
          <w:lang w:eastAsia="zh-CN"/>
        </w:rPr>
        <w:t>研究员</w:t>
      </w:r>
      <w:r>
        <w:t>(00:23:52): 有的就是非常详细，我好像遗漏了一个问题，您在课堂上一般会听下来，好像不止一个老师。</w:t>
      </w:r>
    </w:p>
    <w:p w14:paraId="7F2D586C">
      <w:r>
        <w:rPr>
          <w:lang w:val="en-US"/>
        </w:rPr>
        <w:t>[08]访谈对象</w:t>
      </w:r>
      <w:r>
        <w:t xml:space="preserve">(00:24:04): 好像一般会有我们的 PPL 项目里面一般会配备。主教老师和一个副教老师就是副教就是主教老师是 </w:t>
      </w:r>
      <w:r>
        <w:rPr>
          <w:rFonts w:hint="eastAsia"/>
          <w:lang w:val="en-US" w:eastAsia="zh-CN"/>
        </w:rPr>
        <w:t>que</w:t>
      </w:r>
      <w:r>
        <w:t xml:space="preserve"> 整个的流程，副教老师是相当于是，比如说在分组练习的时候怎么帮助他们就相当于是细化去教学。</w:t>
      </w:r>
    </w:p>
    <w:p w14:paraId="406517FB">
      <w:r>
        <w:rPr>
          <w:lang w:val="en-US"/>
        </w:rPr>
        <w:t>[08]访谈对象</w:t>
      </w:r>
      <w:r>
        <w:t>(00:24:25): 对，然后还会有一个还有记录的老师就是拍照或者是一些留存的老师对，然后除了这样的以外，我们还会请一些其他的老师，我们会更倾向于因为最终我们要以一个汇报演出的形式去进行，所以我们会请一些。可能会有一些乐器的老师会在我们的过程当中去教孩子们去使用一些简单的乐器，他们把孩子们去把乐器应用到他们最终的表演的里面去，然后包括也会有一些绘画老师，我们会请一些比较厉害的美术老师过来去教孩子们怎么去绘画。属于他们自己的海报和门票，都是属于就相当于是整个的演出。</w:t>
      </w:r>
    </w:p>
    <w:p w14:paraId="5ABD5EA0">
      <w:r>
        <w:rPr>
          <w:rFonts w:hint="eastAsia"/>
          <w:lang w:eastAsia="zh-CN"/>
        </w:rPr>
        <w:t>研究员</w:t>
      </w:r>
      <w:r>
        <w:t xml:space="preserve">(00:25:12): </w:t>
      </w:r>
      <w:r>
        <w:rPr>
          <w:rFonts w:hint="eastAsia"/>
          <w:lang w:val="en-US" w:eastAsia="zh-CN"/>
        </w:rPr>
        <w:t>一个大项目</w:t>
      </w:r>
      <w:r>
        <w:t>。</w:t>
      </w:r>
    </w:p>
    <w:p w14:paraId="2D01AD5A">
      <w:r>
        <w:rPr>
          <w:lang w:val="en-US"/>
        </w:rPr>
        <w:t>[08]访谈对象</w:t>
      </w:r>
      <w:r>
        <w:t>(00:25:13): 对从头到尾全程参与，而不是说孩子们只作为演员去，只在舞台上表演就Ok 了。</w:t>
      </w:r>
    </w:p>
    <w:p w14:paraId="16BEB23D">
      <w:r>
        <w:rPr>
          <w:rFonts w:hint="eastAsia"/>
          <w:lang w:eastAsia="zh-CN"/>
        </w:rPr>
        <w:t>研究员</w:t>
      </w:r>
      <w:r>
        <w:t>(00:25:19): 感觉</w:t>
      </w:r>
      <w:r>
        <w:rPr>
          <w:rFonts w:hint="eastAsia"/>
          <w:lang w:val="en-US" w:eastAsia="zh-CN"/>
        </w:rPr>
        <w:t>非常有意思</w:t>
      </w:r>
      <w:r>
        <w:t>。</w:t>
      </w:r>
    </w:p>
    <w:p w14:paraId="4940DA40">
      <w:r>
        <w:rPr>
          <w:rFonts w:hint="eastAsia"/>
          <w:lang w:eastAsia="zh-CN"/>
        </w:rPr>
        <w:t>研究员</w:t>
      </w:r>
      <w:r>
        <w:t>(00:25:25): 现在想问一下你。这么长时间教学经历中，您觉得就是大概这种剧本的故事都会分为哪些类型的，或者说每个年龄段可能会有不同的倾向。</w:t>
      </w:r>
    </w:p>
    <w:p w14:paraId="2FB7BDEE">
      <w:r>
        <w:rPr>
          <w:rFonts w:hint="eastAsia"/>
          <w:lang w:eastAsia="zh-CN"/>
        </w:rPr>
        <w:t>研究员</w:t>
      </w:r>
      <w:r>
        <w:t>(00:25:42): 总的意思。表演的剧本，就比如说有哈利波特除了哈利波特之外，还有什么？其他的故事就。</w:t>
      </w:r>
    </w:p>
    <w:p w14:paraId="31936752">
      <w:r>
        <w:rPr>
          <w:lang w:val="en-US"/>
        </w:rPr>
        <w:t>[08]访谈对象</w:t>
      </w:r>
      <w:r>
        <w:t>(00:25:52): 我们还会有一些国风的像花木兰，然后包括像哪吒，其实我们两年前就排过了，那就是今年大过我们哪吒二然后包括有一项国风，包括像我在哈尔滨大剧院，我也有做一些英文戏剧的就是其实是根据整个市场的导向，其实虽然我们在做教育做戏剧，但是它。依然是属于市场端的一个产品，其实还是根据家长的认知，学校的需求，包括像剧院的一些联动，比如可能像我知道。</w:t>
      </w:r>
    </w:p>
    <w:p w14:paraId="4568C4A3">
      <w:r>
        <w:rPr>
          <w:lang w:val="en-US"/>
        </w:rPr>
        <w:t>[08]访谈对象</w:t>
      </w:r>
      <w:r>
        <w:t>(00:26:32): 那可能我们会回上海之后，我们可以线下去约个咖啡什么的 ok 对我现在是回哈尔滨去排话剧了。我在上海的时候发现上海东方艺术剧院艺术中心，他们有一个群体做音乐剧的戏剧教育叫认真玩。那么认真玩，他是因为他们主要是在做英文的各种音乐剧，他们给自己的儿童的营地也做很多的英文音乐剧，所以小朋友在表演英文音乐剧的时候是很 ok 的，就是每个项目的选择包括。剧本的框架的内容其实是跟当地的文化的氛围和市场的认知有关。</w:t>
      </w:r>
    </w:p>
    <w:p w14:paraId="684E1D46">
      <w:r>
        <w:rPr>
          <w:lang w:val="en-US"/>
        </w:rPr>
        <w:t>[08]访谈对象</w:t>
      </w:r>
      <w:r>
        <w:t>(00:27:20): 对我觉得是这样的，比如说你可能我前几年在哈尔滨大剧院做的幼儿的一个 PB 两个 PBL 项目，一个是三只小猪，一个是12生肖。我们做的这两个东西是属于孩子的一个童话故事，然后也是寓言故事这种东西。但是当时的时候我们大剧院的教育中心的老师。老总跟我们提的要求是要做成英文喜剧，然后并且配备了另外一个英文戏剧机构。如果要是我们自己主动选的话，肯定会根据我们老师的口味和适不适合这个年龄段的孩子的需求去选择。但是除此之外，还有很多市场的因素，就是我刚才跟你说的。</w:t>
      </w:r>
    </w:p>
    <w:p w14:paraId="047EFA9C">
      <w:r>
        <w:rPr>
          <w:rFonts w:hint="eastAsia"/>
          <w:lang w:eastAsia="zh-CN"/>
        </w:rPr>
        <w:t>研究员</w:t>
      </w:r>
      <w:r>
        <w:t>(00:28:04): 意见才会决定最终。</w:t>
      </w:r>
    </w:p>
    <w:p w14:paraId="1E8ABEEA">
      <w:r>
        <w:rPr>
          <w:lang w:val="en-US"/>
        </w:rPr>
        <w:t>[08]访谈对象</w:t>
      </w:r>
      <w:r>
        <w:t>(00:28:06): 什么对11个综合性的东西？</w:t>
      </w:r>
    </w:p>
    <w:p w14:paraId="58F4DFB0">
      <w:r>
        <w:rPr>
          <w:rFonts w:hint="eastAsia"/>
          <w:lang w:eastAsia="zh-CN"/>
        </w:rPr>
        <w:t>研究员</w:t>
      </w:r>
      <w:r>
        <w:t>(00:28:09): 所以说听下来大部分是二创，或者说改编大家耳熟能详的一些内容，这样大家也更有兴趣。</w:t>
      </w:r>
    </w:p>
    <w:p w14:paraId="70524328">
      <w:r>
        <w:rPr>
          <w:lang w:val="en-US"/>
        </w:rPr>
        <w:t>[08]访谈对象</w:t>
      </w:r>
      <w:r>
        <w:t>(00:28:22): 对因为短期的营地，你要最终的时候一定是要说白了，我们教育戏剧不崇尚让孩子最终有一个汇报演出，但是我们会发现。我对家。你说我孩子去学个戏剧表演，然后学了一学期，然后最后时候连一个汇报演出都没有，我会觉得很不值，那么家长会给我们反馈这样的感受完之后，我们老师也会根据这个去进行调整，所以我们在想的是。那你一个 PBL 项目五天到六天的一个学习，最终的时候汇报成一个演出是？对孩子来说也有很强的正向的激励，对于家长来说，他们也会满足自己的需求。</w:t>
      </w:r>
    </w:p>
    <w:p w14:paraId="38BF4669">
      <w:r>
        <w:rPr>
          <w:rFonts w:hint="eastAsia"/>
          <w:lang w:eastAsia="zh-CN"/>
        </w:rPr>
        <w:t>研究员</w:t>
      </w:r>
      <w:r>
        <w:t>(00:29:07): 了解了！那我就问一些宏观的问题了，就是您觉得这个戏剧教育它就是区别于其他学科教育或者其他教育形式，它最大的价值就体现在哪些方面？</w:t>
      </w:r>
    </w:p>
    <w:p w14:paraId="39722374">
      <w:r>
        <w:rPr>
          <w:lang w:val="en-US"/>
        </w:rPr>
        <w:t>[08]访谈对象</w:t>
      </w:r>
      <w:r>
        <w:t>(00:29:26): 我觉得是。只选一个关键词，我会选择快乐。我觉得戏剧教育是这样的，因为我们</w:t>
      </w:r>
      <w:r>
        <w:rPr>
          <w:rFonts w:hint="eastAsia"/>
          <w:lang w:val="en-US" w:eastAsia="zh-CN"/>
        </w:rPr>
        <w:t>也是从</w:t>
      </w:r>
      <w:r>
        <w:t>应试教育里面出来的，我们都是从这个体体系里面出来的，所以就是什么语数外理化生实地证这种状态当中。其实大家缺乏的是一种为人处事，包括思维方式，其实反而戏剧教育它会给孩子们带来一种在扮演的戏剧空间里面对于孩子们来说是一个很安全的空间去完成自我表达的一个体系的成长和别人建立联系的状态。</w:t>
      </w:r>
    </w:p>
    <w:p w14:paraId="7BF6D91C">
      <w:r>
        <w:rPr>
          <w:lang w:val="en-US"/>
        </w:rPr>
        <w:t>[08]访谈对象</w:t>
      </w:r>
      <w:r>
        <w:t>(00:30:12): 那么戏剧，我觉得就回归到戏剧的本质就是戏剧，它就是探讨我们社会人与人之间的一些故事，包括人与社会之间的一些故事。我觉得就是戏剧教育是把这样的一个应有的人与人之间的东西回馈给了孩子们，让他们重复于这样的一个。</w:t>
      </w:r>
    </w:p>
    <w:p w14:paraId="6486FA7E">
      <w:r>
        <w:rPr>
          <w:lang w:val="en-US"/>
        </w:rPr>
        <w:t>[08]访谈对象</w:t>
      </w:r>
      <w:r>
        <w:t>(00:30:34): 成长当中需要的一个功能，因为我会发现我周围的孩子或者不是我周围的同学，包括我这一届就是下一届的孩子，他们不会去表达自己的想法，不会去沟通，然后可能就是这些东西会比较差，反而是你看像我们的父母那一代他们。这么强的在教育之下。他们在游戏当中去完成了这些东西，你看现在哪有几个小孩去玩什么过家家了，去玩什么角色扮演了</w:t>
      </w:r>
      <w:r>
        <w:rPr>
          <w:rFonts w:hint="eastAsia"/>
          <w:lang w:eastAsia="zh-CN"/>
        </w:rPr>
        <w:t>。</w:t>
      </w:r>
      <w:r>
        <w:t>他们都跟自己的小智能手表和 ipad 玩，所以就缺乏了这样的一个生动的互动性。反而我觉得戏剧教育是当下非常适合我们。给予孩子这样的一个重复他们人性的一个东西和手段教学手段。</w:t>
      </w:r>
    </w:p>
    <w:p w14:paraId="50B6D190">
      <w:r>
        <w:rPr>
          <w:rFonts w:hint="eastAsia"/>
          <w:lang w:eastAsia="zh-CN"/>
        </w:rPr>
        <w:t>研究员</w:t>
      </w:r>
      <w:r>
        <w:t>(00:31:24): 我觉得您说的特别好，也非常的拔高，然是我觉得确实是这样的，我觉得都是我这个体会到，但是很难用语言表达出来的。我真是也在他的过程中收获很多。</w:t>
      </w:r>
    </w:p>
    <w:p w14:paraId="3866CC66">
      <w:r>
        <w:rPr>
          <w:rFonts w:hint="eastAsia"/>
          <w:lang w:eastAsia="zh-CN"/>
        </w:rPr>
        <w:t>研究员</w:t>
      </w:r>
      <w:r>
        <w:t>(00:31:40): 具体来讲，您觉得说，具体说培养学生哪些方面的能力？</w:t>
      </w:r>
    </w:p>
    <w:p w14:paraId="52BFAE4D">
      <w:r>
        <w:rPr>
          <w:lang w:val="en-US"/>
        </w:rPr>
        <w:t>[08]访谈对象</w:t>
      </w:r>
      <w:r>
        <w:t>(00:31:55): 这个就是我们戏剧教育的几大目标了，第一个就是想象力，他可以更好的去想象自己的某一种。状态，他对于想象的一种保留，我们大部分人到现在18岁之后。</w:t>
      </w:r>
    </w:p>
    <w:p w14:paraId="492BE43A">
      <w:r>
        <w:rPr>
          <w:lang w:val="en-US"/>
        </w:rPr>
        <w:t>[08]访谈对象</w:t>
      </w:r>
      <w:r>
        <w:t>(00:32:13): 就是大脑比较</w:t>
      </w:r>
      <w:r>
        <w:rPr>
          <w:rFonts w:hint="eastAsia"/>
          <w:lang w:val="en-US" w:eastAsia="zh-CN"/>
        </w:rPr>
        <w:t>空</w:t>
      </w:r>
      <w:r>
        <w:t>，孩子们，其实如果保留这种想象力，他们会很天真。比如说举一个例子，我们在给教师，因为我的老师很厉害，是华中地区。很厉害的，他会给很多幼儿园去做师资的培训，那么我去给他，我们两个共同去给那些老师，幼儿园的老师去做师资培训，我们说好，那么接下来我们要在空间里面去走起来，那么以一个中性人的状态就是你，你不是任何人，你只是一个行走的一个人。然后那么走着走着，突然老师会说好，那么接下来所有人变成一个兔子。</w:t>
      </w:r>
    </w:p>
    <w:p w14:paraId="33D998C9">
      <w:r>
        <w:rPr>
          <w:lang w:val="en-US"/>
        </w:rPr>
        <w:t>[08]访谈对象</w:t>
      </w:r>
      <w:r>
        <w:t>(00:32:51):  ok 所有的老师全都把手比成</w:t>
      </w:r>
      <w:r>
        <w:rPr>
          <w:rFonts w:hint="eastAsia"/>
          <w:lang w:val="en-US" w:eastAsia="zh-CN"/>
        </w:rPr>
        <w:t>耶</w:t>
      </w:r>
      <w:r>
        <w:t>的形状，然后举在了自己的头顶，没有任何的一只兔子是与众不同的，那么我们在给小朋友做的时候，它会很不一样。那有的小兔子喜欢说我撅起屁股走，那么我喜欢是我喜欢自己尾巴的小兔子，我喜欢绑着我的小手走。因为我是一个很胆小的小兔子，我是一个抬着头的小兔子，因为我喜欢看天空，所有小朋友的答案都不一样，反而是老师答案都一样所以我们在这样式训练当中去训练孩子的想象力，还有沟通力，他会更愿意表达，更愿意去跟别人去说自己的想法。</w:t>
      </w:r>
    </w:p>
    <w:p w14:paraId="6151A580">
      <w:r>
        <w:rPr>
          <w:lang w:val="en-US"/>
        </w:rPr>
        <w:t>[08]访谈对象</w:t>
      </w:r>
      <w:r>
        <w:t>(00:33:36): 大部分的孩子都是在那种应试教育体系下会被要求说，你只能说课本上说的正确的东西，反而在戏剧里面是给了他一个很安全的自由的空间，他可以自由表达自己的想法，然后还有团队协作能力，领导力，这个还有情绪感知力，这些都是我们需要训练的。给予孩子的一些能量，就是我们</w:t>
      </w:r>
      <w:r>
        <w:rPr>
          <w:rFonts w:hint="eastAsia"/>
          <w:lang w:val="en-US" w:eastAsia="zh-CN"/>
        </w:rPr>
        <w:t>戏剧</w:t>
      </w:r>
      <w:r>
        <w:t>教育培养孩子的一些能力。</w:t>
      </w:r>
    </w:p>
    <w:p w14:paraId="50B7A74D">
      <w:r>
        <w:rPr>
          <w:rFonts w:hint="eastAsia"/>
          <w:lang w:eastAsia="zh-CN"/>
        </w:rPr>
        <w:t>研究员</w:t>
      </w:r>
      <w:r>
        <w:t>(00:34:08): 那就是你有没有课堂上的例子就是让您觉得一下子觉得这个孩子确实成长了，他确实勇敢的去表达，就你有没有这种特别触动的瞬间，你还记得的？</w:t>
      </w:r>
    </w:p>
    <w:p w14:paraId="7AF0F33C">
      <w:r>
        <w:rPr>
          <w:lang w:val="en-US"/>
        </w:rPr>
        <w:t>[08]访谈对象</w:t>
      </w:r>
      <w:r>
        <w:t>(00:34:24): 我想一想。</w:t>
      </w:r>
    </w:p>
    <w:p w14:paraId="725D0547">
      <w:r>
        <w:rPr>
          <w:lang w:val="en-US"/>
        </w:rPr>
        <w:t>[08]访谈对象</w:t>
      </w:r>
      <w:r>
        <w:t>(00:34:28): 我就举最近的例子吧，我们去上海参加了一个培训，因为我们也要保持学习的状态，我们要看是市面上都在做，可能这个例子都不是孩子的例子，我们在举的是一个成年人的例子，其实成年人比孩子更难的去做教育，几个戏剧教育老师，你要知道上海有一个非常好的。教育机构我也很认可，</w:t>
      </w:r>
      <w:r>
        <w:rPr>
          <w:rFonts w:hint="eastAsia"/>
          <w:lang w:val="en-US" w:eastAsia="zh-CN"/>
        </w:rPr>
        <w:t>猴有戏</w:t>
      </w:r>
      <w:r>
        <w:t>，也是你们华师出来的雨泉老师，其实我觉得你应该跟他们更接触一些是很 ok 的，然后我们在做这样课程当中，因为我是比较资深的，我可能跟好友系是相当于同时在国内首批做戏剧教育的。</w:t>
      </w:r>
    </w:p>
    <w:p w14:paraId="426F1741">
      <w:r>
        <w:rPr>
          <w:lang w:val="en-US"/>
        </w:rPr>
        <w:t>[08]访谈对象</w:t>
      </w:r>
      <w:r>
        <w:t>(00:35:15): 这期参加戏剧教育培训的老师里面大部分都是新手，不会。我们有一位老师，他是一个男生，也可能会比我大个5</w:t>
      </w:r>
      <w:r>
        <w:rPr>
          <w:rFonts w:hint="eastAsia"/>
          <w:lang w:eastAsia="zh-CN"/>
        </w:rPr>
        <w:t>，</w:t>
      </w:r>
      <w:r>
        <w:t>6岁的一个状态。他是在一个绘本馆里面做讲故事的老师，那么他想通过学一下戏剧教育，结果在这个课堂当中的时候，他是很抵抗的。</w:t>
      </w:r>
    </w:p>
    <w:p w14:paraId="192975C6">
      <w:r>
        <w:rPr>
          <w:lang w:val="en-US"/>
        </w:rPr>
        <w:t>[08]访谈对象</w:t>
      </w:r>
      <w:r>
        <w:t>(00:35:38):他其实是有一点极致的社恐，他在这的时候就是老师不 Q 他不会说话，然后通过我们戏剧教育，包括我们老师团队的一个氛围，就是我们不断的去告诉他怎么做，陪伴他，包括勇敢的去鼓励他，然后他到最后的时候。</w:t>
      </w:r>
    </w:p>
    <w:p w14:paraId="2FEF2FB4">
      <w:r>
        <w:rPr>
          <w:lang w:val="en-US"/>
        </w:rPr>
        <w:t>[08]访谈对象</w:t>
      </w:r>
      <w:r>
        <w:t>(00:35:57): 因为他最开始的时候，我们每次会有各种课堂是说好，那么接下来哪个老师愿意来舞台上去呈现一下你教学的状态和教学的目标，然后我们每个人老师都要上台，他都是比较往后的去不愿意去不敢。然后不愿意去说自己的想法，然后到最后的时候。已经变成了</w:t>
      </w:r>
      <w:r>
        <w:rPr>
          <w:rFonts w:hint="eastAsia"/>
          <w:lang w:val="en-US" w:eastAsia="zh-CN"/>
        </w:rPr>
        <w:t>举手抽风</w:t>
      </w:r>
      <w:r>
        <w:t>的一个状态。到时候我把一个视频发给你，我觉得特别的好玩。然后那个也是我们最终的一个创想，对我觉得这个就是戏剧教育的一个魅力，可以让孩子们也可以让我们每个老师。变得更加勇敢。</w:t>
      </w:r>
    </w:p>
    <w:p w14:paraId="763D7B25">
      <w:r>
        <w:rPr>
          <w:rFonts w:hint="eastAsia"/>
          <w:lang w:eastAsia="zh-CN"/>
        </w:rPr>
        <w:t>研究员</w:t>
      </w:r>
      <w:r>
        <w:t>(00:36:42): 那就是您既然也是从业人员也是肯定了解，就是学教育当前的情况，他是就是属于新老师都还在培养中，然后市面上也并不是非常庞大的一个群体，就是您觉得他没有被广泛使用的一些原因是什么？</w:t>
      </w:r>
    </w:p>
    <w:p w14:paraId="5F9FF86A">
      <w:r>
        <w:rPr>
          <w:lang w:val="en-US"/>
        </w:rPr>
        <w:t>[08]访谈对象</w:t>
      </w:r>
      <w:r>
        <w:t>(00:37:07): 我可能从几个方面去说，第一个是比较宏观的方面，就是说我们的整个教育体系的框架。因为我原来学过社会学，我是研究生学的社会学，那么我在想的是这个社会的框架一定是很难改变，就是它改变需要一定的，你看我们的教育的改革，它改完一个体系之后，它落落实是什么？高考可以。自由选择科目了之后，包括像现在什么各种评分或者怎么样之后。其实整个的一个政策的变动，相当于是要整个社会面的多个层级的去改变。教育局，学校家长，孩子，教师他们都是要。未知去改变的，所以我觉得就是需要一个慢慢的过程，但我觉得也很好，就是从22年开始，教育厅发布了戏剧要进入教学体系。24年的时候，北京人艺发布了戏剧的这样的一个教材，我们也都关注着这些东西就是。结构性的改变一定是缓慢的，太快的话一定会出现很大问题。</w:t>
      </w:r>
    </w:p>
    <w:p w14:paraId="2222E1C3">
      <w:r>
        <w:rPr>
          <w:lang w:val="en-US"/>
        </w:rPr>
        <w:t>[08]访谈对象</w:t>
      </w:r>
      <w:r>
        <w:t>(00:38:18): 对包括像你看应试教育的转变，包括应试教育里面目前还说还可能还存在一些要优化的东西，他们还在。在等待解决的时候，那么戏剧教育它是属于我觉得是锦上添花的一个东西，虽然说对于孩子来说是必备，但是对于我们当下的教学体系来说，是一个锦上添花的过程，所以它推广的慢，我觉得是很正常的。</w:t>
      </w:r>
    </w:p>
    <w:p w14:paraId="2B24C90A">
      <w:r>
        <w:rPr>
          <w:lang w:val="en-US"/>
        </w:rPr>
        <w:t>[08]访谈对象</w:t>
      </w:r>
      <w:r>
        <w:t>(00:38:46): 同时也觉得老师也比较缺，在这里面大部分的老师，包括像您看上海戏剧学院，中央戏剧学院的戏剧教育也是前几年刚开始刚开立的，那么他们的这些老师在学校里面学完之后，他们还要在社会里面应用很多年才能成为比较资深的能做课程研发的老师。包括成立这些的戏剧老师的戏剧教育的老师。这些专业的专业老师，比如说一些教授讲师，他们是不是从教育的体系里面出发的也不一定他们都是从戏剧里面出来的。</w:t>
      </w:r>
    </w:p>
    <w:p w14:paraId="68CE0D55">
      <w:r>
        <w:rPr>
          <w:lang w:val="en-US"/>
        </w:rPr>
        <w:t>[08]访谈对象</w:t>
      </w:r>
      <w:r>
        <w:t>(00:39:23): 所以他们可能不会理解戏剧教育的这样的一个状态，反而是从像台湾，香港，英国的这种一些体系里面出来的是我们目前比较认可的</w:t>
      </w:r>
      <w:r>
        <w:rPr>
          <w:rFonts w:hint="eastAsia"/>
          <w:lang w:val="en-US" w:eastAsia="zh-CN"/>
        </w:rPr>
        <w:t>戏剧</w:t>
      </w:r>
      <w:r>
        <w:t>教育的体系。所以。这确实还是需要一个比较漫长的时间，老师也比较少</w:t>
      </w:r>
      <w:r>
        <w:rPr>
          <w:rFonts w:hint="eastAsia"/>
          <w:lang w:eastAsia="zh-CN"/>
        </w:rPr>
        <w:t>，</w:t>
      </w:r>
      <w:r>
        <w:t>缺老师。但我觉得未来的市场一定还是好的，那么缺老师的情况我可能也就直接跟您说了，就是我会认为未来的老师。不会去培养专门的戏剧教育老师可能会从学校的英语老师，语文老师</w:t>
      </w:r>
      <w:r>
        <w:rPr>
          <w:rFonts w:hint="eastAsia"/>
          <w:lang w:eastAsia="zh-CN"/>
        </w:rPr>
        <w:t>，</w:t>
      </w:r>
      <w:r>
        <w:t>音乐老师</w:t>
      </w:r>
      <w:r>
        <w:rPr>
          <w:rFonts w:hint="eastAsia"/>
          <w:lang w:eastAsia="zh-CN"/>
        </w:rPr>
        <w:t>，</w:t>
      </w:r>
      <w:r>
        <w:t>美术老师或者甚至体育老师，他们从这些其他的老师。进行二次赋能去学习去教育，再回到教教校园里面，我觉得可能这个是比较容易实现，是以后可能会走的一个</w:t>
      </w:r>
      <w:r>
        <w:rPr>
          <w:rFonts w:hint="eastAsia"/>
          <w:lang w:val="en-US" w:eastAsia="zh-CN"/>
        </w:rPr>
        <w:t>方向</w:t>
      </w:r>
      <w:r>
        <w:t>。</w:t>
      </w:r>
    </w:p>
    <w:p w14:paraId="4918965A">
      <w:r>
        <w:rPr>
          <w:rFonts w:hint="eastAsia"/>
          <w:lang w:eastAsia="zh-CN"/>
        </w:rPr>
        <w:t>研究员</w:t>
      </w:r>
      <w:r>
        <w:t>(00:40:21): 还是很有前瞻性，确实可能是对于学校和。学习教师来讲都是比较可行的一个方案。那想问一下，您有没有在教学过程中，或者您看到其他老师在教学过程中遇到什么困难和问题？</w:t>
      </w:r>
    </w:p>
    <w:p w14:paraId="27F1B8A3">
      <w:r>
        <w:rPr>
          <w:lang w:val="en-US"/>
        </w:rPr>
        <w:t>[08]访谈对象</w:t>
      </w:r>
      <w:r>
        <w:t>(00:40:50): 因为我这次参加了他们教师培训，我发现很多老师是。就是他们的沟通力和孩子的教授的那种模式还没有进行切换下来，就是我们会知道，因为我做了很多年，包括我在上课的时候，我的老师会作为我的观察者，他会看我课堂当中有什么样的问题，就相当于我们不断的去这样磨练。我磨了一年，所以我才大概的有这样的一个能力。</w:t>
      </w:r>
    </w:p>
    <w:p w14:paraId="79498E0E">
      <w:r>
        <w:rPr>
          <w:lang w:val="en-US"/>
        </w:rPr>
        <w:t>[08]访谈对象</w:t>
      </w:r>
      <w:r>
        <w:t>(00:41:19): 我觉得大部分的老师目前来说，他们还是以应试教育的方式去指导学生，而不是以</w:t>
      </w:r>
      <w:r>
        <w:rPr>
          <w:rFonts w:hint="eastAsia"/>
          <w:lang w:val="en-US" w:eastAsia="zh-CN"/>
        </w:rPr>
        <w:t>戏剧</w:t>
      </w:r>
      <w:r>
        <w:t>教育的陪伴的一个理念去跟学生进行交流和沟通，所以他们目前来说就是在 教孩子表演。</w:t>
      </w:r>
    </w:p>
    <w:p w14:paraId="4065CC55">
      <w:r>
        <w:rPr>
          <w:lang w:val="en-US"/>
        </w:rPr>
        <w:t>[08]访谈对象</w:t>
      </w:r>
      <w:r>
        <w:t>(00:41:36):大部分的继续教育老师是这样的一个情况。缺乏教育的过程。戏剧为侧重点和一个主要的方向，反而会缺乏戏剧教育当中教育的一个目标和导向。我觉得是这样的了解，大部分老师也可能的基础</w:t>
      </w:r>
      <w:r>
        <w:rPr>
          <w:rFonts w:hint="eastAsia"/>
          <w:lang w:val="en-US" w:eastAsia="zh-CN"/>
        </w:rPr>
        <w:t>功</w:t>
      </w:r>
      <w:r>
        <w:t>也不是很。</w:t>
      </w:r>
    </w:p>
    <w:p w14:paraId="49BDD8BD">
      <w:r>
        <w:rPr>
          <w:lang w:val="en-US"/>
        </w:rPr>
        <w:t>[08]访谈对象</w:t>
      </w:r>
      <w:r>
        <w:t>(00:42:01): 过硬吧就他们的实操经验不是很多，也包括像我们上次参加的一个培训，那个老师说，其实现在的市场对于老师们来说，对于新手老师不是很友好，因为市场一旦有需求。他一定会要，要的是有经验的老师反而。那些新老师恰恰缺乏这些经验，他没有经验，他永远变不了老老师，然后他只能是一直挺到最后教龄很长，但是教学的经验很少，最后就会质量会很差。</w:t>
      </w:r>
    </w:p>
    <w:p w14:paraId="3FE3A3FD">
      <w:r>
        <w:rPr>
          <w:rFonts w:hint="eastAsia"/>
          <w:lang w:eastAsia="zh-CN"/>
        </w:rPr>
        <w:t>研究员</w:t>
      </w:r>
      <w:r>
        <w:t>(00:44:53): 那想问一下，你上过这么多课堂，有没有学生或者家长的反馈，让你觉得印象？比较深刻的。</w:t>
      </w:r>
    </w:p>
    <w:p w14:paraId="387B0F47">
      <w:r>
        <w:rPr>
          <w:lang w:val="en-US"/>
        </w:rPr>
        <w:t>[08]访谈对象</w:t>
      </w:r>
      <w:r>
        <w:t>(00:45:06): 比较深刻的，比如说我当时在大剧院做的第一期课，因为我当时从从武汉回来，我说，东北，我的家乡还是比较落后的，我说做戏剧教育的没有人，我说那我就在大剧院做一期这个亲子的戏剧营吧，做完之后。我那个时候是2020年在行的那一年的圣诞节时候。刚上完课，刚上完的课程，大概我们接接了20组家庭，就相当于是20组的孩子和家长就有一个妈妈立刻跑过来了，包括我们也加了微信，现在还在联系她说香江老师没想到咱们哈尔滨有这么先进的戏剧教育，我们一般都是带孩子去北上广。当时他说我很惊讶，他说我也觉得这个东西是孩子必备的一个东西，所以我那个时候一下子就是我就觉得这个事情一定要做下去，很有必要，我觉得就是得到家长的认可，孩子们也能够在这里面成长，是我们作为教育者的一个使命。也能给我们很大的正反馈和成就吧！</w:t>
      </w:r>
    </w:p>
    <w:p w14:paraId="32DC933F">
      <w:r>
        <w:rPr>
          <w:rFonts w:hint="eastAsia"/>
          <w:lang w:eastAsia="zh-CN"/>
        </w:rPr>
        <w:t>研究员</w:t>
      </w:r>
      <w:r>
        <w:t>(00:46:37): 是这样子。然后您也知道，就是这两年 AI 发展的比较迅猛，就是您可能也或多或少的在日常中用过这些 AI 工具。就是在您作为。成为从业者会在什么环节使用 AI 工具去帮助你进行剧本的改编和创作吗？</w:t>
      </w:r>
    </w:p>
    <w:p w14:paraId="25EBD4BC">
      <w:r>
        <w:rPr>
          <w:lang w:val="en-US"/>
        </w:rPr>
        <w:t>[08]访谈对象</w:t>
      </w:r>
      <w:r>
        <w:t>(00:47:05): 会的我最近在写一个剧本，然后就用了一个 deepseek 我会发现就是你在创作初期的时候，你去用 deepseek 或者是 GPT 会有很大的帮助，是因为它会想到很多你没有想到的点，它是属于相当于是集合了我们人类所有智慧的一个点子库，这么说。然后他就相当于是能够给你去有很多的可能提供给你很多的可能，包括他能帮你梳理一下你整个的教学和创作的思路。梳理完之后，你根据他的不断的对话。你去再去提你的需求。当然，在你使用这个之前，你要有一个非常明确的方向，你不能被他带着走，就相当于是你要知道自己往什么方向要探讨什么样的事情，或者达到什么样的教学目标，他写课案也是很厉害的，现在我再往里投喂我觉得是很 ok。</w:t>
      </w:r>
    </w:p>
    <w:p w14:paraId="2F6B1436">
      <w:r>
        <w:rPr>
          <w:lang w:val="en-US"/>
        </w:rPr>
        <w:t>[08]访谈对象</w:t>
      </w:r>
      <w:r>
        <w:t>(00:48:02): 然后他会就相当于是你一定要明确自己的主题，因为他会带着你往外跑，他把他会给你提供很多的选择，你可能聊着就会被他带跑，所以你的目标一定要在问他之前就要非常的清楚，然后他会给你提供很多的东西去帮你完善这样的一个东西，然后你去跟他不断的再去深入的提供你的。你的需求他会帮你把的这样的东西去。进行系统性的一个梳理会有很大的帮助，节省了我们很大的精力和搜集资料的这样的一个时间吧。我觉得 AI 是很好的工具。</w:t>
      </w:r>
    </w:p>
    <w:p w14:paraId="7A408623">
      <w:r>
        <w:rPr>
          <w:rFonts w:hint="eastAsia"/>
          <w:lang w:eastAsia="zh-CN"/>
        </w:rPr>
        <w:t>研究员</w:t>
      </w:r>
      <w:r>
        <w:t>(00:48:42): 对的，那就想问一下，您会发现 AI 在什么地方不好用，就是在写剧本的过程中。对你有什么诉求他其实是无法完成的。</w:t>
      </w:r>
    </w:p>
    <w:p w14:paraId="707BB086">
      <w:r>
        <w:rPr>
          <w:lang w:val="en-US"/>
        </w:rPr>
        <w:t>[08]访谈对象</w:t>
      </w:r>
      <w:r>
        <w:t xml:space="preserve">(00:48:55): </w:t>
      </w:r>
      <w:r>
        <w:rPr>
          <w:rFonts w:hint="eastAsia"/>
          <w:lang w:val="en-US" w:eastAsia="zh-CN"/>
        </w:rPr>
        <w:t>其实</w:t>
      </w:r>
      <w:r>
        <w:t>涉及到我们 AI 和我们。生活当中的一个差异性就是 AI 可能无法看到我们其他的语言，比如说我们在沟通的时候，咱们两个的文字转换成语音，可能输送给 AI可能知道我们今天聊了什么，但是可能我们两个之间的情绪，我们两个之间的沟通的节奏，包括我们所探讨的一些我们生活当中没有录入到他们数据库里面的一些东西是他目前没有办法。给予我们非常准确建议的一些因素，我觉得这一点是也挺可惜的。如果我觉得如果要是 AI 能够把这些东西都纳入进去的话，可能我们在做任何的事情都会比较轻松，有可能像我们的人际关系，这些东西是没有办法以量化的形式去输入进去。AI</w:t>
      </w:r>
      <w:bookmarkStart w:id="0" w:name="_GoBack"/>
      <w:bookmarkEnd w:id="0"/>
      <w:r>
        <w:t>没有办法去理解你故事中真正的人物，他人际关系对于他的影响是什么样的。</w:t>
      </w:r>
    </w:p>
    <w:p w14:paraId="7CFC5A3A">
      <w:r>
        <w:rPr>
          <w:rFonts w:hint="eastAsia"/>
          <w:lang w:eastAsia="zh-CN"/>
        </w:rPr>
        <w:t>研究员</w:t>
      </w:r>
      <w:r>
        <w:t>(00:49:59): 了解。我觉得非常有收获。是这样的？您也提到了，可能 AI 做不到的事情是。对于这个戏剧，或者说对于戏剧教育来讲，是剧本和故事中无法量化的人物关系和故事情节的走向，这个确实是他能力的局限，然后也是我们老师在创作中其实会引导学生去思考。和提升的地方。</w:t>
      </w:r>
    </w:p>
    <w:p w14:paraId="622A171B">
      <w:r>
        <w:rPr>
          <w:lang w:val="en-US"/>
        </w:rPr>
        <w:t>[08]访谈对象</w:t>
      </w:r>
      <w:r>
        <w:t>(00:50:34): 那好。</w:t>
      </w:r>
    </w:p>
    <w:p w14:paraId="2813953A">
      <w:r>
        <w:rPr>
          <w:lang w:val="en-US"/>
        </w:rPr>
        <w:t>[08]访谈对象</w:t>
      </w:r>
      <w:r>
        <w:t>(00:50:37): 有没有机会用一下你们那个 AI？</w:t>
      </w:r>
    </w:p>
    <w:p w14:paraId="49C2CCED">
      <w:r>
        <w:rPr>
          <w:rFonts w:hint="eastAsia"/>
          <w:lang w:eastAsia="zh-CN"/>
        </w:rPr>
        <w:t>研究员</w:t>
      </w:r>
      <w:r>
        <w:t>(00:50:40): 还有的我下下次会集中一起去试用系统，然后这次也是去收集一下意见，然后再去修改好，然后我再。多多提问一些，您是觉得从剧本创作的过程来讲，您觉得他是在？前面的提纲部分可能给到帮助。然后在中间情节的设置。和逻辑的部分您觉得是更倾向于。老师来进行把控，最后辞藻的部分是会用 AI 去修饰和优化，还是您更倾向于让学生自主的去？表达。</w:t>
      </w:r>
    </w:p>
    <w:p w14:paraId="08A02EF1">
      <w:r>
        <w:rPr>
          <w:lang w:val="en-US"/>
        </w:rPr>
        <w:t>[08]访谈对象</w:t>
      </w:r>
      <w:r>
        <w:t>(00:51:29): 如果应用在我的课堂里面的话，我可能会我会。就可能我会通过 AI 去写我故事的框架，就是我还是走我老师的那个流派，不会让他去形成固定的一些语言的内容，然后所有的语言的填充还是由孩子们自己的创造。</w:t>
      </w:r>
    </w:p>
    <w:p w14:paraId="6A03825B">
      <w:r>
        <w:rPr>
          <w:rFonts w:hint="eastAsia"/>
          <w:lang w:eastAsia="zh-CN"/>
        </w:rPr>
        <w:t>研究员</w:t>
      </w:r>
      <w:r>
        <w:t>(00:51:46): 了解我可以先简单介绍一下，就是我们的系统是。可能主要分为两种功能，一种功能就是遵循戏剧创作的过程去生成这个，比如说去故事概要，然后角色信息。故事架构。场景信息和具体的台词，就是从这一个步骤接一个步骤的去。</w:t>
      </w:r>
    </w:p>
    <w:p w14:paraId="6CAB3BDF">
      <w:r>
        <w:rPr>
          <w:rFonts w:hint="eastAsia"/>
          <w:lang w:eastAsia="zh-CN"/>
        </w:rPr>
        <w:t>研究员</w:t>
      </w:r>
      <w:r>
        <w:t>(00:52:15): 生成另一方面，我们还做了 chat box 就是 tutor 的导师。就是虚拟的导师吧，就是你可以跟 AI 去对话，然后去修改自己的内容，就现在是这样的框架，但是我觉得听完这么多老师的意见后，我应该会做一定的调整。</w:t>
      </w:r>
    </w:p>
    <w:p w14:paraId="7B2EDC86">
      <w:r>
        <w:rPr>
          <w:lang w:val="en-US"/>
        </w:rPr>
        <w:t>[08]访谈对象</w:t>
      </w:r>
      <w:r>
        <w:t>(00:52:37): 可以的，我觉得已经很好了，我就很期待你们的产品。</w:t>
      </w:r>
    </w:p>
    <w:p w14:paraId="63685B00">
      <w:r>
        <w:rPr>
          <w:rFonts w:hint="eastAsia"/>
          <w:lang w:eastAsia="zh-CN"/>
        </w:rPr>
        <w:t>研究员</w:t>
      </w:r>
      <w:r>
        <w:t>(00:52:42): 对我们还是在写论文？在读书，在做科研是这样的。</w:t>
      </w:r>
    </w:p>
    <w:p w14:paraId="1272763E">
      <w:r>
        <w:rPr>
          <w:lang w:val="en-US"/>
        </w:rPr>
        <w:t>[08]访谈对象</w:t>
      </w:r>
      <w:r>
        <w:t>(00:52:50): 知道这是你们学校的教研项目吗？我觉得很好玩，会对未来的一个我们教师的，包括像戏剧的编导会有很大的帮助！</w:t>
      </w:r>
    </w:p>
    <w:p w14:paraId="65723E6E">
      <w:r>
        <w:rPr>
          <w:rFonts w:hint="eastAsia"/>
          <w:lang w:eastAsia="zh-CN"/>
        </w:rPr>
        <w:t>研究员</w:t>
      </w:r>
      <w:r>
        <w:t>(00:53:00): 对，所以我也非常想向您咨询，您是觉得它更适合用于比如说上课前期老师们沟通和框架的形成，还是说您觉得在教学过程中，它也可以作为学生的一个。同伴和讨论者参与到教学的课程中。</w:t>
      </w:r>
    </w:p>
    <w:p w14:paraId="4186CE27">
      <w:r>
        <w:rPr>
          <w:lang w:val="en-US"/>
        </w:rPr>
        <w:t>[08]访谈对象</w:t>
      </w:r>
      <w:r>
        <w:t>(00:53:25): 我觉得这两个都可以吧，一个是针对老师，就相当于是我们可以在课堂之前去有更多的可能通过 AI 的方式，然后也可以在上课的时候。让孩子们使用 AI，让他们去通过 AI 创发他们的思维，我觉得也是未来比较好玩的一个方向，因为你看刚才我们聊到我们会引导孩子们去创作，去想象他们的台词，甚至未来的时候，AI 可不可以承担起像我们这样的一个。助教或者是说能够更好的引导孩子的一个一个功能。</w:t>
      </w:r>
    </w:p>
    <w:p w14:paraId="7156442D">
      <w:r>
        <w:rPr>
          <w:rFonts w:hint="eastAsia"/>
          <w:lang w:eastAsia="zh-CN"/>
        </w:rPr>
        <w:t>研究员</w:t>
      </w:r>
      <w:r>
        <w:t>(00:54:03): 那我就觉得我后面有活干了。</w:t>
      </w:r>
    </w:p>
    <w:p w14:paraId="7EF216C9">
      <w:r>
        <w:rPr>
          <w:lang w:val="en-US"/>
        </w:rPr>
        <w:t>[08]访谈对象</w:t>
      </w:r>
      <w:r>
        <w:t>(00:54:09): 对。</w:t>
      </w:r>
    </w:p>
    <w:p w14:paraId="7A36E740">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79A94">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0FA494"/>
    <w:rsid w:val="2BBB2ABA"/>
    <w:rsid w:val="36B51CCE"/>
    <w:rsid w:val="377BFC70"/>
    <w:rsid w:val="3B978D18"/>
    <w:rsid w:val="3BDE777B"/>
    <w:rsid w:val="3BFFD1D1"/>
    <w:rsid w:val="3E3E2B3F"/>
    <w:rsid w:val="3FCE57AD"/>
    <w:rsid w:val="51FBF5FF"/>
    <w:rsid w:val="53E7E3E9"/>
    <w:rsid w:val="577A8267"/>
    <w:rsid w:val="5EEF0D07"/>
    <w:rsid w:val="5FF59A48"/>
    <w:rsid w:val="5FF78724"/>
    <w:rsid w:val="6DFBDEB8"/>
    <w:rsid w:val="73F77E1C"/>
    <w:rsid w:val="769FC5CD"/>
    <w:rsid w:val="76FDEBE2"/>
    <w:rsid w:val="77BE955E"/>
    <w:rsid w:val="7952A914"/>
    <w:rsid w:val="7B671650"/>
    <w:rsid w:val="7BEE4219"/>
    <w:rsid w:val="7D2C72F9"/>
    <w:rsid w:val="7F4DB02D"/>
    <w:rsid w:val="7F7C5DAA"/>
    <w:rsid w:val="7F7E6DD7"/>
    <w:rsid w:val="7FCF9C0D"/>
    <w:rsid w:val="7FDB1EA3"/>
    <w:rsid w:val="7FEB1266"/>
    <w:rsid w:val="7FEB687E"/>
    <w:rsid w:val="7FFB611F"/>
    <w:rsid w:val="7FFE7369"/>
    <w:rsid w:val="9AFE4133"/>
    <w:rsid w:val="9B460AC7"/>
    <w:rsid w:val="B57F4D43"/>
    <w:rsid w:val="B6BF3F25"/>
    <w:rsid w:val="B8678E36"/>
    <w:rsid w:val="BD3F9543"/>
    <w:rsid w:val="BEF9E1AF"/>
    <w:rsid w:val="BFF95E19"/>
    <w:rsid w:val="D57EC79C"/>
    <w:rsid w:val="D7F74A5A"/>
    <w:rsid w:val="DB971A96"/>
    <w:rsid w:val="DFBC7E77"/>
    <w:rsid w:val="DFFCCB1B"/>
    <w:rsid w:val="DFFF4CA7"/>
    <w:rsid w:val="ECBFECC5"/>
    <w:rsid w:val="EFFDAA45"/>
    <w:rsid w:val="EFFF5FF7"/>
    <w:rsid w:val="F455C8EF"/>
    <w:rsid w:val="F9DB32BC"/>
    <w:rsid w:val="F9FF8132"/>
    <w:rsid w:val="FBCF12A4"/>
    <w:rsid w:val="FBFE3274"/>
    <w:rsid w:val="FDAF6043"/>
    <w:rsid w:val="FEEF4379"/>
    <w:rsid w:val="FEFFB91F"/>
    <w:rsid w:val="FF3ED4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马雪娇</cp:lastModifiedBy>
  <dcterms:modified xsi:type="dcterms:W3CDTF">2025-03-16T19:50:15Z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BF5C8AA62C274A34AF69C5673E3018F5_42</vt:lpwstr>
  </property>
</Properties>
</file>